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63"/>
        <w:gridCol w:w="5565"/>
      </w:tblGrid>
      <w:tr w:rsidR="00692540" w:rsidRPr="00CD3AE2" w14:paraId="7F1DDB85" w14:textId="77777777">
        <w:trPr>
          <w:trHeight w:val="288"/>
        </w:trPr>
        <w:tc>
          <w:tcPr>
            <w:tcW w:w="3363" w:type="dxa"/>
          </w:tcPr>
          <w:p w14:paraId="72667554" w14:textId="77777777" w:rsidR="00692540" w:rsidRPr="00CD3AE2" w:rsidRDefault="003C5AAA" w:rsidP="00347788">
            <w:pPr>
              <w:spacing w:before="120"/>
              <w:jc w:val="center"/>
              <w:rPr>
                <w:rFonts w:ascii="Arial" w:hAnsi="Arial" w:cs="Arial"/>
                <w:b/>
                <w:sz w:val="20"/>
                <w:szCs w:val="26"/>
              </w:rPr>
            </w:pPr>
            <w:r w:rsidRPr="00CD3AE2">
              <w:rPr>
                <w:rFonts w:ascii="Arial" w:hAnsi="Arial" w:cs="Arial"/>
                <w:b/>
                <w:sz w:val="20"/>
              </w:rPr>
              <w:t>BỘ XÂY DỰNG</w:t>
            </w:r>
            <w:r w:rsidR="00692540" w:rsidRPr="00CD3AE2">
              <w:rPr>
                <w:rFonts w:ascii="Arial" w:hAnsi="Arial" w:cs="Arial"/>
                <w:b/>
                <w:sz w:val="20"/>
                <w:szCs w:val="26"/>
              </w:rPr>
              <w:br/>
              <w:t>-------</w:t>
            </w:r>
          </w:p>
        </w:tc>
        <w:tc>
          <w:tcPr>
            <w:tcW w:w="5565" w:type="dxa"/>
          </w:tcPr>
          <w:p w14:paraId="5FB00788" w14:textId="77777777" w:rsidR="00692540" w:rsidRPr="00CD3AE2" w:rsidRDefault="00692540" w:rsidP="00347788">
            <w:pPr>
              <w:spacing w:before="120"/>
              <w:jc w:val="center"/>
              <w:rPr>
                <w:rFonts w:ascii="Arial" w:hAnsi="Arial" w:cs="Arial"/>
                <w:sz w:val="20"/>
                <w:szCs w:val="26"/>
              </w:rPr>
            </w:pPr>
            <w:r w:rsidRPr="00CD3AE2">
              <w:rPr>
                <w:rFonts w:ascii="Arial" w:hAnsi="Arial" w:cs="Arial"/>
                <w:b/>
                <w:sz w:val="20"/>
                <w:szCs w:val="26"/>
              </w:rPr>
              <w:t>CỘNG HÒA XÃ HỘI CHỦ NGHĨA VIỆT NAM</w:t>
            </w:r>
            <w:r w:rsidRPr="00CD3AE2">
              <w:rPr>
                <w:rFonts w:ascii="Arial" w:hAnsi="Arial" w:cs="Arial"/>
                <w:b/>
                <w:sz w:val="20"/>
                <w:szCs w:val="26"/>
              </w:rPr>
              <w:br/>
              <w:t>Độc lập - Tự do - Hạnh phúc</w:t>
            </w:r>
            <w:r w:rsidRPr="00CD3AE2">
              <w:rPr>
                <w:rFonts w:ascii="Arial" w:hAnsi="Arial" w:cs="Arial"/>
                <w:b/>
                <w:sz w:val="20"/>
                <w:szCs w:val="26"/>
              </w:rPr>
              <w:br/>
              <w:t>---------------</w:t>
            </w:r>
          </w:p>
        </w:tc>
      </w:tr>
      <w:tr w:rsidR="00692540" w:rsidRPr="00CD3AE2" w14:paraId="173F0C29" w14:textId="77777777">
        <w:trPr>
          <w:trHeight w:val="256"/>
        </w:trPr>
        <w:tc>
          <w:tcPr>
            <w:tcW w:w="3363" w:type="dxa"/>
          </w:tcPr>
          <w:p w14:paraId="377B8BD5" w14:textId="77777777" w:rsidR="00692540" w:rsidRPr="00CD3AE2" w:rsidRDefault="00692540" w:rsidP="00347788">
            <w:pPr>
              <w:spacing w:before="120"/>
              <w:jc w:val="center"/>
              <w:rPr>
                <w:rFonts w:ascii="Arial" w:hAnsi="Arial" w:cs="Arial"/>
                <w:i/>
                <w:sz w:val="20"/>
                <w:szCs w:val="26"/>
              </w:rPr>
            </w:pPr>
            <w:r w:rsidRPr="00CD3AE2">
              <w:rPr>
                <w:rFonts w:ascii="Arial" w:hAnsi="Arial" w:cs="Arial"/>
                <w:sz w:val="20"/>
                <w:szCs w:val="26"/>
              </w:rPr>
              <w:t xml:space="preserve">Số: </w:t>
            </w:r>
            <w:r w:rsidR="003C5AAA" w:rsidRPr="00CD3AE2">
              <w:rPr>
                <w:rFonts w:ascii="Arial" w:hAnsi="Arial" w:cs="Arial"/>
                <w:sz w:val="20"/>
              </w:rPr>
              <w:t>11/2015/TT-BXD</w:t>
            </w:r>
          </w:p>
        </w:tc>
        <w:tc>
          <w:tcPr>
            <w:tcW w:w="5565" w:type="dxa"/>
          </w:tcPr>
          <w:p w14:paraId="19B03071" w14:textId="77777777" w:rsidR="00692540" w:rsidRPr="00CD3AE2" w:rsidRDefault="00692540" w:rsidP="00347788">
            <w:pPr>
              <w:spacing w:before="120"/>
              <w:jc w:val="right"/>
              <w:rPr>
                <w:rFonts w:ascii="Arial" w:hAnsi="Arial" w:cs="Arial"/>
                <w:i/>
                <w:sz w:val="20"/>
                <w:szCs w:val="26"/>
                <w:lang w:val="en-US"/>
              </w:rPr>
            </w:pPr>
            <w:r w:rsidRPr="00CD3AE2">
              <w:rPr>
                <w:rFonts w:ascii="Arial" w:hAnsi="Arial" w:cs="Arial"/>
                <w:i/>
                <w:sz w:val="20"/>
                <w:szCs w:val="26"/>
              </w:rPr>
              <w:t xml:space="preserve">Hà Nội, ngày </w:t>
            </w:r>
            <w:r w:rsidR="00E915AC" w:rsidRPr="00CD3AE2">
              <w:rPr>
                <w:rFonts w:ascii="Arial" w:hAnsi="Arial" w:cs="Arial"/>
                <w:i/>
                <w:sz w:val="20"/>
                <w:szCs w:val="26"/>
                <w:lang w:val="en-US"/>
              </w:rPr>
              <w:t>30</w:t>
            </w:r>
            <w:r w:rsidRPr="00CD3AE2">
              <w:rPr>
                <w:rFonts w:ascii="Arial" w:hAnsi="Arial" w:cs="Arial"/>
                <w:i/>
                <w:sz w:val="20"/>
                <w:szCs w:val="26"/>
              </w:rPr>
              <w:t xml:space="preserve"> tháng </w:t>
            </w:r>
            <w:r w:rsidR="00E915AC" w:rsidRPr="00CD3AE2">
              <w:rPr>
                <w:rFonts w:ascii="Arial" w:hAnsi="Arial" w:cs="Arial"/>
                <w:i/>
                <w:sz w:val="20"/>
                <w:szCs w:val="26"/>
                <w:lang w:val="en-US"/>
              </w:rPr>
              <w:t>12</w:t>
            </w:r>
            <w:r w:rsidRPr="00CD3AE2">
              <w:rPr>
                <w:rFonts w:ascii="Arial" w:hAnsi="Arial" w:cs="Arial"/>
                <w:i/>
                <w:sz w:val="20"/>
                <w:szCs w:val="26"/>
              </w:rPr>
              <w:t xml:space="preserve"> năm 20</w:t>
            </w:r>
            <w:r w:rsidR="00E915AC" w:rsidRPr="00CD3AE2">
              <w:rPr>
                <w:rFonts w:ascii="Arial" w:hAnsi="Arial" w:cs="Arial"/>
                <w:i/>
                <w:sz w:val="20"/>
                <w:szCs w:val="26"/>
                <w:lang w:val="en-US"/>
              </w:rPr>
              <w:t>15</w:t>
            </w:r>
          </w:p>
        </w:tc>
      </w:tr>
    </w:tbl>
    <w:p w14:paraId="68C241B5" w14:textId="77777777" w:rsidR="003C5AAA" w:rsidRPr="00CD3AE2" w:rsidRDefault="003C5AAA" w:rsidP="00347788">
      <w:pPr>
        <w:spacing w:before="120"/>
        <w:rPr>
          <w:rFonts w:ascii="Arial" w:hAnsi="Arial" w:cs="Arial"/>
          <w:b/>
          <w:sz w:val="20"/>
          <w:lang w:val="en-US"/>
        </w:rPr>
      </w:pPr>
    </w:p>
    <w:p w14:paraId="7F5F9B29" w14:textId="77777777" w:rsidR="00FD0C98" w:rsidRPr="00CD3AE2" w:rsidRDefault="00976783" w:rsidP="00347788">
      <w:pPr>
        <w:spacing w:before="120"/>
        <w:jc w:val="center"/>
        <w:rPr>
          <w:rFonts w:ascii="Arial" w:hAnsi="Arial" w:cs="Arial"/>
          <w:b/>
          <w:sz w:val="20"/>
        </w:rPr>
      </w:pPr>
      <w:bookmarkStart w:id="0" w:name="loai_1"/>
      <w:r w:rsidRPr="00CD3AE2">
        <w:rPr>
          <w:rFonts w:ascii="Arial" w:hAnsi="Arial" w:cs="Arial"/>
          <w:b/>
        </w:rPr>
        <w:t>THÔNG TƯ</w:t>
      </w:r>
      <w:bookmarkEnd w:id="0"/>
    </w:p>
    <w:p w14:paraId="11D06F01" w14:textId="77777777" w:rsidR="00FD0C98" w:rsidRPr="00CD3AE2" w:rsidRDefault="00420FCF" w:rsidP="00347788">
      <w:pPr>
        <w:spacing w:before="120"/>
        <w:jc w:val="center"/>
        <w:rPr>
          <w:rFonts w:ascii="Arial" w:hAnsi="Arial" w:cs="Arial"/>
          <w:sz w:val="20"/>
        </w:rPr>
      </w:pPr>
      <w:bookmarkStart w:id="1" w:name="loai_1_name"/>
      <w:r w:rsidRPr="00CD3AE2">
        <w:rPr>
          <w:rFonts w:ascii="Arial" w:hAnsi="Arial" w:cs="Arial"/>
          <w:sz w:val="20"/>
        </w:rPr>
        <w:t xml:space="preserve">QUY ĐỊNH VIỆC CẤP CHỨNG CHỈ HÀNH NGHỀ MÔI GIỚI BẤT ĐỘNG SẢN; HƯỚNG DẪN VIỆC ĐÀO TẠO, BỒI DƯỠNG KIẾN THỨC HÀNH NGHỀ MÔI GIỚI BẤT ĐỘNG SẢN, </w:t>
      </w:r>
      <w:r w:rsidR="00976783" w:rsidRPr="00CD3AE2">
        <w:rPr>
          <w:rFonts w:ascii="Arial" w:hAnsi="Arial" w:cs="Arial"/>
          <w:sz w:val="20"/>
        </w:rPr>
        <w:t xml:space="preserve">ĐIỀU </w:t>
      </w:r>
      <w:r w:rsidRPr="00CD3AE2">
        <w:rPr>
          <w:rFonts w:ascii="Arial" w:hAnsi="Arial" w:cs="Arial"/>
          <w:sz w:val="20"/>
        </w:rPr>
        <w:t>HÀNH SÀN GIAO DỊCH BẤT ĐỘNG SẢN; VIỆC THÀNH LẬP VÀ TỔ CHỨC HOẠT ĐỘNG CỦA SÀN GIAO DỊCH BẤT ĐỘNG SẢN</w:t>
      </w:r>
      <w:bookmarkEnd w:id="1"/>
    </w:p>
    <w:p w14:paraId="043F3DA0" w14:textId="77777777" w:rsidR="00976783" w:rsidRPr="00CD3AE2" w:rsidRDefault="00976783" w:rsidP="00976783">
      <w:pPr>
        <w:spacing w:before="120"/>
        <w:rPr>
          <w:rFonts w:ascii="Arial" w:hAnsi="Arial" w:cs="Arial"/>
          <w:i/>
          <w:sz w:val="20"/>
        </w:rPr>
      </w:pPr>
      <w:r w:rsidRPr="00CD3AE2">
        <w:rPr>
          <w:rFonts w:ascii="Arial" w:hAnsi="Arial" w:cs="Arial"/>
          <w:i/>
          <w:sz w:val="20"/>
        </w:rPr>
        <w:t xml:space="preserve">Căn cứ </w:t>
      </w:r>
      <w:bookmarkStart w:id="2" w:name="tvpllink_pltlxrqwpz"/>
      <w:r w:rsidRPr="00CD3AE2">
        <w:rPr>
          <w:rFonts w:ascii="Arial" w:hAnsi="Arial" w:cs="Arial"/>
          <w:i/>
          <w:sz w:val="20"/>
        </w:rPr>
        <w:t>Luật Kinh doanh bất động sản số 66/2014/QH13</w:t>
      </w:r>
      <w:bookmarkEnd w:id="2"/>
      <w:r w:rsidRPr="00CD3AE2">
        <w:rPr>
          <w:rFonts w:ascii="Arial" w:hAnsi="Arial" w:cs="Arial"/>
          <w:i/>
          <w:sz w:val="20"/>
        </w:rPr>
        <w:t xml:space="preserve"> ngày 25 tháng 11 năm 2014;</w:t>
      </w:r>
    </w:p>
    <w:p w14:paraId="092BE8D0" w14:textId="77777777" w:rsidR="00976783" w:rsidRPr="00CD3AE2" w:rsidRDefault="00976783" w:rsidP="00976783">
      <w:pPr>
        <w:spacing w:before="120"/>
        <w:rPr>
          <w:rFonts w:ascii="Arial" w:hAnsi="Arial" w:cs="Arial"/>
          <w:i/>
          <w:sz w:val="20"/>
        </w:rPr>
      </w:pPr>
      <w:r w:rsidRPr="00CD3AE2">
        <w:rPr>
          <w:rFonts w:ascii="Arial" w:hAnsi="Arial" w:cs="Arial"/>
          <w:i/>
          <w:sz w:val="20"/>
        </w:rPr>
        <w:t xml:space="preserve">Căn cứ Nghị định số </w:t>
      </w:r>
      <w:bookmarkStart w:id="3" w:name="tvpllink_cxjrpobrol"/>
      <w:r w:rsidRPr="00CD3AE2">
        <w:rPr>
          <w:rFonts w:ascii="Arial" w:hAnsi="Arial" w:cs="Arial"/>
          <w:i/>
          <w:sz w:val="20"/>
        </w:rPr>
        <w:t>76/2015/NĐ-CP</w:t>
      </w:r>
      <w:bookmarkEnd w:id="3"/>
      <w:r w:rsidRPr="00CD3AE2">
        <w:rPr>
          <w:rFonts w:ascii="Arial" w:hAnsi="Arial" w:cs="Arial"/>
          <w:i/>
          <w:sz w:val="20"/>
        </w:rPr>
        <w:t xml:space="preserve"> ngày 10/9/2015 của Chính phủ quy định chi tiết thi hành một số điều của </w:t>
      </w:r>
      <w:bookmarkStart w:id="4" w:name="tvpllink_pltlxrqwpz_1"/>
      <w:r w:rsidRPr="00CD3AE2">
        <w:rPr>
          <w:rFonts w:ascii="Arial" w:hAnsi="Arial" w:cs="Arial"/>
          <w:i/>
          <w:sz w:val="20"/>
        </w:rPr>
        <w:t>Luật Kinh doanh bất động sản</w:t>
      </w:r>
      <w:bookmarkEnd w:id="4"/>
      <w:r w:rsidRPr="00CD3AE2">
        <w:rPr>
          <w:rFonts w:ascii="Arial" w:hAnsi="Arial" w:cs="Arial"/>
          <w:i/>
          <w:sz w:val="20"/>
        </w:rPr>
        <w:t>;</w:t>
      </w:r>
    </w:p>
    <w:p w14:paraId="748F2430" w14:textId="77777777" w:rsidR="00FD0C98" w:rsidRPr="00CD3AE2" w:rsidRDefault="00976783" w:rsidP="00976783">
      <w:pPr>
        <w:spacing w:before="120"/>
        <w:rPr>
          <w:rFonts w:ascii="Arial" w:hAnsi="Arial" w:cs="Arial"/>
          <w:i/>
          <w:sz w:val="20"/>
        </w:rPr>
      </w:pPr>
      <w:r w:rsidRPr="00CD3AE2">
        <w:rPr>
          <w:rFonts w:ascii="Arial" w:hAnsi="Arial" w:cs="Arial"/>
          <w:i/>
          <w:sz w:val="20"/>
        </w:rPr>
        <w:t xml:space="preserve">Căn cứ Nghị định số </w:t>
      </w:r>
      <w:bookmarkStart w:id="5" w:name="tvpllink_lixvmvwzvz"/>
      <w:r w:rsidRPr="00CD3AE2">
        <w:rPr>
          <w:rFonts w:ascii="Arial" w:hAnsi="Arial" w:cs="Arial"/>
          <w:i/>
          <w:sz w:val="20"/>
        </w:rPr>
        <w:t>62/2013/NĐ-CP</w:t>
      </w:r>
      <w:bookmarkEnd w:id="5"/>
      <w:r w:rsidRPr="00CD3AE2">
        <w:rPr>
          <w:rFonts w:ascii="Arial" w:hAnsi="Arial" w:cs="Arial"/>
          <w:i/>
          <w:sz w:val="20"/>
        </w:rPr>
        <w:t xml:space="preserve"> ngày 25/6/2013 của Chính phủ quy định chức năng, nhiệm vụ, quyền hạn và cơ cấu tổ chức của Bộ Xây dựng</w:t>
      </w:r>
      <w:r w:rsidR="00FD0C98" w:rsidRPr="00CD3AE2">
        <w:rPr>
          <w:rFonts w:ascii="Arial" w:hAnsi="Arial" w:cs="Arial"/>
          <w:i/>
          <w:sz w:val="20"/>
        </w:rPr>
        <w:t>;</w:t>
      </w:r>
    </w:p>
    <w:p w14:paraId="326C4138" w14:textId="77777777" w:rsidR="00FD0C98" w:rsidRPr="00CD3AE2" w:rsidRDefault="00FD0C98" w:rsidP="00347788">
      <w:pPr>
        <w:spacing w:before="120"/>
        <w:rPr>
          <w:rFonts w:ascii="Arial" w:hAnsi="Arial" w:cs="Arial"/>
          <w:i/>
          <w:sz w:val="20"/>
        </w:rPr>
      </w:pPr>
      <w:r w:rsidRPr="00CD3AE2">
        <w:rPr>
          <w:rFonts w:ascii="Arial" w:hAnsi="Arial" w:cs="Arial"/>
          <w:i/>
          <w:sz w:val="20"/>
        </w:rPr>
        <w:t>Xét đề nghị của Cục trưởng Cục Quản lý nhà và thị trường bất động sản;</w:t>
      </w:r>
    </w:p>
    <w:p w14:paraId="7E0EDDE0" w14:textId="77777777" w:rsidR="00FD0C98" w:rsidRPr="00CD3AE2" w:rsidRDefault="00FD0C98" w:rsidP="00347788">
      <w:pPr>
        <w:spacing w:before="120"/>
        <w:rPr>
          <w:rFonts w:ascii="Arial" w:hAnsi="Arial" w:cs="Arial"/>
          <w:i/>
          <w:sz w:val="20"/>
        </w:rPr>
      </w:pPr>
      <w:r w:rsidRPr="00CD3AE2">
        <w:rPr>
          <w:rFonts w:ascii="Arial" w:hAnsi="Arial" w:cs="Arial"/>
          <w:i/>
          <w:sz w:val="20"/>
        </w:rPr>
        <w:t>Bộ trưởng Bộ</w:t>
      </w:r>
      <w:r w:rsidR="00736081" w:rsidRPr="00CD3AE2">
        <w:rPr>
          <w:rFonts w:ascii="Arial" w:hAnsi="Arial" w:cs="Arial"/>
          <w:i/>
          <w:sz w:val="20"/>
        </w:rPr>
        <w:t xml:space="preserve"> Xây d</w:t>
      </w:r>
      <w:r w:rsidR="00736081" w:rsidRPr="00CD3AE2">
        <w:rPr>
          <w:rFonts w:ascii="Arial" w:hAnsi="Arial" w:cs="Arial"/>
          <w:i/>
          <w:sz w:val="20"/>
          <w:lang w:val="en-US"/>
        </w:rPr>
        <w:t>ựn</w:t>
      </w:r>
      <w:r w:rsidRPr="00CD3AE2">
        <w:rPr>
          <w:rFonts w:ascii="Arial" w:hAnsi="Arial" w:cs="Arial"/>
          <w:i/>
          <w:sz w:val="20"/>
        </w:rPr>
        <w:t xml:space="preserve">g ban hành </w:t>
      </w:r>
      <w:r w:rsidR="00976783" w:rsidRPr="00CD3AE2">
        <w:rPr>
          <w:rFonts w:ascii="Arial" w:hAnsi="Arial" w:cs="Arial"/>
          <w:i/>
          <w:sz w:val="20"/>
        </w:rPr>
        <w:t xml:space="preserve">Thông tư </w:t>
      </w:r>
      <w:r w:rsidRPr="00CD3AE2">
        <w:rPr>
          <w:rFonts w:ascii="Arial" w:hAnsi="Arial" w:cs="Arial"/>
          <w:i/>
          <w:sz w:val="20"/>
        </w:rPr>
        <w:t>quy định việc cấp chứng chỉ hành nghề môi giới bất động sản; hướng d</w:t>
      </w:r>
      <w:r w:rsidR="00FD1D74" w:rsidRPr="00CD3AE2">
        <w:rPr>
          <w:rFonts w:ascii="Arial" w:hAnsi="Arial" w:cs="Arial"/>
          <w:i/>
          <w:sz w:val="20"/>
          <w:lang w:val="en-US"/>
        </w:rPr>
        <w:t>ẫ</w:t>
      </w:r>
      <w:r w:rsidRPr="00CD3AE2">
        <w:rPr>
          <w:rFonts w:ascii="Arial" w:hAnsi="Arial" w:cs="Arial"/>
          <w:i/>
          <w:sz w:val="20"/>
        </w:rPr>
        <w:t>n việc đào tạo, bồi dư</w:t>
      </w:r>
      <w:r w:rsidR="00FD1D74" w:rsidRPr="00CD3AE2">
        <w:rPr>
          <w:rFonts w:ascii="Arial" w:hAnsi="Arial" w:cs="Arial"/>
          <w:i/>
          <w:sz w:val="20"/>
          <w:lang w:val="en-US"/>
        </w:rPr>
        <w:t>ỡn</w:t>
      </w:r>
      <w:r w:rsidRPr="00CD3AE2">
        <w:rPr>
          <w:rFonts w:ascii="Arial" w:hAnsi="Arial" w:cs="Arial"/>
          <w:i/>
          <w:sz w:val="20"/>
        </w:rPr>
        <w:t xml:space="preserve">g kiến thức hành nghề môi giới bất động sản, </w:t>
      </w:r>
      <w:r w:rsidR="00976783" w:rsidRPr="00CD3AE2">
        <w:rPr>
          <w:rFonts w:ascii="Arial" w:hAnsi="Arial" w:cs="Arial"/>
          <w:i/>
          <w:sz w:val="20"/>
        </w:rPr>
        <w:t xml:space="preserve">điều </w:t>
      </w:r>
      <w:r w:rsidRPr="00CD3AE2">
        <w:rPr>
          <w:rFonts w:ascii="Arial" w:hAnsi="Arial" w:cs="Arial"/>
          <w:i/>
          <w:sz w:val="20"/>
        </w:rPr>
        <w:t xml:space="preserve">hành sàn giao dịch bất động sản; việc thành </w:t>
      </w:r>
      <w:r w:rsidR="007D63DD" w:rsidRPr="00CD3AE2">
        <w:rPr>
          <w:rFonts w:ascii="Arial" w:hAnsi="Arial" w:cs="Arial"/>
          <w:i/>
          <w:sz w:val="20"/>
        </w:rPr>
        <w:t>lập và t</w:t>
      </w:r>
      <w:r w:rsidR="007D63DD" w:rsidRPr="00CD3AE2">
        <w:rPr>
          <w:rFonts w:ascii="Arial" w:hAnsi="Arial" w:cs="Arial"/>
          <w:i/>
          <w:sz w:val="20"/>
          <w:lang w:val="en-US"/>
        </w:rPr>
        <w:t>ổ</w:t>
      </w:r>
      <w:r w:rsidRPr="00CD3AE2">
        <w:rPr>
          <w:rFonts w:ascii="Arial" w:hAnsi="Arial" w:cs="Arial"/>
          <w:i/>
          <w:sz w:val="20"/>
        </w:rPr>
        <w:t xml:space="preserve"> chức hoạt động của sàn giao dịch bất động sản</w:t>
      </w:r>
      <w:r w:rsidR="00AE4EB6" w:rsidRPr="00CD3AE2">
        <w:rPr>
          <w:rFonts w:ascii="Arial" w:hAnsi="Arial" w:cs="Arial"/>
          <w:i/>
          <w:sz w:val="20"/>
        </w:rPr>
        <w:t>.</w:t>
      </w:r>
    </w:p>
    <w:p w14:paraId="1B62E718" w14:textId="77777777" w:rsidR="00B0537D" w:rsidRPr="00CD3AE2" w:rsidRDefault="00B0537D" w:rsidP="00347788">
      <w:pPr>
        <w:spacing w:before="120"/>
        <w:rPr>
          <w:rFonts w:ascii="Arial" w:hAnsi="Arial" w:cs="Arial"/>
          <w:b/>
          <w:sz w:val="20"/>
          <w:lang w:val="en-US"/>
        </w:rPr>
      </w:pPr>
      <w:bookmarkStart w:id="6" w:name="chuong_1"/>
      <w:r w:rsidRPr="00CD3AE2">
        <w:rPr>
          <w:rFonts w:ascii="Arial" w:hAnsi="Arial" w:cs="Arial"/>
          <w:b/>
          <w:sz w:val="20"/>
          <w:lang w:val="en-US"/>
        </w:rPr>
        <w:t>Chương I</w:t>
      </w:r>
      <w:bookmarkEnd w:id="6"/>
    </w:p>
    <w:p w14:paraId="3C483BFE" w14:textId="77777777" w:rsidR="00B0537D" w:rsidRPr="00CD3AE2" w:rsidRDefault="00B0537D" w:rsidP="00347788">
      <w:pPr>
        <w:spacing w:before="120"/>
        <w:jc w:val="center"/>
        <w:rPr>
          <w:rFonts w:ascii="Arial" w:hAnsi="Arial" w:cs="Arial"/>
          <w:b/>
          <w:sz w:val="20"/>
          <w:lang w:val="en-US"/>
        </w:rPr>
      </w:pPr>
      <w:bookmarkStart w:id="7" w:name="chuong_1_name"/>
      <w:r w:rsidRPr="00CD3AE2">
        <w:rPr>
          <w:rFonts w:ascii="Arial" w:hAnsi="Arial" w:cs="Arial"/>
          <w:b/>
          <w:lang w:val="en-US"/>
        </w:rPr>
        <w:t>NHỮNG QUY ĐỊNH CHUNG</w:t>
      </w:r>
      <w:bookmarkEnd w:id="7"/>
    </w:p>
    <w:p w14:paraId="3A32428F" w14:textId="77777777" w:rsidR="00FD0C98" w:rsidRPr="00CD3AE2" w:rsidRDefault="00976783" w:rsidP="00347788">
      <w:pPr>
        <w:spacing w:before="120"/>
        <w:rPr>
          <w:rFonts w:ascii="Arial" w:hAnsi="Arial" w:cs="Arial"/>
          <w:b/>
          <w:sz w:val="20"/>
        </w:rPr>
      </w:pPr>
      <w:bookmarkStart w:id="8" w:name="dieu_1"/>
      <w:r w:rsidRPr="00CD3AE2">
        <w:rPr>
          <w:rFonts w:ascii="Arial" w:hAnsi="Arial" w:cs="Arial"/>
          <w:b/>
          <w:sz w:val="20"/>
        </w:rPr>
        <w:t xml:space="preserve">Điều </w:t>
      </w:r>
      <w:r w:rsidR="00FD0C98" w:rsidRPr="00CD3AE2">
        <w:rPr>
          <w:rFonts w:ascii="Arial" w:hAnsi="Arial" w:cs="Arial"/>
          <w:b/>
          <w:sz w:val="20"/>
        </w:rPr>
        <w:t>1</w:t>
      </w:r>
      <w:r w:rsidR="00AE4EB6" w:rsidRPr="00CD3AE2">
        <w:rPr>
          <w:rFonts w:ascii="Arial" w:hAnsi="Arial" w:cs="Arial"/>
          <w:b/>
          <w:sz w:val="20"/>
        </w:rPr>
        <w:t>.</w:t>
      </w:r>
      <w:r w:rsidR="00FD0C98" w:rsidRPr="00CD3AE2">
        <w:rPr>
          <w:rFonts w:ascii="Arial" w:hAnsi="Arial" w:cs="Arial"/>
          <w:b/>
          <w:sz w:val="20"/>
        </w:rPr>
        <w:t xml:space="preserve"> Phạm vi </w:t>
      </w:r>
      <w:r w:rsidRPr="00CD3AE2">
        <w:rPr>
          <w:rFonts w:ascii="Arial" w:hAnsi="Arial" w:cs="Arial"/>
          <w:b/>
          <w:sz w:val="20"/>
        </w:rPr>
        <w:t xml:space="preserve">điều </w:t>
      </w:r>
      <w:r w:rsidR="00FD0C98" w:rsidRPr="00CD3AE2">
        <w:rPr>
          <w:rFonts w:ascii="Arial" w:hAnsi="Arial" w:cs="Arial"/>
          <w:b/>
          <w:sz w:val="20"/>
        </w:rPr>
        <w:t>chỉnh</w:t>
      </w:r>
      <w:bookmarkEnd w:id="8"/>
    </w:p>
    <w:p w14:paraId="35304623" w14:textId="77777777" w:rsidR="00FD0C98" w:rsidRPr="00CD3AE2" w:rsidRDefault="00976783" w:rsidP="00347788">
      <w:pPr>
        <w:spacing w:before="120"/>
        <w:rPr>
          <w:rFonts w:ascii="Arial" w:hAnsi="Arial" w:cs="Arial"/>
          <w:sz w:val="20"/>
        </w:rPr>
      </w:pPr>
      <w:r w:rsidRPr="00CD3AE2">
        <w:rPr>
          <w:rFonts w:ascii="Arial" w:hAnsi="Arial" w:cs="Arial"/>
          <w:sz w:val="20"/>
        </w:rPr>
        <w:t>Thông tư này</w:t>
      </w:r>
      <w:r w:rsidR="00FD0C98" w:rsidRPr="00CD3AE2">
        <w:rPr>
          <w:rFonts w:ascii="Arial" w:hAnsi="Arial" w:cs="Arial"/>
          <w:sz w:val="20"/>
        </w:rPr>
        <w:t xml:space="preserve"> quy định việc cấp chứng chỉ hành nghề môi giới bất động sản (viết tắt là chứng chỉ); hướng </w:t>
      </w:r>
      <w:r w:rsidR="005E5924" w:rsidRPr="00CD3AE2">
        <w:rPr>
          <w:rFonts w:ascii="Arial" w:hAnsi="Arial" w:cs="Arial"/>
          <w:sz w:val="20"/>
          <w:lang w:val="en-US"/>
        </w:rPr>
        <w:t>d</w:t>
      </w:r>
      <w:r w:rsidR="00FD0C98" w:rsidRPr="00CD3AE2">
        <w:rPr>
          <w:rFonts w:ascii="Arial" w:hAnsi="Arial" w:cs="Arial"/>
          <w:sz w:val="20"/>
        </w:rPr>
        <w:t xml:space="preserve">ẫn việc đào tạo, bồi dưỡng kiến thức hành nghề môi giới bất động sản và </w:t>
      </w:r>
      <w:r w:rsidRPr="00CD3AE2">
        <w:rPr>
          <w:rFonts w:ascii="Arial" w:hAnsi="Arial" w:cs="Arial"/>
          <w:sz w:val="20"/>
        </w:rPr>
        <w:t xml:space="preserve">điều </w:t>
      </w:r>
      <w:r w:rsidR="00FD0C98" w:rsidRPr="00CD3AE2">
        <w:rPr>
          <w:rFonts w:ascii="Arial" w:hAnsi="Arial" w:cs="Arial"/>
          <w:sz w:val="20"/>
        </w:rPr>
        <w:t>hành sàn giao dịch bất động sản; thành lập và tổ chức hoạt động của sàn giao dịch bất động sản</w:t>
      </w:r>
      <w:r w:rsidR="00AE4EB6" w:rsidRPr="00CD3AE2">
        <w:rPr>
          <w:rFonts w:ascii="Arial" w:hAnsi="Arial" w:cs="Arial"/>
          <w:sz w:val="20"/>
        </w:rPr>
        <w:t>.</w:t>
      </w:r>
    </w:p>
    <w:p w14:paraId="17FF6C8E" w14:textId="77777777" w:rsidR="007F0457" w:rsidRPr="00CD3AE2" w:rsidRDefault="00976783" w:rsidP="00347788">
      <w:pPr>
        <w:spacing w:before="120"/>
        <w:rPr>
          <w:rFonts w:ascii="Arial" w:hAnsi="Arial" w:cs="Arial"/>
          <w:b/>
          <w:sz w:val="20"/>
          <w:lang w:val="en-US"/>
        </w:rPr>
      </w:pPr>
      <w:bookmarkStart w:id="9" w:name="dieu_2"/>
      <w:r w:rsidRPr="00CD3AE2">
        <w:rPr>
          <w:rFonts w:ascii="Arial" w:hAnsi="Arial" w:cs="Arial"/>
          <w:b/>
          <w:sz w:val="20"/>
          <w:lang w:val="en-US"/>
        </w:rPr>
        <w:t xml:space="preserve">Điều </w:t>
      </w:r>
      <w:r w:rsidR="007F0457" w:rsidRPr="00CD3AE2">
        <w:rPr>
          <w:rFonts w:ascii="Arial" w:hAnsi="Arial" w:cs="Arial"/>
          <w:b/>
          <w:sz w:val="20"/>
          <w:lang w:val="en-US"/>
        </w:rPr>
        <w:t>2</w:t>
      </w:r>
      <w:r w:rsidR="00AE4EB6" w:rsidRPr="00CD3AE2">
        <w:rPr>
          <w:rFonts w:ascii="Arial" w:hAnsi="Arial" w:cs="Arial"/>
          <w:b/>
          <w:sz w:val="20"/>
          <w:lang w:val="en-US"/>
        </w:rPr>
        <w:t>.</w:t>
      </w:r>
      <w:r w:rsidR="007F0457" w:rsidRPr="00CD3AE2">
        <w:rPr>
          <w:rFonts w:ascii="Arial" w:hAnsi="Arial" w:cs="Arial"/>
          <w:b/>
          <w:sz w:val="20"/>
          <w:lang w:val="en-US"/>
        </w:rPr>
        <w:t xml:space="preserve"> Đối tượng áp dụng</w:t>
      </w:r>
      <w:bookmarkEnd w:id="9"/>
    </w:p>
    <w:p w14:paraId="3CF45422"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7C7C35" w:rsidRPr="00CD3AE2">
        <w:rPr>
          <w:rFonts w:ascii="Arial" w:hAnsi="Arial" w:cs="Arial"/>
          <w:sz w:val="20"/>
          <w:lang w:val="en-US"/>
        </w:rPr>
        <w:t xml:space="preserve"> </w:t>
      </w:r>
      <w:r w:rsidRPr="00CD3AE2">
        <w:rPr>
          <w:rFonts w:ascii="Arial" w:hAnsi="Arial" w:cs="Arial"/>
          <w:sz w:val="20"/>
        </w:rPr>
        <w:t>Các tổ chức, cá nhân hành nghề m</w:t>
      </w:r>
      <w:r w:rsidR="00953ABC" w:rsidRPr="00CD3AE2">
        <w:rPr>
          <w:rFonts w:ascii="Arial" w:hAnsi="Arial" w:cs="Arial"/>
          <w:sz w:val="20"/>
          <w:lang w:val="en-US"/>
        </w:rPr>
        <w:t>ô</w:t>
      </w:r>
      <w:r w:rsidRPr="00CD3AE2">
        <w:rPr>
          <w:rFonts w:ascii="Arial" w:hAnsi="Arial" w:cs="Arial"/>
          <w:sz w:val="20"/>
        </w:rPr>
        <w:t xml:space="preserve">i giới bất động sản và quản lý </w:t>
      </w:r>
      <w:r w:rsidR="00976783" w:rsidRPr="00CD3AE2">
        <w:rPr>
          <w:rFonts w:ascii="Arial" w:hAnsi="Arial" w:cs="Arial"/>
          <w:sz w:val="20"/>
        </w:rPr>
        <w:t xml:space="preserve">điều </w:t>
      </w:r>
      <w:r w:rsidRPr="00CD3AE2">
        <w:rPr>
          <w:rFonts w:ascii="Arial" w:hAnsi="Arial" w:cs="Arial"/>
          <w:sz w:val="20"/>
        </w:rPr>
        <w:t>hành sàn giao dịch bất động sản</w:t>
      </w:r>
      <w:r w:rsidR="00AE4EB6" w:rsidRPr="00CD3AE2">
        <w:rPr>
          <w:rFonts w:ascii="Arial" w:hAnsi="Arial" w:cs="Arial"/>
          <w:sz w:val="20"/>
        </w:rPr>
        <w:t>.</w:t>
      </w:r>
    </w:p>
    <w:p w14:paraId="044C804F"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7C7C35" w:rsidRPr="00CD3AE2">
        <w:rPr>
          <w:rFonts w:ascii="Arial" w:hAnsi="Arial" w:cs="Arial"/>
          <w:sz w:val="20"/>
          <w:lang w:val="en-US"/>
        </w:rPr>
        <w:t xml:space="preserve"> </w:t>
      </w:r>
      <w:r w:rsidRPr="00CD3AE2">
        <w:rPr>
          <w:rFonts w:ascii="Arial" w:hAnsi="Arial" w:cs="Arial"/>
          <w:sz w:val="20"/>
        </w:rPr>
        <w:t xml:space="preserve">Các tổ chức, cá nhân có liên quan đến việc cấp chứng chỉ; đào tạo, bồi dưỡng kiến thức hành nghề môi giới bất động sản và </w:t>
      </w:r>
      <w:r w:rsidR="00976783" w:rsidRPr="00CD3AE2">
        <w:rPr>
          <w:rFonts w:ascii="Arial" w:hAnsi="Arial" w:cs="Arial"/>
          <w:sz w:val="20"/>
        </w:rPr>
        <w:t xml:space="preserve">điều </w:t>
      </w:r>
      <w:r w:rsidRPr="00CD3AE2">
        <w:rPr>
          <w:rFonts w:ascii="Arial" w:hAnsi="Arial" w:cs="Arial"/>
          <w:sz w:val="20"/>
        </w:rPr>
        <w:t>hành sàn giao dịch bất động sản</w:t>
      </w:r>
      <w:r w:rsidR="00AE4EB6" w:rsidRPr="00CD3AE2">
        <w:rPr>
          <w:rFonts w:ascii="Arial" w:hAnsi="Arial" w:cs="Arial"/>
          <w:sz w:val="20"/>
        </w:rPr>
        <w:t>.</w:t>
      </w:r>
    </w:p>
    <w:p w14:paraId="05E31604"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Pr="00CD3AE2">
        <w:rPr>
          <w:rFonts w:ascii="Arial" w:hAnsi="Arial" w:cs="Arial"/>
          <w:sz w:val="20"/>
        </w:rPr>
        <w:t xml:space="preserve"> Tổ chức, cá nhân kinh doanh dịch vụ môi giới bất động sản, sàn giao dịch bất động sản</w:t>
      </w:r>
      <w:r w:rsidR="00AE4EB6" w:rsidRPr="00CD3AE2">
        <w:rPr>
          <w:rFonts w:ascii="Arial" w:hAnsi="Arial" w:cs="Arial"/>
          <w:sz w:val="20"/>
        </w:rPr>
        <w:t>.</w:t>
      </w:r>
    </w:p>
    <w:p w14:paraId="73D05D95" w14:textId="77777777" w:rsidR="00FD0C98" w:rsidRPr="00CD3AE2" w:rsidRDefault="00EE725C" w:rsidP="00347788">
      <w:pPr>
        <w:spacing w:before="120"/>
        <w:rPr>
          <w:rFonts w:ascii="Arial" w:hAnsi="Arial" w:cs="Arial"/>
          <w:b/>
          <w:sz w:val="20"/>
        </w:rPr>
      </w:pPr>
      <w:bookmarkStart w:id="10" w:name="chuong_2"/>
      <w:r w:rsidRPr="00CD3AE2">
        <w:rPr>
          <w:rFonts w:ascii="Arial" w:hAnsi="Arial" w:cs="Arial"/>
          <w:b/>
          <w:sz w:val="20"/>
        </w:rPr>
        <w:t xml:space="preserve">Chương </w:t>
      </w:r>
      <w:r w:rsidR="00FD0C98" w:rsidRPr="00CD3AE2">
        <w:rPr>
          <w:rFonts w:ascii="Arial" w:hAnsi="Arial" w:cs="Arial"/>
          <w:b/>
          <w:sz w:val="20"/>
        </w:rPr>
        <w:t>II</w:t>
      </w:r>
      <w:bookmarkEnd w:id="10"/>
    </w:p>
    <w:p w14:paraId="1BA31DEF" w14:textId="77777777" w:rsidR="00FD0C98" w:rsidRPr="00CD3AE2" w:rsidRDefault="00F80CD7" w:rsidP="00347788">
      <w:pPr>
        <w:spacing w:before="120"/>
        <w:jc w:val="center"/>
        <w:rPr>
          <w:rFonts w:ascii="Arial" w:hAnsi="Arial" w:cs="Arial"/>
          <w:b/>
          <w:sz w:val="20"/>
        </w:rPr>
      </w:pPr>
      <w:bookmarkStart w:id="11" w:name="chuong_2_name"/>
      <w:r w:rsidRPr="00CD3AE2">
        <w:rPr>
          <w:rFonts w:ascii="Arial" w:hAnsi="Arial" w:cs="Arial"/>
          <w:b/>
        </w:rPr>
        <w:t>QUY ĐỊNH VIỆC CẤP CHỨNG CHỈ HÀNH NGH</w:t>
      </w:r>
      <w:r w:rsidR="00D73994" w:rsidRPr="00CD3AE2">
        <w:rPr>
          <w:rFonts w:ascii="Arial" w:hAnsi="Arial" w:cs="Arial"/>
          <w:b/>
          <w:lang w:val="en-US"/>
        </w:rPr>
        <w:t>Ề</w:t>
      </w:r>
      <w:r w:rsidRPr="00CD3AE2">
        <w:rPr>
          <w:rFonts w:ascii="Arial" w:hAnsi="Arial" w:cs="Arial"/>
          <w:b/>
        </w:rPr>
        <w:t xml:space="preserve"> MÔI GIỚI BẤ</w:t>
      </w:r>
      <w:r w:rsidR="001610BC" w:rsidRPr="00CD3AE2">
        <w:rPr>
          <w:rFonts w:ascii="Arial" w:hAnsi="Arial" w:cs="Arial"/>
          <w:b/>
        </w:rPr>
        <w:t>T ĐỘ</w:t>
      </w:r>
      <w:r w:rsidRPr="00CD3AE2">
        <w:rPr>
          <w:rFonts w:ascii="Arial" w:hAnsi="Arial" w:cs="Arial"/>
          <w:b/>
        </w:rPr>
        <w:t>NG SẢN</w:t>
      </w:r>
      <w:bookmarkEnd w:id="11"/>
    </w:p>
    <w:p w14:paraId="5BC01697" w14:textId="77777777" w:rsidR="007F0457" w:rsidRPr="00CD3AE2" w:rsidRDefault="00976783" w:rsidP="007F0457">
      <w:pPr>
        <w:spacing w:before="120"/>
        <w:rPr>
          <w:rFonts w:ascii="Arial" w:hAnsi="Arial" w:cs="Arial"/>
          <w:b/>
          <w:sz w:val="20"/>
          <w:lang w:val="en-US"/>
        </w:rPr>
      </w:pPr>
      <w:bookmarkStart w:id="12" w:name="muc_1"/>
      <w:r w:rsidRPr="00CD3AE2">
        <w:rPr>
          <w:rFonts w:ascii="Arial" w:hAnsi="Arial" w:cs="Arial"/>
          <w:b/>
          <w:sz w:val="20"/>
          <w:lang w:val="en-US"/>
        </w:rPr>
        <w:t>Mục</w:t>
      </w:r>
      <w:r w:rsidR="007F0457" w:rsidRPr="00CD3AE2">
        <w:rPr>
          <w:rFonts w:ascii="Arial" w:hAnsi="Arial" w:cs="Arial"/>
          <w:b/>
          <w:sz w:val="20"/>
          <w:lang w:val="en-US"/>
        </w:rPr>
        <w:t xml:space="preserve"> 1: TỔ CHỨC KỲ THI SÁT HẠCH KIẾN THỨC MÔI GIỚI BẤT ĐỘNG SẢN</w:t>
      </w:r>
      <w:bookmarkEnd w:id="12"/>
    </w:p>
    <w:p w14:paraId="732F849B" w14:textId="77777777" w:rsidR="007F0457" w:rsidRPr="00CD3AE2" w:rsidRDefault="00976783" w:rsidP="007F0457">
      <w:pPr>
        <w:spacing w:before="120"/>
        <w:rPr>
          <w:rFonts w:ascii="Arial" w:hAnsi="Arial" w:cs="Arial"/>
          <w:b/>
          <w:sz w:val="20"/>
          <w:lang w:val="en-US"/>
        </w:rPr>
      </w:pPr>
      <w:bookmarkStart w:id="13" w:name="dieu_3"/>
      <w:r w:rsidRPr="00CD3AE2">
        <w:rPr>
          <w:rFonts w:ascii="Arial" w:hAnsi="Arial" w:cs="Arial"/>
          <w:b/>
          <w:sz w:val="20"/>
          <w:lang w:val="en-US"/>
        </w:rPr>
        <w:t xml:space="preserve">Điều </w:t>
      </w:r>
      <w:r w:rsidR="007F0457" w:rsidRPr="00CD3AE2">
        <w:rPr>
          <w:rFonts w:ascii="Arial" w:hAnsi="Arial" w:cs="Arial"/>
          <w:b/>
          <w:sz w:val="20"/>
          <w:lang w:val="en-US"/>
        </w:rPr>
        <w:t>3</w:t>
      </w:r>
      <w:r w:rsidR="00AE4EB6" w:rsidRPr="00CD3AE2">
        <w:rPr>
          <w:rFonts w:ascii="Arial" w:hAnsi="Arial" w:cs="Arial"/>
          <w:b/>
          <w:sz w:val="20"/>
          <w:lang w:val="en-US"/>
        </w:rPr>
        <w:t>.</w:t>
      </w:r>
      <w:r w:rsidR="007F0457" w:rsidRPr="00CD3AE2">
        <w:rPr>
          <w:rFonts w:ascii="Arial" w:hAnsi="Arial" w:cs="Arial"/>
          <w:b/>
          <w:sz w:val="20"/>
          <w:lang w:val="en-US"/>
        </w:rPr>
        <w:t xml:space="preserve"> Phương thức tổ chức kỳ thi sát hạch và cấp chứng chỉ hành nghề môi giới bất động sản</w:t>
      </w:r>
      <w:bookmarkEnd w:id="13"/>
    </w:p>
    <w:p w14:paraId="00FF21C7"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5820CD" w:rsidRPr="00CD3AE2">
        <w:rPr>
          <w:rFonts w:ascii="Arial" w:hAnsi="Arial" w:cs="Arial"/>
          <w:sz w:val="20"/>
          <w:lang w:val="en-US"/>
        </w:rPr>
        <w:t xml:space="preserve"> </w:t>
      </w:r>
      <w:r w:rsidRPr="00CD3AE2">
        <w:rPr>
          <w:rFonts w:ascii="Arial" w:hAnsi="Arial" w:cs="Arial"/>
          <w:sz w:val="20"/>
        </w:rPr>
        <w:t>Sở Xây dựng các tỉnh, thành phố trực thuộc Trung ương có trách nhiệm tổ chức kỳ thi sát hạch (viết tắt là kỳ thi) và cấp chứng chỉ</w:t>
      </w:r>
      <w:r w:rsidR="00AE4EB6" w:rsidRPr="00CD3AE2">
        <w:rPr>
          <w:rFonts w:ascii="Arial" w:hAnsi="Arial" w:cs="Arial"/>
          <w:sz w:val="20"/>
        </w:rPr>
        <w:t>.</w:t>
      </w:r>
    </w:p>
    <w:p w14:paraId="56BF7F52" w14:textId="77777777" w:rsidR="00FD0C98" w:rsidRPr="00CD3AE2" w:rsidRDefault="0068616D" w:rsidP="00347788">
      <w:pPr>
        <w:spacing w:before="120"/>
        <w:rPr>
          <w:rFonts w:ascii="Arial" w:hAnsi="Arial" w:cs="Arial"/>
          <w:sz w:val="20"/>
        </w:rPr>
      </w:pPr>
      <w:bookmarkStart w:id="14" w:name="khoan_2_3"/>
      <w:r w:rsidRPr="00CD3AE2">
        <w:rPr>
          <w:rFonts w:ascii="Arial" w:hAnsi="Arial" w:cs="Arial"/>
          <w:sz w:val="20"/>
        </w:rPr>
        <w:t>2</w:t>
      </w:r>
      <w:r w:rsidR="00AE4EB6" w:rsidRPr="00CD3AE2">
        <w:rPr>
          <w:rFonts w:ascii="Arial" w:hAnsi="Arial" w:cs="Arial"/>
          <w:sz w:val="20"/>
        </w:rPr>
        <w:t>.</w:t>
      </w:r>
      <w:r w:rsidRPr="00CD3AE2">
        <w:rPr>
          <w:rFonts w:ascii="Arial" w:hAnsi="Arial" w:cs="Arial"/>
          <w:sz w:val="20"/>
        </w:rPr>
        <w:t xml:space="preserve"> Sở Xây dựng tổ chức kỳ thi bằng một trong các hình thức sau:</w:t>
      </w:r>
      <w:bookmarkEnd w:id="14"/>
    </w:p>
    <w:p w14:paraId="0B845731"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5820CD" w:rsidRPr="00CD3AE2">
        <w:rPr>
          <w:rFonts w:ascii="Arial" w:hAnsi="Arial" w:cs="Arial"/>
          <w:sz w:val="20"/>
          <w:lang w:val="en-US"/>
        </w:rPr>
        <w:t xml:space="preserve"> </w:t>
      </w:r>
      <w:r w:rsidRPr="00CD3AE2">
        <w:rPr>
          <w:rFonts w:ascii="Arial" w:hAnsi="Arial" w:cs="Arial"/>
          <w:sz w:val="20"/>
        </w:rPr>
        <w:t>Sở Xây dựng trực tiếp tổ chức kỳ thi: giao cho đ</w:t>
      </w:r>
      <w:r w:rsidR="00AF575B" w:rsidRPr="00CD3AE2">
        <w:rPr>
          <w:rFonts w:ascii="Arial" w:hAnsi="Arial" w:cs="Arial"/>
          <w:sz w:val="20"/>
          <w:lang w:val="en-US"/>
        </w:rPr>
        <w:t>ơ</w:t>
      </w:r>
      <w:r w:rsidRPr="00CD3AE2">
        <w:rPr>
          <w:rFonts w:ascii="Arial" w:hAnsi="Arial" w:cs="Arial"/>
          <w:sz w:val="20"/>
        </w:rPr>
        <w:t>n vị chức năng thuộc Sở Xây dựng tổ chức kỳ thi;</w:t>
      </w:r>
    </w:p>
    <w:p w14:paraId="6F11AF0A"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5820CD" w:rsidRPr="00CD3AE2">
        <w:rPr>
          <w:rFonts w:ascii="Arial" w:hAnsi="Arial" w:cs="Arial"/>
          <w:sz w:val="20"/>
          <w:lang w:val="en-US"/>
        </w:rPr>
        <w:t xml:space="preserve"> </w:t>
      </w:r>
      <w:r w:rsidRPr="00CD3AE2">
        <w:rPr>
          <w:rFonts w:ascii="Arial" w:hAnsi="Arial" w:cs="Arial"/>
          <w:sz w:val="20"/>
        </w:rPr>
        <w:t xml:space="preserve">Sở Xây dựng ủy quyền cho một trong các cơ quan, đơn vị sau đây có đủ </w:t>
      </w:r>
      <w:r w:rsidR="00976783" w:rsidRPr="00CD3AE2">
        <w:rPr>
          <w:rFonts w:ascii="Arial" w:hAnsi="Arial" w:cs="Arial"/>
          <w:sz w:val="20"/>
        </w:rPr>
        <w:t xml:space="preserve">điều </w:t>
      </w:r>
      <w:r w:rsidRPr="00CD3AE2">
        <w:rPr>
          <w:rFonts w:ascii="Arial" w:hAnsi="Arial" w:cs="Arial"/>
          <w:sz w:val="20"/>
        </w:rPr>
        <w:t>kiện tổ chức kỳ thi (viết tắt là đơn vị tổ chức kỳ thi): Hiệp hội bất động sản Việt Nam, Hiệp hội bất động sản các tỉnh (thành phố), Hội môi giới bất động sản Việt Nam hoặc các cơ sở đào tạo đã được Bộ</w:t>
      </w:r>
      <w:r w:rsidR="005A3035" w:rsidRPr="00CD3AE2">
        <w:rPr>
          <w:rFonts w:ascii="Arial" w:hAnsi="Arial" w:cs="Arial"/>
          <w:sz w:val="20"/>
        </w:rPr>
        <w:t xml:space="preserve"> Xây </w:t>
      </w:r>
      <w:r w:rsidR="005A3035" w:rsidRPr="00CD3AE2">
        <w:rPr>
          <w:rFonts w:ascii="Arial" w:hAnsi="Arial" w:cs="Arial"/>
          <w:sz w:val="20"/>
          <w:lang w:val="en-US"/>
        </w:rPr>
        <w:t>d</w:t>
      </w:r>
      <w:r w:rsidRPr="00CD3AE2">
        <w:rPr>
          <w:rFonts w:ascii="Arial" w:hAnsi="Arial" w:cs="Arial"/>
          <w:sz w:val="20"/>
        </w:rPr>
        <w:t>ựng công nhận có chức năng đào tạo, bồi dưỡng kiến thức hành nghề môi giới bất động sản</w:t>
      </w:r>
      <w:r w:rsidR="00AE4EB6" w:rsidRPr="00CD3AE2">
        <w:rPr>
          <w:rFonts w:ascii="Arial" w:hAnsi="Arial" w:cs="Arial"/>
          <w:sz w:val="20"/>
        </w:rPr>
        <w:t>.</w:t>
      </w:r>
    </w:p>
    <w:p w14:paraId="14751456"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CA3BBB" w:rsidRPr="00CD3AE2">
        <w:rPr>
          <w:rFonts w:ascii="Arial" w:hAnsi="Arial" w:cs="Arial"/>
          <w:sz w:val="20"/>
          <w:lang w:val="en-US"/>
        </w:rPr>
        <w:t xml:space="preserve"> </w:t>
      </w:r>
      <w:r w:rsidRPr="00CD3AE2">
        <w:rPr>
          <w:rFonts w:ascii="Arial" w:hAnsi="Arial" w:cs="Arial"/>
          <w:sz w:val="20"/>
        </w:rPr>
        <w:t xml:space="preserve">Từ ngày 01 tháng 01 hàng năm, Sở Xây dựng các địa phương nhận đơn đăng ký dự thi sát hạch của thí sinh (theo mẫu tại </w:t>
      </w:r>
      <w:bookmarkStart w:id="15" w:name="bieumau_pl_1"/>
      <w:r w:rsidRPr="00CD3AE2">
        <w:rPr>
          <w:rFonts w:ascii="Arial" w:hAnsi="Arial" w:cs="Arial"/>
          <w:sz w:val="20"/>
          <w:szCs w:val="20"/>
        </w:rPr>
        <w:t>Phụ lục 1</w:t>
      </w:r>
      <w:bookmarkEnd w:id="15"/>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r w:rsidR="00AE4EB6" w:rsidRPr="00CD3AE2">
        <w:rPr>
          <w:rFonts w:ascii="Arial" w:hAnsi="Arial" w:cs="Arial"/>
          <w:sz w:val="20"/>
        </w:rPr>
        <w:t>.</w:t>
      </w:r>
      <w:r w:rsidRPr="00CD3AE2">
        <w:rPr>
          <w:rFonts w:ascii="Arial" w:hAnsi="Arial" w:cs="Arial"/>
          <w:sz w:val="20"/>
        </w:rPr>
        <w:t xml:space="preserve"> Sở Xây dựng căn cứ vào số lượng thí sinh đã đăng ký dự thi và tình hình thực tế của địa phương để tổ chức kỳ thi</w:t>
      </w:r>
      <w:r w:rsidR="00AE4EB6" w:rsidRPr="00CD3AE2">
        <w:rPr>
          <w:rFonts w:ascii="Arial" w:hAnsi="Arial" w:cs="Arial"/>
          <w:sz w:val="20"/>
        </w:rPr>
        <w:t>.</w:t>
      </w:r>
    </w:p>
    <w:p w14:paraId="6A99EAE6" w14:textId="77777777" w:rsidR="00FD0C98" w:rsidRPr="00CD3AE2" w:rsidRDefault="00F77D47" w:rsidP="00347788">
      <w:pPr>
        <w:spacing w:before="120"/>
        <w:rPr>
          <w:rFonts w:ascii="Arial" w:hAnsi="Arial" w:cs="Arial"/>
          <w:sz w:val="20"/>
        </w:rPr>
      </w:pPr>
      <w:bookmarkStart w:id="16" w:name="khoan_4_3"/>
      <w:r w:rsidRPr="00CD3AE2">
        <w:rPr>
          <w:rFonts w:ascii="Arial" w:hAnsi="Arial" w:cs="Arial"/>
          <w:sz w:val="20"/>
        </w:rPr>
        <w:t>4</w:t>
      </w:r>
      <w:r w:rsidR="00AE4EB6" w:rsidRPr="00CD3AE2">
        <w:rPr>
          <w:rFonts w:ascii="Arial" w:hAnsi="Arial" w:cs="Arial"/>
          <w:sz w:val="20"/>
        </w:rPr>
        <w:t>.</w:t>
      </w:r>
      <w:r w:rsidRPr="00CD3AE2">
        <w:rPr>
          <w:rFonts w:ascii="Arial" w:hAnsi="Arial" w:cs="Arial"/>
          <w:sz w:val="20"/>
        </w:rPr>
        <w:t xml:space="preserve"> Mỗi năm Sở Xây dựng có trách nhiệm tổ chức ít nhất 01 kỳ thi, tùy theo số lượng thí sinh đăng ký dự thi (một kỳ thi tối thiểu phải có 10 thí sinh)</w:t>
      </w:r>
      <w:r w:rsidR="00AE4EB6" w:rsidRPr="00CD3AE2">
        <w:rPr>
          <w:rFonts w:ascii="Arial" w:hAnsi="Arial" w:cs="Arial"/>
          <w:sz w:val="20"/>
        </w:rPr>
        <w:t>.</w:t>
      </w:r>
      <w:bookmarkEnd w:id="16"/>
    </w:p>
    <w:p w14:paraId="2DD57A95" w14:textId="77777777" w:rsidR="00FD0C98" w:rsidRPr="00CD3AE2" w:rsidRDefault="00FD0C98" w:rsidP="00347788">
      <w:pPr>
        <w:spacing w:before="120"/>
        <w:rPr>
          <w:rFonts w:ascii="Arial" w:hAnsi="Arial" w:cs="Arial"/>
          <w:sz w:val="20"/>
        </w:rPr>
      </w:pPr>
      <w:r w:rsidRPr="00CD3AE2">
        <w:rPr>
          <w:rFonts w:ascii="Arial" w:hAnsi="Arial" w:cs="Arial"/>
          <w:sz w:val="20"/>
        </w:rPr>
        <w:t>Trường hợp không đủ thí s</w:t>
      </w:r>
      <w:r w:rsidR="00E10BED" w:rsidRPr="00CD3AE2">
        <w:rPr>
          <w:rFonts w:ascii="Arial" w:hAnsi="Arial" w:cs="Arial"/>
          <w:sz w:val="20"/>
          <w:lang w:val="en-US"/>
        </w:rPr>
        <w:t>i</w:t>
      </w:r>
      <w:r w:rsidRPr="00CD3AE2">
        <w:rPr>
          <w:rFonts w:ascii="Arial" w:hAnsi="Arial" w:cs="Arial"/>
          <w:sz w:val="20"/>
        </w:rPr>
        <w:t>nh để tổ chức kỳ thi (dưới 10 thí sinh) và thí sinh đã nộp hồ sơ có nhu cầu dự thi tại Hội đồng thi của địa phương khác thì Sở Xây dựng có công văn gửi thí sinh đó sang Sở Xây dựng của tỉnh, thành phố khác để dự thi</w:t>
      </w:r>
      <w:r w:rsidR="00AE4EB6" w:rsidRPr="00CD3AE2">
        <w:rPr>
          <w:rFonts w:ascii="Arial" w:hAnsi="Arial" w:cs="Arial"/>
          <w:sz w:val="20"/>
        </w:rPr>
        <w:t>.</w:t>
      </w:r>
    </w:p>
    <w:p w14:paraId="71CC77B9" w14:textId="77777777" w:rsidR="00FD0C98" w:rsidRPr="00CD3AE2" w:rsidRDefault="00FD0C98" w:rsidP="00347788">
      <w:pPr>
        <w:spacing w:before="120"/>
        <w:rPr>
          <w:rFonts w:ascii="Arial" w:hAnsi="Arial" w:cs="Arial"/>
          <w:sz w:val="20"/>
        </w:rPr>
      </w:pPr>
      <w:r w:rsidRPr="00CD3AE2">
        <w:rPr>
          <w:rFonts w:ascii="Arial" w:hAnsi="Arial" w:cs="Arial"/>
          <w:sz w:val="20"/>
        </w:rPr>
        <w:lastRenderedPageBreak/>
        <w:t>5</w:t>
      </w:r>
      <w:r w:rsidR="00AE4EB6" w:rsidRPr="00CD3AE2">
        <w:rPr>
          <w:rFonts w:ascii="Arial" w:hAnsi="Arial" w:cs="Arial"/>
          <w:sz w:val="20"/>
        </w:rPr>
        <w:t>.</w:t>
      </w:r>
      <w:r w:rsidR="00E10BED" w:rsidRPr="00CD3AE2">
        <w:rPr>
          <w:rFonts w:ascii="Arial" w:hAnsi="Arial" w:cs="Arial"/>
          <w:sz w:val="20"/>
          <w:lang w:val="en-US"/>
        </w:rPr>
        <w:t xml:space="preserve"> </w:t>
      </w:r>
      <w:r w:rsidRPr="00CD3AE2">
        <w:rPr>
          <w:rFonts w:ascii="Arial" w:hAnsi="Arial" w:cs="Arial"/>
          <w:sz w:val="20"/>
        </w:rPr>
        <w:t xml:space="preserve">Trước ngày tổ chức kỳ thi ít nhất 30 ngày, Sở Xây dựng có trách nhiệm thông báo trên trang thông tin điện tử của Sở Xây dựng về kế hoạch tổ chức kỳ thi, </w:t>
      </w:r>
      <w:r w:rsidR="00976783" w:rsidRPr="00CD3AE2">
        <w:rPr>
          <w:rFonts w:ascii="Arial" w:hAnsi="Arial" w:cs="Arial"/>
          <w:sz w:val="20"/>
        </w:rPr>
        <w:t xml:space="preserve">điều </w:t>
      </w:r>
      <w:r w:rsidRPr="00CD3AE2">
        <w:rPr>
          <w:rFonts w:ascii="Arial" w:hAnsi="Arial" w:cs="Arial"/>
          <w:sz w:val="20"/>
        </w:rPr>
        <w:t xml:space="preserve">kiện, hồ sơ đăng ký dự thi, thời gian, địa </w:t>
      </w:r>
      <w:r w:rsidR="00976783" w:rsidRPr="00CD3AE2">
        <w:rPr>
          <w:rFonts w:ascii="Arial" w:hAnsi="Arial" w:cs="Arial"/>
          <w:sz w:val="20"/>
        </w:rPr>
        <w:t xml:space="preserve">điểm </w:t>
      </w:r>
      <w:r w:rsidRPr="00CD3AE2">
        <w:rPr>
          <w:rFonts w:ascii="Arial" w:hAnsi="Arial" w:cs="Arial"/>
          <w:sz w:val="20"/>
        </w:rPr>
        <w:t>và các thông tin cần thiết khác có liên quan t</w:t>
      </w:r>
      <w:r w:rsidR="00F90B7D" w:rsidRPr="00CD3AE2">
        <w:rPr>
          <w:rFonts w:ascii="Arial" w:hAnsi="Arial" w:cs="Arial"/>
          <w:sz w:val="20"/>
          <w:lang w:val="en-US"/>
        </w:rPr>
        <w:t>ớ</w:t>
      </w:r>
      <w:r w:rsidRPr="00CD3AE2">
        <w:rPr>
          <w:rFonts w:ascii="Arial" w:hAnsi="Arial" w:cs="Arial"/>
          <w:sz w:val="20"/>
        </w:rPr>
        <w:t>i kỳ thi</w:t>
      </w:r>
      <w:r w:rsidR="00AE4EB6" w:rsidRPr="00CD3AE2">
        <w:rPr>
          <w:rFonts w:ascii="Arial" w:hAnsi="Arial" w:cs="Arial"/>
          <w:sz w:val="20"/>
        </w:rPr>
        <w:t>.</w:t>
      </w:r>
    </w:p>
    <w:p w14:paraId="4C19ECFE" w14:textId="77777777" w:rsidR="00FD0C98" w:rsidRPr="00CD3AE2" w:rsidRDefault="00FD0C98" w:rsidP="00347788">
      <w:pPr>
        <w:spacing w:before="120"/>
        <w:rPr>
          <w:rFonts w:ascii="Arial" w:hAnsi="Arial" w:cs="Arial"/>
          <w:sz w:val="20"/>
        </w:rPr>
      </w:pPr>
      <w:r w:rsidRPr="00CD3AE2">
        <w:rPr>
          <w:rFonts w:ascii="Arial" w:hAnsi="Arial" w:cs="Arial"/>
          <w:sz w:val="20"/>
        </w:rPr>
        <w:t>6</w:t>
      </w:r>
      <w:r w:rsidR="00AE4EB6" w:rsidRPr="00CD3AE2">
        <w:rPr>
          <w:rFonts w:ascii="Arial" w:hAnsi="Arial" w:cs="Arial"/>
          <w:sz w:val="20"/>
        </w:rPr>
        <w:t>.</w:t>
      </w:r>
      <w:r w:rsidR="00F07C21" w:rsidRPr="00CD3AE2">
        <w:rPr>
          <w:rFonts w:ascii="Arial" w:hAnsi="Arial" w:cs="Arial"/>
          <w:sz w:val="20"/>
          <w:lang w:val="en-US"/>
        </w:rPr>
        <w:t xml:space="preserve"> </w:t>
      </w:r>
      <w:r w:rsidRPr="00CD3AE2">
        <w:rPr>
          <w:rFonts w:ascii="Arial" w:hAnsi="Arial" w:cs="Arial"/>
          <w:sz w:val="20"/>
        </w:rPr>
        <w:t>Kinh phí dự thi:</w:t>
      </w:r>
    </w:p>
    <w:p w14:paraId="19A59E9F"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F07C21" w:rsidRPr="00CD3AE2">
        <w:rPr>
          <w:rFonts w:ascii="Arial" w:hAnsi="Arial" w:cs="Arial"/>
          <w:sz w:val="20"/>
          <w:lang w:val="en-US"/>
        </w:rPr>
        <w:t xml:space="preserve"> </w:t>
      </w:r>
      <w:r w:rsidRPr="00CD3AE2">
        <w:rPr>
          <w:rFonts w:ascii="Arial" w:hAnsi="Arial" w:cs="Arial"/>
          <w:sz w:val="20"/>
        </w:rPr>
        <w:t>Người dự thi phải nộp kinh phí dự thi cho đơn vị tổ chức kỳ thi;</w:t>
      </w:r>
    </w:p>
    <w:p w14:paraId="01C30525"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F07C21" w:rsidRPr="00CD3AE2">
        <w:rPr>
          <w:rFonts w:ascii="Arial" w:hAnsi="Arial" w:cs="Arial"/>
          <w:sz w:val="20"/>
          <w:lang w:val="en-US"/>
        </w:rPr>
        <w:t xml:space="preserve"> </w:t>
      </w:r>
      <w:r w:rsidRPr="00CD3AE2">
        <w:rPr>
          <w:rFonts w:ascii="Arial" w:hAnsi="Arial" w:cs="Arial"/>
          <w:sz w:val="20"/>
        </w:rPr>
        <w:t>Mức kinh phí dự thi do Giám đốc Sở Xây dựng quy định cho từng kỳ thi tùy thuộc vào số thí sinh đăng ký dự thi để chi cho việc tổ chức kỳ thi, trên cơ sở đề nghị của Chủ tịch Hội đồng thi;</w:t>
      </w:r>
    </w:p>
    <w:p w14:paraId="31A90594" w14:textId="77777777" w:rsidR="00FD0C98" w:rsidRPr="00CD3AE2" w:rsidRDefault="00FD0C98" w:rsidP="00347788">
      <w:pPr>
        <w:spacing w:before="120"/>
        <w:rPr>
          <w:rFonts w:ascii="Arial" w:hAnsi="Arial" w:cs="Arial"/>
          <w:sz w:val="20"/>
        </w:rPr>
      </w:pPr>
      <w:r w:rsidRPr="00CD3AE2">
        <w:rPr>
          <w:rFonts w:ascii="Arial" w:hAnsi="Arial" w:cs="Arial"/>
          <w:sz w:val="20"/>
        </w:rPr>
        <w:t>c)</w:t>
      </w:r>
      <w:r w:rsidR="00F07C21" w:rsidRPr="00CD3AE2">
        <w:rPr>
          <w:rFonts w:ascii="Arial" w:hAnsi="Arial" w:cs="Arial"/>
          <w:sz w:val="20"/>
          <w:lang w:val="en-US"/>
        </w:rPr>
        <w:t xml:space="preserve"> </w:t>
      </w:r>
      <w:r w:rsidRPr="00CD3AE2">
        <w:rPr>
          <w:rFonts w:ascii="Arial" w:hAnsi="Arial" w:cs="Arial"/>
          <w:sz w:val="20"/>
        </w:rPr>
        <w:t>Đơn vị tổ chức kỳ thi được sử dụng kinh phí dự thi để chi cho các hoạt động về tổ chức kỳ thi, thù lao cho các thành viên của Hội đồng thi</w:t>
      </w:r>
      <w:r w:rsidR="00AE4EB6" w:rsidRPr="00CD3AE2">
        <w:rPr>
          <w:rFonts w:ascii="Arial" w:hAnsi="Arial" w:cs="Arial"/>
          <w:sz w:val="20"/>
        </w:rPr>
        <w:t>.</w:t>
      </w:r>
      <w:r w:rsidRPr="00CD3AE2">
        <w:rPr>
          <w:rFonts w:ascii="Arial" w:hAnsi="Arial" w:cs="Arial"/>
          <w:sz w:val="20"/>
        </w:rPr>
        <w:t xml:space="preserve"> Việc thanh quyết toán kinh phí dự thi phải được Chủ tịch hội đồng thi phê duyệt</w:t>
      </w:r>
      <w:r w:rsidR="00AE4EB6" w:rsidRPr="00CD3AE2">
        <w:rPr>
          <w:rFonts w:ascii="Arial" w:hAnsi="Arial" w:cs="Arial"/>
          <w:sz w:val="20"/>
        </w:rPr>
        <w:t>.</w:t>
      </w:r>
    </w:p>
    <w:p w14:paraId="3C47CDE5" w14:textId="77777777" w:rsidR="00FD0C98" w:rsidRPr="00CD3AE2" w:rsidRDefault="00976783" w:rsidP="00347788">
      <w:pPr>
        <w:spacing w:before="120"/>
        <w:rPr>
          <w:rFonts w:ascii="Arial" w:hAnsi="Arial" w:cs="Arial"/>
          <w:b/>
          <w:sz w:val="20"/>
        </w:rPr>
      </w:pPr>
      <w:bookmarkStart w:id="17" w:name="dieu_4"/>
      <w:r w:rsidRPr="00CD3AE2">
        <w:rPr>
          <w:rFonts w:ascii="Arial" w:hAnsi="Arial" w:cs="Arial"/>
          <w:b/>
          <w:sz w:val="20"/>
        </w:rPr>
        <w:t xml:space="preserve">Điều </w:t>
      </w:r>
      <w:r w:rsidR="00FD0C98" w:rsidRPr="00CD3AE2">
        <w:rPr>
          <w:rFonts w:ascii="Arial" w:hAnsi="Arial" w:cs="Arial"/>
          <w:b/>
          <w:sz w:val="20"/>
        </w:rPr>
        <w:t>4</w:t>
      </w:r>
      <w:r w:rsidR="00AE4EB6" w:rsidRPr="00CD3AE2">
        <w:rPr>
          <w:rFonts w:ascii="Arial" w:hAnsi="Arial" w:cs="Arial"/>
          <w:b/>
          <w:sz w:val="20"/>
        </w:rPr>
        <w:t>.</w:t>
      </w:r>
      <w:r w:rsidR="00FD0C98" w:rsidRPr="00CD3AE2">
        <w:rPr>
          <w:rFonts w:ascii="Arial" w:hAnsi="Arial" w:cs="Arial"/>
          <w:b/>
          <w:sz w:val="20"/>
        </w:rPr>
        <w:t xml:space="preserve"> Hội đồng thi sát hạch cấp </w:t>
      </w:r>
      <w:r w:rsidR="009606CC" w:rsidRPr="00CD3AE2">
        <w:rPr>
          <w:rFonts w:ascii="Arial" w:hAnsi="Arial" w:cs="Arial"/>
          <w:b/>
          <w:sz w:val="20"/>
        </w:rPr>
        <w:t>chứng chỉ</w:t>
      </w:r>
      <w:r w:rsidR="00FD0C98" w:rsidRPr="00CD3AE2">
        <w:rPr>
          <w:rFonts w:ascii="Arial" w:hAnsi="Arial" w:cs="Arial"/>
          <w:b/>
          <w:sz w:val="20"/>
        </w:rPr>
        <w:t xml:space="preserve"> hành nghề </w:t>
      </w:r>
      <w:r w:rsidR="00785E0C" w:rsidRPr="00CD3AE2">
        <w:rPr>
          <w:rFonts w:ascii="Arial" w:hAnsi="Arial" w:cs="Arial"/>
          <w:b/>
          <w:sz w:val="20"/>
        </w:rPr>
        <w:t>môi giới</w:t>
      </w:r>
      <w:r w:rsidR="00FD0C98" w:rsidRPr="00CD3AE2">
        <w:rPr>
          <w:rFonts w:ascii="Arial" w:hAnsi="Arial" w:cs="Arial"/>
          <w:b/>
          <w:sz w:val="20"/>
        </w:rPr>
        <w:t xml:space="preserve"> bất động sản (viết tắt là hội đồng thi)</w:t>
      </w:r>
      <w:bookmarkEnd w:id="17"/>
    </w:p>
    <w:p w14:paraId="29B28D7B"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9606CC" w:rsidRPr="00CD3AE2">
        <w:rPr>
          <w:rFonts w:ascii="Arial" w:hAnsi="Arial" w:cs="Arial"/>
          <w:sz w:val="20"/>
          <w:lang w:val="en-US"/>
        </w:rPr>
        <w:t xml:space="preserve"> </w:t>
      </w:r>
      <w:r w:rsidRPr="00CD3AE2">
        <w:rPr>
          <w:rFonts w:ascii="Arial" w:hAnsi="Arial" w:cs="Arial"/>
          <w:sz w:val="20"/>
        </w:rPr>
        <w:t xml:space="preserve">Hội đồng thi do Giám đốc Sở Xây dựng </w:t>
      </w:r>
      <w:r w:rsidR="00976783" w:rsidRPr="00CD3AE2">
        <w:rPr>
          <w:rFonts w:ascii="Arial" w:hAnsi="Arial" w:cs="Arial"/>
          <w:sz w:val="20"/>
        </w:rPr>
        <w:t xml:space="preserve">quyết định </w:t>
      </w:r>
      <w:r w:rsidRPr="00CD3AE2">
        <w:rPr>
          <w:rFonts w:ascii="Arial" w:hAnsi="Arial" w:cs="Arial"/>
          <w:sz w:val="20"/>
        </w:rPr>
        <w:t>thành lập cho từng kỳ thi, Hội đồng thi có số lượng thành viên từ 05 người trở lên, thành phần Hội đồng thi bao gồm:</w:t>
      </w:r>
    </w:p>
    <w:p w14:paraId="41EA5F81"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9606CC" w:rsidRPr="00CD3AE2">
        <w:rPr>
          <w:rFonts w:ascii="Arial" w:hAnsi="Arial" w:cs="Arial"/>
          <w:sz w:val="20"/>
          <w:lang w:val="en-US"/>
        </w:rPr>
        <w:t xml:space="preserve"> </w:t>
      </w:r>
      <w:r w:rsidRPr="00CD3AE2">
        <w:rPr>
          <w:rFonts w:ascii="Arial" w:hAnsi="Arial" w:cs="Arial"/>
          <w:sz w:val="20"/>
        </w:rPr>
        <w:t>Chủ tịch Hội đồng thi là Lãnh đạo Sở Xây dựng;</w:t>
      </w:r>
    </w:p>
    <w:p w14:paraId="575EBE10" w14:textId="77777777" w:rsidR="00FD0C98" w:rsidRPr="00CD3AE2" w:rsidRDefault="00BF6BED" w:rsidP="00347788">
      <w:pPr>
        <w:spacing w:before="120"/>
        <w:rPr>
          <w:rFonts w:ascii="Arial" w:hAnsi="Arial" w:cs="Arial"/>
          <w:sz w:val="20"/>
        </w:rPr>
      </w:pPr>
      <w:bookmarkStart w:id="18" w:name="diem_b_1_4"/>
      <w:r w:rsidRPr="00CD3AE2">
        <w:rPr>
          <w:rFonts w:ascii="Arial" w:hAnsi="Arial" w:cs="Arial"/>
          <w:sz w:val="20"/>
        </w:rPr>
        <w:t>b) Các ủy viên Hội đồng thi gồm: đại diện phòng có chức năng quản lý thị trường bất động sản và các phòng ban khác của Sở Xây dựng, đơn vị tổ chức kỳ thi; đại diện Hiệp hội bất động sản (nếu có), Hội môi giới bất động sản (nếu có); giảng viên của các cơ sở đào tạo đã được Bộ Xây dựng công nhận có chức năng đào tạo, bồi dưỡng kiến thức hành nghề môi giới bất động sản; chuyên gia môi giới bất động sản của các doanh nghiệp kinh doanh dịch vụ môi giới bất động sản, sàn giao dịch bất động sản và các chuyên gia khác (nếu có)</w:t>
      </w:r>
      <w:r w:rsidR="00AE4EB6" w:rsidRPr="00CD3AE2">
        <w:rPr>
          <w:rFonts w:ascii="Arial" w:hAnsi="Arial" w:cs="Arial"/>
          <w:sz w:val="20"/>
        </w:rPr>
        <w:t>.</w:t>
      </w:r>
      <w:bookmarkEnd w:id="18"/>
    </w:p>
    <w:p w14:paraId="68AE62B9"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1C0FA7" w:rsidRPr="00CD3AE2">
        <w:rPr>
          <w:rFonts w:ascii="Arial" w:hAnsi="Arial" w:cs="Arial"/>
          <w:sz w:val="20"/>
          <w:lang w:val="en-US"/>
        </w:rPr>
        <w:t xml:space="preserve"> </w:t>
      </w:r>
      <w:r w:rsidRPr="00CD3AE2">
        <w:rPr>
          <w:rFonts w:ascii="Arial" w:hAnsi="Arial" w:cs="Arial"/>
          <w:sz w:val="20"/>
        </w:rPr>
        <w:t xml:space="preserve">Hội đồng thi có trách nhiệm chỉ đạo, đôn đốc, kiểm tra đơn vị tổ chức kỳ thi triển khai tổ chức kỳ thi đúng kế hoạch và quy định của pháp </w:t>
      </w:r>
      <w:r w:rsidR="0025598F" w:rsidRPr="00CD3AE2">
        <w:rPr>
          <w:rFonts w:ascii="Arial" w:hAnsi="Arial" w:cs="Arial"/>
          <w:sz w:val="20"/>
        </w:rPr>
        <w:t>luật</w:t>
      </w:r>
      <w:r w:rsidR="00AE4EB6" w:rsidRPr="00CD3AE2">
        <w:rPr>
          <w:rFonts w:ascii="Arial" w:hAnsi="Arial" w:cs="Arial"/>
          <w:sz w:val="20"/>
        </w:rPr>
        <w:t>.</w:t>
      </w:r>
    </w:p>
    <w:p w14:paraId="050E372A"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1C0FA7" w:rsidRPr="00CD3AE2">
        <w:rPr>
          <w:rFonts w:ascii="Arial" w:hAnsi="Arial" w:cs="Arial"/>
          <w:sz w:val="20"/>
          <w:lang w:val="en-US"/>
        </w:rPr>
        <w:t xml:space="preserve"> </w:t>
      </w:r>
      <w:r w:rsidRPr="00CD3AE2">
        <w:rPr>
          <w:rFonts w:ascii="Arial" w:hAnsi="Arial" w:cs="Arial"/>
          <w:sz w:val="20"/>
        </w:rPr>
        <w:t>Quyền hạn và trách nhiệm của Chủ tịch Hội đồng thi:</w:t>
      </w:r>
    </w:p>
    <w:p w14:paraId="0D670593"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1C0FA7" w:rsidRPr="00CD3AE2">
        <w:rPr>
          <w:rFonts w:ascii="Arial" w:hAnsi="Arial" w:cs="Arial"/>
          <w:sz w:val="20"/>
          <w:lang w:val="en-US"/>
        </w:rPr>
        <w:t xml:space="preserve"> </w:t>
      </w:r>
      <w:r w:rsidRPr="00CD3AE2">
        <w:rPr>
          <w:rFonts w:ascii="Arial" w:hAnsi="Arial" w:cs="Arial"/>
          <w:sz w:val="20"/>
        </w:rPr>
        <w:t>Phê duyệt kế hoạch tổ chức kỳ thi, quy chế thi, đề thi và đáp án do đơn vị tổ chức kỳ thi trình;</w:t>
      </w:r>
    </w:p>
    <w:p w14:paraId="444D9E89"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1C0FA7" w:rsidRPr="00CD3AE2">
        <w:rPr>
          <w:rFonts w:ascii="Arial" w:hAnsi="Arial" w:cs="Arial"/>
          <w:sz w:val="20"/>
          <w:lang w:val="en-US"/>
        </w:rPr>
        <w:t xml:space="preserve"> </w:t>
      </w:r>
      <w:r w:rsidRPr="00CD3AE2">
        <w:rPr>
          <w:rFonts w:ascii="Arial" w:hAnsi="Arial" w:cs="Arial"/>
          <w:sz w:val="20"/>
        </w:rPr>
        <w:t>Kiểm tra dự toán kinh phí tổ chức kỳ thi và mức thu kinh phí dự thi của thí sinh do đơn vị tổ chức kỳ thi lập, trình Giám đốc Sở Xây dựng phê duyệt;</w:t>
      </w:r>
    </w:p>
    <w:p w14:paraId="70C7C835" w14:textId="77777777" w:rsidR="00FD0C98" w:rsidRPr="00CD3AE2" w:rsidRDefault="00FD0C98" w:rsidP="00347788">
      <w:pPr>
        <w:spacing w:before="120"/>
        <w:rPr>
          <w:rFonts w:ascii="Arial" w:hAnsi="Arial" w:cs="Arial"/>
          <w:sz w:val="20"/>
        </w:rPr>
      </w:pPr>
      <w:r w:rsidRPr="00CD3AE2">
        <w:rPr>
          <w:rFonts w:ascii="Arial" w:hAnsi="Arial" w:cs="Arial"/>
          <w:sz w:val="20"/>
        </w:rPr>
        <w:t>c)</w:t>
      </w:r>
      <w:r w:rsidR="00EB3B40" w:rsidRPr="00CD3AE2">
        <w:rPr>
          <w:rFonts w:ascii="Arial" w:hAnsi="Arial" w:cs="Arial"/>
          <w:sz w:val="20"/>
          <w:lang w:val="en-US"/>
        </w:rPr>
        <w:t xml:space="preserve"> </w:t>
      </w:r>
      <w:r w:rsidRPr="00CD3AE2">
        <w:rPr>
          <w:rFonts w:ascii="Arial" w:hAnsi="Arial" w:cs="Arial"/>
          <w:sz w:val="20"/>
        </w:rPr>
        <w:t>Phê duyệt kết quả thi bao gồm danh sách thí sinh đạt yêu cầu và danh sách thí sinh không đạt yêu cầu;</w:t>
      </w:r>
    </w:p>
    <w:p w14:paraId="3B587C4F" w14:textId="77777777" w:rsidR="00FD0C98" w:rsidRPr="00CD3AE2" w:rsidRDefault="00FD0C98" w:rsidP="00347788">
      <w:pPr>
        <w:spacing w:before="120"/>
        <w:rPr>
          <w:rFonts w:ascii="Arial" w:hAnsi="Arial" w:cs="Arial"/>
          <w:sz w:val="20"/>
        </w:rPr>
      </w:pPr>
      <w:r w:rsidRPr="00CD3AE2">
        <w:rPr>
          <w:rFonts w:ascii="Arial" w:hAnsi="Arial" w:cs="Arial"/>
          <w:sz w:val="20"/>
        </w:rPr>
        <w:t>d)</w:t>
      </w:r>
      <w:r w:rsidR="00EB3B40" w:rsidRPr="00CD3AE2">
        <w:rPr>
          <w:rFonts w:ascii="Arial" w:hAnsi="Arial" w:cs="Arial"/>
          <w:sz w:val="20"/>
          <w:lang w:val="en-US"/>
        </w:rPr>
        <w:t xml:space="preserve"> </w:t>
      </w:r>
      <w:r w:rsidRPr="00CD3AE2">
        <w:rPr>
          <w:rFonts w:ascii="Arial" w:hAnsi="Arial" w:cs="Arial"/>
          <w:sz w:val="20"/>
        </w:rPr>
        <w:t>Báo cáo Giám đốc Sở Xây dựng về quá trình tổ chức kỳ thi;</w:t>
      </w:r>
    </w:p>
    <w:p w14:paraId="4CA5C1A2"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 Chỉ đạo trực tiếp quá trình tổ chức kỳ thi và chịu trách nhiệm trước Giám đốc Sở Xây dựng và pháp </w:t>
      </w:r>
      <w:r w:rsidR="00976783" w:rsidRPr="00CD3AE2">
        <w:rPr>
          <w:rFonts w:ascii="Arial" w:hAnsi="Arial" w:cs="Arial"/>
          <w:sz w:val="20"/>
        </w:rPr>
        <w:t xml:space="preserve">luật </w:t>
      </w:r>
      <w:r w:rsidRPr="00CD3AE2">
        <w:rPr>
          <w:rFonts w:ascii="Arial" w:hAnsi="Arial" w:cs="Arial"/>
          <w:sz w:val="20"/>
        </w:rPr>
        <w:t>về kết quả tổ chức kỳ thi;</w:t>
      </w:r>
    </w:p>
    <w:p w14:paraId="0E024304" w14:textId="77777777" w:rsidR="00FD0C98" w:rsidRPr="00CD3AE2" w:rsidRDefault="00FD0C98" w:rsidP="00347788">
      <w:pPr>
        <w:spacing w:before="120"/>
        <w:rPr>
          <w:rFonts w:ascii="Arial" w:hAnsi="Arial" w:cs="Arial"/>
          <w:sz w:val="20"/>
        </w:rPr>
      </w:pPr>
      <w:r w:rsidRPr="00CD3AE2">
        <w:rPr>
          <w:rFonts w:ascii="Arial" w:hAnsi="Arial" w:cs="Arial"/>
          <w:sz w:val="20"/>
        </w:rPr>
        <w:t>e)</w:t>
      </w:r>
      <w:r w:rsidR="00EB3B40" w:rsidRPr="00CD3AE2">
        <w:rPr>
          <w:rFonts w:ascii="Arial" w:hAnsi="Arial" w:cs="Arial"/>
          <w:sz w:val="20"/>
          <w:lang w:val="en-US"/>
        </w:rPr>
        <w:t xml:space="preserve"> </w:t>
      </w:r>
      <w:r w:rsidRPr="00CD3AE2">
        <w:rPr>
          <w:rFonts w:ascii="Arial" w:hAnsi="Arial" w:cs="Arial"/>
          <w:sz w:val="20"/>
        </w:rPr>
        <w:t>Phê duyệt quyết toán kinh phí tổ chức kỳ thi do đơn vị tổ chức kỳ thi lập</w:t>
      </w:r>
      <w:r w:rsidR="00AE4EB6" w:rsidRPr="00CD3AE2">
        <w:rPr>
          <w:rFonts w:ascii="Arial" w:hAnsi="Arial" w:cs="Arial"/>
          <w:sz w:val="20"/>
        </w:rPr>
        <w:t>.</w:t>
      </w:r>
    </w:p>
    <w:p w14:paraId="07D197CB"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EB3B40" w:rsidRPr="00CD3AE2">
        <w:rPr>
          <w:rFonts w:ascii="Arial" w:hAnsi="Arial" w:cs="Arial"/>
          <w:sz w:val="20"/>
          <w:lang w:val="en-US"/>
        </w:rPr>
        <w:t xml:space="preserve"> </w:t>
      </w:r>
      <w:r w:rsidRPr="00CD3AE2">
        <w:rPr>
          <w:rFonts w:ascii="Arial" w:hAnsi="Arial" w:cs="Arial"/>
          <w:sz w:val="20"/>
        </w:rPr>
        <w:t>Các thành viên của Hội đồng thi phải tham gia trực tiếp toàn bộ các hoạt động của kỳ thi, chịu sự phân công công việc của Chủ tịch hội đồng thi, được hưởng thù lao và chịu trách nhiệm trước chủ tịch Hội đồng thi về công việc được phân công</w:t>
      </w:r>
      <w:r w:rsidR="00AE4EB6" w:rsidRPr="00CD3AE2">
        <w:rPr>
          <w:rFonts w:ascii="Arial" w:hAnsi="Arial" w:cs="Arial"/>
          <w:sz w:val="20"/>
        </w:rPr>
        <w:t>.</w:t>
      </w:r>
    </w:p>
    <w:p w14:paraId="0EB90816" w14:textId="77777777" w:rsidR="007F0457" w:rsidRPr="00CD3AE2" w:rsidRDefault="00976783" w:rsidP="00347788">
      <w:pPr>
        <w:spacing w:before="120"/>
        <w:rPr>
          <w:rFonts w:ascii="Arial" w:hAnsi="Arial" w:cs="Arial"/>
          <w:b/>
          <w:sz w:val="20"/>
          <w:lang w:val="en-US"/>
        </w:rPr>
      </w:pPr>
      <w:bookmarkStart w:id="19" w:name="dieu_5"/>
      <w:r w:rsidRPr="00CD3AE2">
        <w:rPr>
          <w:rFonts w:ascii="Arial" w:hAnsi="Arial" w:cs="Arial"/>
          <w:b/>
          <w:sz w:val="20"/>
          <w:lang w:val="en-US"/>
        </w:rPr>
        <w:t xml:space="preserve">Điều </w:t>
      </w:r>
      <w:r w:rsidR="007F0457" w:rsidRPr="00CD3AE2">
        <w:rPr>
          <w:rFonts w:ascii="Arial" w:hAnsi="Arial" w:cs="Arial"/>
          <w:b/>
          <w:sz w:val="20"/>
          <w:lang w:val="en-US"/>
        </w:rPr>
        <w:t>5</w:t>
      </w:r>
      <w:r w:rsidR="00AE4EB6" w:rsidRPr="00CD3AE2">
        <w:rPr>
          <w:rFonts w:ascii="Arial" w:hAnsi="Arial" w:cs="Arial"/>
          <w:b/>
          <w:sz w:val="20"/>
          <w:lang w:val="en-US"/>
        </w:rPr>
        <w:t>.</w:t>
      </w:r>
      <w:r w:rsidR="007F0457" w:rsidRPr="00CD3AE2">
        <w:rPr>
          <w:rFonts w:ascii="Arial" w:hAnsi="Arial" w:cs="Arial"/>
          <w:b/>
          <w:sz w:val="20"/>
          <w:lang w:val="en-US"/>
        </w:rPr>
        <w:t xml:space="preserve"> Nhiệm vụ và quyền hạn của đơn vị tổ chức kỳ thi</w:t>
      </w:r>
      <w:bookmarkEnd w:id="19"/>
    </w:p>
    <w:p w14:paraId="6B77F674"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BC395B" w:rsidRPr="00CD3AE2">
        <w:rPr>
          <w:rFonts w:ascii="Arial" w:hAnsi="Arial" w:cs="Arial"/>
          <w:sz w:val="20"/>
          <w:lang w:val="en-US"/>
        </w:rPr>
        <w:t xml:space="preserve"> </w:t>
      </w:r>
      <w:r w:rsidRPr="00CD3AE2">
        <w:rPr>
          <w:rFonts w:ascii="Arial" w:hAnsi="Arial" w:cs="Arial"/>
          <w:sz w:val="20"/>
        </w:rPr>
        <w:t>Lập và trình Chủ tịch Hội đồng thi phê duyệt kế hoạch tổ chức kỳ thi, quy chế thi</w:t>
      </w:r>
      <w:r w:rsidR="00AE4EB6" w:rsidRPr="00CD3AE2">
        <w:rPr>
          <w:rFonts w:ascii="Arial" w:hAnsi="Arial" w:cs="Arial"/>
          <w:sz w:val="20"/>
        </w:rPr>
        <w:t>.</w:t>
      </w:r>
    </w:p>
    <w:p w14:paraId="74369E66"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BC395B" w:rsidRPr="00CD3AE2">
        <w:rPr>
          <w:rFonts w:ascii="Arial" w:hAnsi="Arial" w:cs="Arial"/>
          <w:sz w:val="20"/>
          <w:lang w:val="en-US"/>
        </w:rPr>
        <w:t xml:space="preserve"> </w:t>
      </w:r>
      <w:r w:rsidRPr="00CD3AE2">
        <w:rPr>
          <w:rFonts w:ascii="Arial" w:hAnsi="Arial" w:cs="Arial"/>
          <w:sz w:val="20"/>
        </w:rPr>
        <w:t>Lập dự toán kinh phí tổ chức kỳ thi và dự kiến mức thu kinh phí dự thi đối với thí sinh theo nguyên tắc đảm bảo đủ chi phí cho kỳ thi và chế độ chính sách của Nhà nước, báo cáo Chủ tịch Hội đồng thi để trình Giám đốc Sở Xây dựng phê duyệt</w:t>
      </w:r>
      <w:r w:rsidR="00AE4EB6" w:rsidRPr="00CD3AE2">
        <w:rPr>
          <w:rFonts w:ascii="Arial" w:hAnsi="Arial" w:cs="Arial"/>
          <w:sz w:val="20"/>
        </w:rPr>
        <w:t>.</w:t>
      </w:r>
    </w:p>
    <w:p w14:paraId="6E679C5F"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BC395B" w:rsidRPr="00CD3AE2">
        <w:rPr>
          <w:rFonts w:ascii="Arial" w:hAnsi="Arial" w:cs="Arial"/>
          <w:sz w:val="20"/>
          <w:lang w:val="en-US"/>
        </w:rPr>
        <w:t xml:space="preserve"> </w:t>
      </w:r>
      <w:r w:rsidRPr="00CD3AE2">
        <w:rPr>
          <w:rFonts w:ascii="Arial" w:hAnsi="Arial" w:cs="Arial"/>
          <w:sz w:val="20"/>
        </w:rPr>
        <w:t>Tổ chức biên soạn bộ đề thi và đáp án các môn thi cho kỳ thi theo hướng dẫn củ</w:t>
      </w:r>
      <w:r w:rsidR="00AC6B35" w:rsidRPr="00CD3AE2">
        <w:rPr>
          <w:rFonts w:ascii="Arial" w:hAnsi="Arial" w:cs="Arial"/>
          <w:sz w:val="20"/>
        </w:rPr>
        <w:t xml:space="preserve">a </w:t>
      </w:r>
      <w:r w:rsidR="00976783" w:rsidRPr="00CD3AE2">
        <w:rPr>
          <w:rFonts w:ascii="Arial" w:hAnsi="Arial" w:cs="Arial"/>
          <w:sz w:val="20"/>
        </w:rPr>
        <w:t>Thông tư này</w:t>
      </w:r>
      <w:r w:rsidR="00AC6B35" w:rsidRPr="00CD3AE2">
        <w:rPr>
          <w:rFonts w:ascii="Arial" w:hAnsi="Arial" w:cs="Arial"/>
          <w:sz w:val="20"/>
        </w:rPr>
        <w:t>, tr</w:t>
      </w:r>
      <w:r w:rsidR="00AC6B35" w:rsidRPr="00CD3AE2">
        <w:rPr>
          <w:rFonts w:ascii="Arial" w:hAnsi="Arial" w:cs="Arial"/>
          <w:sz w:val="20"/>
          <w:lang w:val="en-US"/>
        </w:rPr>
        <w:t>ì</w:t>
      </w:r>
      <w:r w:rsidRPr="00CD3AE2">
        <w:rPr>
          <w:rFonts w:ascii="Arial" w:hAnsi="Arial" w:cs="Arial"/>
          <w:sz w:val="20"/>
        </w:rPr>
        <w:t>nh Chủ tịch Hội đồng thi phê duyệt</w:t>
      </w:r>
      <w:r w:rsidR="00AE4EB6" w:rsidRPr="00CD3AE2">
        <w:rPr>
          <w:rFonts w:ascii="Arial" w:hAnsi="Arial" w:cs="Arial"/>
          <w:sz w:val="20"/>
        </w:rPr>
        <w:t>.</w:t>
      </w:r>
      <w:r w:rsidRPr="00CD3AE2">
        <w:rPr>
          <w:rFonts w:ascii="Arial" w:hAnsi="Arial" w:cs="Arial"/>
          <w:sz w:val="20"/>
        </w:rPr>
        <w:t xml:space="preserve"> Kinh phí biên soạn bộ đề thi và đáp án lấy từ kinh phí dự thi</w:t>
      </w:r>
      <w:r w:rsidR="00AE4EB6" w:rsidRPr="00CD3AE2">
        <w:rPr>
          <w:rFonts w:ascii="Arial" w:hAnsi="Arial" w:cs="Arial"/>
          <w:sz w:val="20"/>
        </w:rPr>
        <w:t>.</w:t>
      </w:r>
    </w:p>
    <w:p w14:paraId="17E6E951"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BC395B" w:rsidRPr="00CD3AE2">
        <w:rPr>
          <w:rFonts w:ascii="Arial" w:hAnsi="Arial" w:cs="Arial"/>
          <w:sz w:val="20"/>
          <w:lang w:val="en-US"/>
        </w:rPr>
        <w:t xml:space="preserve"> </w:t>
      </w:r>
      <w:r w:rsidRPr="00CD3AE2">
        <w:rPr>
          <w:rFonts w:ascii="Arial" w:hAnsi="Arial" w:cs="Arial"/>
          <w:sz w:val="20"/>
        </w:rPr>
        <w:t xml:space="preserve">Tổ chức tiếp nhận, kiểm tra hồ sơ, lập danh sách thí sinh đủ </w:t>
      </w:r>
      <w:r w:rsidR="00976783" w:rsidRPr="00CD3AE2">
        <w:rPr>
          <w:rFonts w:ascii="Arial" w:hAnsi="Arial" w:cs="Arial"/>
          <w:sz w:val="20"/>
        </w:rPr>
        <w:t xml:space="preserve">điều </w:t>
      </w:r>
      <w:r w:rsidRPr="00CD3AE2">
        <w:rPr>
          <w:rFonts w:ascii="Arial" w:hAnsi="Arial" w:cs="Arial"/>
          <w:sz w:val="20"/>
        </w:rPr>
        <w:t xml:space="preserve">kiện dự thi, thí sinh không đủ </w:t>
      </w:r>
      <w:r w:rsidR="00976783" w:rsidRPr="00CD3AE2">
        <w:rPr>
          <w:rFonts w:ascii="Arial" w:hAnsi="Arial" w:cs="Arial"/>
          <w:sz w:val="20"/>
        </w:rPr>
        <w:t xml:space="preserve">điều </w:t>
      </w:r>
      <w:r w:rsidRPr="00CD3AE2">
        <w:rPr>
          <w:rFonts w:ascii="Arial" w:hAnsi="Arial" w:cs="Arial"/>
          <w:sz w:val="20"/>
        </w:rPr>
        <w:t>kiện dự thi</w:t>
      </w:r>
      <w:r w:rsidR="00AE4EB6" w:rsidRPr="00CD3AE2">
        <w:rPr>
          <w:rFonts w:ascii="Arial" w:hAnsi="Arial" w:cs="Arial"/>
          <w:sz w:val="20"/>
        </w:rPr>
        <w:t>.</w:t>
      </w:r>
    </w:p>
    <w:p w14:paraId="10918532" w14:textId="77777777" w:rsidR="00FD0C98" w:rsidRPr="00CD3AE2" w:rsidRDefault="00FD0C98" w:rsidP="00347788">
      <w:pPr>
        <w:spacing w:before="120"/>
        <w:rPr>
          <w:rFonts w:ascii="Arial" w:hAnsi="Arial" w:cs="Arial"/>
          <w:sz w:val="20"/>
        </w:rPr>
      </w:pPr>
      <w:r w:rsidRPr="00CD3AE2">
        <w:rPr>
          <w:rFonts w:ascii="Arial" w:hAnsi="Arial" w:cs="Arial"/>
          <w:sz w:val="20"/>
        </w:rPr>
        <w:t>5</w:t>
      </w:r>
      <w:r w:rsidR="00AE4EB6" w:rsidRPr="00CD3AE2">
        <w:rPr>
          <w:rFonts w:ascii="Arial" w:hAnsi="Arial" w:cs="Arial"/>
          <w:sz w:val="20"/>
        </w:rPr>
        <w:t>.</w:t>
      </w:r>
      <w:r w:rsidR="00DE2A87" w:rsidRPr="00CD3AE2">
        <w:rPr>
          <w:rFonts w:ascii="Arial" w:hAnsi="Arial" w:cs="Arial"/>
          <w:sz w:val="20"/>
          <w:lang w:val="en-US"/>
        </w:rPr>
        <w:t xml:space="preserve"> </w:t>
      </w:r>
      <w:r w:rsidRPr="00CD3AE2">
        <w:rPr>
          <w:rFonts w:ascii="Arial" w:hAnsi="Arial" w:cs="Arial"/>
          <w:sz w:val="20"/>
        </w:rPr>
        <w:t xml:space="preserve">Tổ chức kỳ thi, coi thi, chấm thi dưới sự chỉ đạo </w:t>
      </w:r>
      <w:r w:rsidR="00976783" w:rsidRPr="00CD3AE2">
        <w:rPr>
          <w:rFonts w:ascii="Arial" w:hAnsi="Arial" w:cs="Arial"/>
          <w:sz w:val="20"/>
        </w:rPr>
        <w:t xml:space="preserve">điều </w:t>
      </w:r>
      <w:r w:rsidRPr="00CD3AE2">
        <w:rPr>
          <w:rFonts w:ascii="Arial" w:hAnsi="Arial" w:cs="Arial"/>
          <w:sz w:val="20"/>
        </w:rPr>
        <w:t>hành trực tiếp của Chủ tịch và các thành viên Hội đồng thi theo kế hoạch đã được Sở Xây dựng phê duyệt</w:t>
      </w:r>
      <w:r w:rsidR="00AE4EB6" w:rsidRPr="00CD3AE2">
        <w:rPr>
          <w:rFonts w:ascii="Arial" w:hAnsi="Arial" w:cs="Arial"/>
          <w:sz w:val="20"/>
        </w:rPr>
        <w:t>.</w:t>
      </w:r>
    </w:p>
    <w:p w14:paraId="39AF8E8E" w14:textId="77777777" w:rsidR="00FD0C98" w:rsidRPr="00CD3AE2" w:rsidRDefault="00FD0C98" w:rsidP="00347788">
      <w:pPr>
        <w:spacing w:before="120"/>
        <w:rPr>
          <w:rFonts w:ascii="Arial" w:hAnsi="Arial" w:cs="Arial"/>
          <w:sz w:val="20"/>
        </w:rPr>
      </w:pPr>
      <w:r w:rsidRPr="00CD3AE2">
        <w:rPr>
          <w:rFonts w:ascii="Arial" w:hAnsi="Arial" w:cs="Arial"/>
          <w:sz w:val="20"/>
        </w:rPr>
        <w:t>6</w:t>
      </w:r>
      <w:r w:rsidR="00AE4EB6" w:rsidRPr="00CD3AE2">
        <w:rPr>
          <w:rFonts w:ascii="Arial" w:hAnsi="Arial" w:cs="Arial"/>
          <w:sz w:val="20"/>
        </w:rPr>
        <w:t>.</w:t>
      </w:r>
      <w:r w:rsidR="00DE2A87" w:rsidRPr="00CD3AE2">
        <w:rPr>
          <w:rFonts w:ascii="Arial" w:hAnsi="Arial" w:cs="Arial"/>
          <w:sz w:val="20"/>
          <w:lang w:val="en-US"/>
        </w:rPr>
        <w:t xml:space="preserve"> </w:t>
      </w:r>
      <w:r w:rsidRPr="00CD3AE2">
        <w:rPr>
          <w:rFonts w:ascii="Arial" w:hAnsi="Arial" w:cs="Arial"/>
          <w:sz w:val="20"/>
        </w:rPr>
        <w:t>Tổ chức chấm phúc khảo kết quả thi theo quy định đối với thí sinh có yêu cầu phúc khảo</w:t>
      </w:r>
      <w:r w:rsidR="00AE4EB6" w:rsidRPr="00CD3AE2">
        <w:rPr>
          <w:rFonts w:ascii="Arial" w:hAnsi="Arial" w:cs="Arial"/>
          <w:sz w:val="20"/>
        </w:rPr>
        <w:t>.</w:t>
      </w:r>
    </w:p>
    <w:p w14:paraId="1EFCAAB1" w14:textId="77777777" w:rsidR="00FD0C98" w:rsidRPr="00CD3AE2" w:rsidRDefault="00FD0C98" w:rsidP="00347788">
      <w:pPr>
        <w:spacing w:before="120"/>
        <w:rPr>
          <w:rFonts w:ascii="Arial" w:hAnsi="Arial" w:cs="Arial"/>
          <w:sz w:val="20"/>
        </w:rPr>
      </w:pPr>
      <w:r w:rsidRPr="00CD3AE2">
        <w:rPr>
          <w:rFonts w:ascii="Arial" w:hAnsi="Arial" w:cs="Arial"/>
          <w:sz w:val="20"/>
        </w:rPr>
        <w:t>7</w:t>
      </w:r>
      <w:r w:rsidR="00AE4EB6" w:rsidRPr="00CD3AE2">
        <w:rPr>
          <w:rFonts w:ascii="Arial" w:hAnsi="Arial" w:cs="Arial"/>
          <w:sz w:val="20"/>
        </w:rPr>
        <w:t>.</w:t>
      </w:r>
      <w:r w:rsidR="00DE2A87" w:rsidRPr="00CD3AE2">
        <w:rPr>
          <w:rFonts w:ascii="Arial" w:hAnsi="Arial" w:cs="Arial"/>
          <w:sz w:val="20"/>
          <w:lang w:val="en-US"/>
        </w:rPr>
        <w:t xml:space="preserve"> </w:t>
      </w:r>
      <w:r w:rsidRPr="00CD3AE2">
        <w:rPr>
          <w:rFonts w:ascii="Arial" w:hAnsi="Arial" w:cs="Arial"/>
          <w:sz w:val="20"/>
        </w:rPr>
        <w:t>Tổng hợp và trình Chủ tịch hội đồng thi phê duyệt kết quả thi bao gồm: báo cáo quá trình tổ chức kỳ thi; danh sách những thí sinh đạt yêu cầu và danh sách thí sinh không đạt yêu cầu</w:t>
      </w:r>
      <w:r w:rsidR="00AE4EB6" w:rsidRPr="00CD3AE2">
        <w:rPr>
          <w:rFonts w:ascii="Arial" w:hAnsi="Arial" w:cs="Arial"/>
          <w:sz w:val="20"/>
        </w:rPr>
        <w:t>.</w:t>
      </w:r>
    </w:p>
    <w:p w14:paraId="5E2CF841" w14:textId="77777777" w:rsidR="00FD0C98" w:rsidRPr="00CD3AE2" w:rsidRDefault="00FD0C98" w:rsidP="00347788">
      <w:pPr>
        <w:spacing w:before="120"/>
        <w:rPr>
          <w:rFonts w:ascii="Arial" w:hAnsi="Arial" w:cs="Arial"/>
          <w:sz w:val="20"/>
        </w:rPr>
      </w:pPr>
      <w:r w:rsidRPr="00CD3AE2">
        <w:rPr>
          <w:rFonts w:ascii="Arial" w:hAnsi="Arial" w:cs="Arial"/>
          <w:sz w:val="20"/>
        </w:rPr>
        <w:t>8</w:t>
      </w:r>
      <w:r w:rsidR="00AE4EB6" w:rsidRPr="00CD3AE2">
        <w:rPr>
          <w:rFonts w:ascii="Arial" w:hAnsi="Arial" w:cs="Arial"/>
          <w:sz w:val="20"/>
        </w:rPr>
        <w:t>.</w:t>
      </w:r>
      <w:r w:rsidR="00DE2A87" w:rsidRPr="00CD3AE2">
        <w:rPr>
          <w:rFonts w:ascii="Arial" w:hAnsi="Arial" w:cs="Arial"/>
          <w:sz w:val="20"/>
          <w:lang w:val="en-US"/>
        </w:rPr>
        <w:t xml:space="preserve"> </w:t>
      </w:r>
      <w:r w:rsidRPr="00CD3AE2">
        <w:rPr>
          <w:rFonts w:ascii="Arial" w:hAnsi="Arial" w:cs="Arial"/>
          <w:sz w:val="20"/>
        </w:rPr>
        <w:t xml:space="preserve">Gửi 01 bộ hồ sơ của thí sinh đạt yêu cầu theo quy định tại </w:t>
      </w:r>
      <w:bookmarkStart w:id="20" w:name="tc_1"/>
      <w:r w:rsidR="00976783" w:rsidRPr="00CD3AE2">
        <w:rPr>
          <w:rFonts w:ascii="Arial" w:hAnsi="Arial" w:cs="Arial"/>
          <w:sz w:val="20"/>
        </w:rPr>
        <w:t xml:space="preserve">Điều </w:t>
      </w:r>
      <w:r w:rsidRPr="00CD3AE2">
        <w:rPr>
          <w:rFonts w:ascii="Arial" w:hAnsi="Arial" w:cs="Arial"/>
          <w:sz w:val="20"/>
        </w:rPr>
        <w:t xml:space="preserve">10 của </w:t>
      </w:r>
      <w:r w:rsidR="00976783" w:rsidRPr="00CD3AE2">
        <w:rPr>
          <w:rFonts w:ascii="Arial" w:hAnsi="Arial" w:cs="Arial"/>
          <w:sz w:val="20"/>
        </w:rPr>
        <w:t>Thông tư này</w:t>
      </w:r>
      <w:bookmarkEnd w:id="20"/>
      <w:r w:rsidRPr="00CD3AE2">
        <w:rPr>
          <w:rFonts w:ascii="Arial" w:hAnsi="Arial" w:cs="Arial"/>
          <w:sz w:val="20"/>
        </w:rPr>
        <w:t xml:space="preserve"> về Sở Xây dựng để cấp chứng chỉ</w:t>
      </w:r>
      <w:r w:rsidR="00AE4EB6" w:rsidRPr="00CD3AE2">
        <w:rPr>
          <w:rFonts w:ascii="Arial" w:hAnsi="Arial" w:cs="Arial"/>
          <w:sz w:val="20"/>
        </w:rPr>
        <w:t>.</w:t>
      </w:r>
    </w:p>
    <w:p w14:paraId="7E3CB90A" w14:textId="77777777" w:rsidR="00FD0C98" w:rsidRPr="00CD3AE2" w:rsidRDefault="00FD0C98" w:rsidP="00347788">
      <w:pPr>
        <w:spacing w:before="120"/>
        <w:rPr>
          <w:rFonts w:ascii="Arial" w:hAnsi="Arial" w:cs="Arial"/>
          <w:sz w:val="20"/>
        </w:rPr>
      </w:pPr>
      <w:r w:rsidRPr="00CD3AE2">
        <w:rPr>
          <w:rFonts w:ascii="Arial" w:hAnsi="Arial" w:cs="Arial"/>
          <w:sz w:val="20"/>
        </w:rPr>
        <w:t>9</w:t>
      </w:r>
      <w:r w:rsidR="00AE4EB6" w:rsidRPr="00CD3AE2">
        <w:rPr>
          <w:rFonts w:ascii="Arial" w:hAnsi="Arial" w:cs="Arial"/>
          <w:sz w:val="20"/>
        </w:rPr>
        <w:t>.</w:t>
      </w:r>
      <w:r w:rsidR="00DE2A87" w:rsidRPr="00CD3AE2">
        <w:rPr>
          <w:rFonts w:ascii="Arial" w:hAnsi="Arial" w:cs="Arial"/>
          <w:sz w:val="20"/>
          <w:lang w:val="en-US"/>
        </w:rPr>
        <w:t xml:space="preserve"> </w:t>
      </w:r>
      <w:r w:rsidRPr="00CD3AE2">
        <w:rPr>
          <w:rFonts w:ascii="Arial" w:hAnsi="Arial" w:cs="Arial"/>
          <w:sz w:val="20"/>
        </w:rPr>
        <w:t xml:space="preserve">Chịu trách nhiệm trước Chủ tịch Hội đồng thi, Giám đốc Sở Xây dựng và pháp </w:t>
      </w:r>
      <w:r w:rsidR="00976783" w:rsidRPr="00CD3AE2">
        <w:rPr>
          <w:rFonts w:ascii="Arial" w:hAnsi="Arial" w:cs="Arial"/>
          <w:sz w:val="20"/>
        </w:rPr>
        <w:t xml:space="preserve">luật </w:t>
      </w:r>
      <w:r w:rsidRPr="00CD3AE2">
        <w:rPr>
          <w:rFonts w:ascii="Arial" w:hAnsi="Arial" w:cs="Arial"/>
          <w:sz w:val="20"/>
        </w:rPr>
        <w:t>về toàn bộ quá trình tổ chức kỳ thi và kết quả của kỳ thi</w:t>
      </w:r>
      <w:r w:rsidR="00AE4EB6" w:rsidRPr="00CD3AE2">
        <w:rPr>
          <w:rFonts w:ascii="Arial" w:hAnsi="Arial" w:cs="Arial"/>
          <w:sz w:val="20"/>
        </w:rPr>
        <w:t>.</w:t>
      </w:r>
    </w:p>
    <w:p w14:paraId="7A93B641" w14:textId="77777777" w:rsidR="00FD0C98" w:rsidRPr="00CD3AE2" w:rsidRDefault="00976783" w:rsidP="00347788">
      <w:pPr>
        <w:spacing w:before="120"/>
        <w:rPr>
          <w:rFonts w:ascii="Arial" w:hAnsi="Arial" w:cs="Arial"/>
          <w:b/>
          <w:sz w:val="20"/>
        </w:rPr>
      </w:pPr>
      <w:bookmarkStart w:id="21" w:name="dieu_6"/>
      <w:r w:rsidRPr="00CD3AE2">
        <w:rPr>
          <w:rFonts w:ascii="Arial" w:hAnsi="Arial" w:cs="Arial"/>
          <w:b/>
          <w:sz w:val="20"/>
        </w:rPr>
        <w:lastRenderedPageBreak/>
        <w:t xml:space="preserve">Điều </w:t>
      </w:r>
      <w:r w:rsidR="00FD0C98" w:rsidRPr="00CD3AE2">
        <w:rPr>
          <w:rFonts w:ascii="Arial" w:hAnsi="Arial" w:cs="Arial"/>
          <w:b/>
          <w:sz w:val="20"/>
        </w:rPr>
        <w:t>6</w:t>
      </w:r>
      <w:r w:rsidR="00AE4EB6" w:rsidRPr="00CD3AE2">
        <w:rPr>
          <w:rFonts w:ascii="Arial" w:hAnsi="Arial" w:cs="Arial"/>
          <w:b/>
          <w:sz w:val="20"/>
        </w:rPr>
        <w:t>.</w:t>
      </w:r>
      <w:r w:rsidR="00FD0C98" w:rsidRPr="00CD3AE2">
        <w:rPr>
          <w:rFonts w:ascii="Arial" w:hAnsi="Arial" w:cs="Arial"/>
          <w:b/>
          <w:sz w:val="20"/>
        </w:rPr>
        <w:t xml:space="preserve"> Nội dung thi và đề thi</w:t>
      </w:r>
      <w:bookmarkEnd w:id="21"/>
    </w:p>
    <w:p w14:paraId="0FC3E51C"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7D4E90" w:rsidRPr="00CD3AE2">
        <w:rPr>
          <w:rFonts w:ascii="Arial" w:hAnsi="Arial" w:cs="Arial"/>
          <w:sz w:val="20"/>
          <w:lang w:val="en-US"/>
        </w:rPr>
        <w:t xml:space="preserve"> </w:t>
      </w:r>
      <w:r w:rsidRPr="00CD3AE2">
        <w:rPr>
          <w:rFonts w:ascii="Arial" w:hAnsi="Arial" w:cs="Arial"/>
          <w:sz w:val="20"/>
        </w:rPr>
        <w:t xml:space="preserve">Người dự thi sát hạch để được cấp chứng chỉ phải thi bắt buộc các nội dung sau, trừ trường hợp quy định tại </w:t>
      </w:r>
      <w:r w:rsidR="00976783" w:rsidRPr="00CD3AE2">
        <w:rPr>
          <w:rFonts w:ascii="Arial" w:hAnsi="Arial" w:cs="Arial"/>
          <w:sz w:val="20"/>
        </w:rPr>
        <w:t>khoản</w:t>
      </w:r>
      <w:r w:rsidRPr="00CD3AE2">
        <w:rPr>
          <w:rFonts w:ascii="Arial" w:hAnsi="Arial" w:cs="Arial"/>
          <w:sz w:val="20"/>
        </w:rPr>
        <w:t xml:space="preserve"> 2 </w:t>
      </w:r>
      <w:r w:rsidR="00976783" w:rsidRPr="00CD3AE2">
        <w:rPr>
          <w:rFonts w:ascii="Arial" w:hAnsi="Arial" w:cs="Arial"/>
          <w:sz w:val="20"/>
        </w:rPr>
        <w:t xml:space="preserve">Điều </w:t>
      </w:r>
      <w:r w:rsidR="00AE4EB6" w:rsidRPr="00CD3AE2">
        <w:rPr>
          <w:rFonts w:ascii="Arial" w:hAnsi="Arial" w:cs="Arial"/>
          <w:sz w:val="20"/>
        </w:rPr>
        <w:t>này</w:t>
      </w:r>
      <w:r w:rsidRPr="00CD3AE2">
        <w:rPr>
          <w:rFonts w:ascii="Arial" w:hAnsi="Arial" w:cs="Arial"/>
          <w:sz w:val="20"/>
        </w:rPr>
        <w:t>:</w:t>
      </w:r>
    </w:p>
    <w:p w14:paraId="693922A2"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7D4E90" w:rsidRPr="00CD3AE2">
        <w:rPr>
          <w:rFonts w:ascii="Arial" w:hAnsi="Arial" w:cs="Arial"/>
          <w:sz w:val="20"/>
          <w:lang w:val="en-US"/>
        </w:rPr>
        <w:t xml:space="preserve"> </w:t>
      </w:r>
      <w:r w:rsidRPr="00CD3AE2">
        <w:rPr>
          <w:rFonts w:ascii="Arial" w:hAnsi="Arial" w:cs="Arial"/>
          <w:sz w:val="20"/>
        </w:rPr>
        <w:t>Phần kiến thức cơ sở, bao gồm:</w:t>
      </w:r>
    </w:p>
    <w:p w14:paraId="4FF29B49"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7D4E90" w:rsidRPr="00CD3AE2">
        <w:rPr>
          <w:rFonts w:ascii="Arial" w:hAnsi="Arial" w:cs="Arial"/>
          <w:sz w:val="20"/>
          <w:lang w:val="en-US"/>
        </w:rPr>
        <w:t xml:space="preserve"> </w:t>
      </w:r>
      <w:r w:rsidRPr="00CD3AE2">
        <w:rPr>
          <w:rFonts w:ascii="Arial" w:hAnsi="Arial" w:cs="Arial"/>
          <w:sz w:val="20"/>
        </w:rPr>
        <w:t xml:space="preserve">Pháp </w:t>
      </w:r>
      <w:r w:rsidR="00976783" w:rsidRPr="00CD3AE2">
        <w:rPr>
          <w:rFonts w:ascii="Arial" w:hAnsi="Arial" w:cs="Arial"/>
          <w:sz w:val="20"/>
        </w:rPr>
        <w:t xml:space="preserve">luật </w:t>
      </w:r>
      <w:r w:rsidRPr="00CD3AE2">
        <w:rPr>
          <w:rFonts w:ascii="Arial" w:hAnsi="Arial" w:cs="Arial"/>
          <w:sz w:val="20"/>
        </w:rPr>
        <w:t>liên quan đến kinh doanh bất động sản;</w:t>
      </w:r>
    </w:p>
    <w:p w14:paraId="293C11B8"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7D4E90" w:rsidRPr="00CD3AE2">
        <w:rPr>
          <w:rFonts w:ascii="Arial" w:hAnsi="Arial" w:cs="Arial"/>
          <w:sz w:val="20"/>
          <w:lang w:val="en-US"/>
        </w:rPr>
        <w:t xml:space="preserve"> </w:t>
      </w:r>
      <w:r w:rsidRPr="00CD3AE2">
        <w:rPr>
          <w:rFonts w:ascii="Arial" w:hAnsi="Arial" w:cs="Arial"/>
          <w:sz w:val="20"/>
        </w:rPr>
        <w:t>Thị trường bất động sản;</w:t>
      </w:r>
    </w:p>
    <w:p w14:paraId="00807D4A"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7D4E90" w:rsidRPr="00CD3AE2">
        <w:rPr>
          <w:rFonts w:ascii="Arial" w:hAnsi="Arial" w:cs="Arial"/>
          <w:sz w:val="20"/>
          <w:lang w:val="en-US"/>
        </w:rPr>
        <w:t xml:space="preserve"> </w:t>
      </w:r>
      <w:r w:rsidRPr="00CD3AE2">
        <w:rPr>
          <w:rFonts w:ascii="Arial" w:hAnsi="Arial" w:cs="Arial"/>
          <w:sz w:val="20"/>
        </w:rPr>
        <w:t>Đầu tư bất động sản;</w:t>
      </w:r>
    </w:p>
    <w:p w14:paraId="5C533142"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7D4E90" w:rsidRPr="00CD3AE2">
        <w:rPr>
          <w:rFonts w:ascii="Arial" w:hAnsi="Arial" w:cs="Arial"/>
          <w:sz w:val="20"/>
          <w:lang w:val="en-US"/>
        </w:rPr>
        <w:t xml:space="preserve"> </w:t>
      </w:r>
      <w:r w:rsidRPr="00CD3AE2">
        <w:rPr>
          <w:rFonts w:ascii="Arial" w:hAnsi="Arial" w:cs="Arial"/>
          <w:sz w:val="20"/>
        </w:rPr>
        <w:t>Phòng chống rửa tiền trong kinh doanh bất động sản</w:t>
      </w:r>
      <w:r w:rsidR="00AE4EB6" w:rsidRPr="00CD3AE2">
        <w:rPr>
          <w:rFonts w:ascii="Arial" w:hAnsi="Arial" w:cs="Arial"/>
          <w:sz w:val="20"/>
        </w:rPr>
        <w:t>.</w:t>
      </w:r>
    </w:p>
    <w:p w14:paraId="7E95A5B6"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1C1494" w:rsidRPr="00CD3AE2">
        <w:rPr>
          <w:rFonts w:ascii="Arial" w:hAnsi="Arial" w:cs="Arial"/>
          <w:sz w:val="20"/>
          <w:lang w:val="en-US"/>
        </w:rPr>
        <w:t xml:space="preserve"> </w:t>
      </w:r>
      <w:r w:rsidRPr="00CD3AE2">
        <w:rPr>
          <w:rFonts w:ascii="Arial" w:hAnsi="Arial" w:cs="Arial"/>
          <w:sz w:val="20"/>
        </w:rPr>
        <w:t>Phần kiến thức chuyên môn, bao gồm:</w:t>
      </w:r>
    </w:p>
    <w:p w14:paraId="4E0342A2"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1C1494" w:rsidRPr="00CD3AE2">
        <w:rPr>
          <w:rFonts w:ascii="Arial" w:hAnsi="Arial" w:cs="Arial"/>
          <w:sz w:val="20"/>
          <w:lang w:val="en-US"/>
        </w:rPr>
        <w:t xml:space="preserve"> </w:t>
      </w:r>
      <w:r w:rsidRPr="00CD3AE2">
        <w:rPr>
          <w:rFonts w:ascii="Arial" w:hAnsi="Arial" w:cs="Arial"/>
          <w:sz w:val="20"/>
        </w:rPr>
        <w:t>Tổng quan về dịch vụ môi giới bất động sản;</w:t>
      </w:r>
    </w:p>
    <w:p w14:paraId="6E202314"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1C1494" w:rsidRPr="00CD3AE2">
        <w:rPr>
          <w:rFonts w:ascii="Arial" w:hAnsi="Arial" w:cs="Arial"/>
          <w:sz w:val="20"/>
          <w:lang w:val="en-US"/>
        </w:rPr>
        <w:t xml:space="preserve"> </w:t>
      </w:r>
      <w:r w:rsidRPr="00CD3AE2">
        <w:rPr>
          <w:rFonts w:ascii="Arial" w:hAnsi="Arial" w:cs="Arial"/>
          <w:sz w:val="20"/>
        </w:rPr>
        <w:t>Quy tr</w:t>
      </w:r>
      <w:r w:rsidR="00FB1D11" w:rsidRPr="00CD3AE2">
        <w:rPr>
          <w:rFonts w:ascii="Arial" w:hAnsi="Arial" w:cs="Arial"/>
          <w:sz w:val="20"/>
          <w:lang w:val="en-US"/>
        </w:rPr>
        <w:t>ì</w:t>
      </w:r>
      <w:r w:rsidRPr="00CD3AE2">
        <w:rPr>
          <w:rFonts w:ascii="Arial" w:hAnsi="Arial" w:cs="Arial"/>
          <w:sz w:val="20"/>
        </w:rPr>
        <w:t>nh và kỹ năng môi giới bất động sản;</w:t>
      </w:r>
    </w:p>
    <w:p w14:paraId="61EEBB7D"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1C1494" w:rsidRPr="00CD3AE2">
        <w:rPr>
          <w:rFonts w:ascii="Arial" w:hAnsi="Arial" w:cs="Arial"/>
          <w:sz w:val="20"/>
          <w:lang w:val="en-US"/>
        </w:rPr>
        <w:t xml:space="preserve"> </w:t>
      </w:r>
      <w:r w:rsidRPr="00CD3AE2">
        <w:rPr>
          <w:rFonts w:ascii="Arial" w:hAnsi="Arial" w:cs="Arial"/>
          <w:sz w:val="20"/>
        </w:rPr>
        <w:t>Giải quyết tình huống trên thực tế</w:t>
      </w:r>
      <w:r w:rsidR="00AE4EB6" w:rsidRPr="00CD3AE2">
        <w:rPr>
          <w:rFonts w:ascii="Arial" w:hAnsi="Arial" w:cs="Arial"/>
          <w:sz w:val="20"/>
        </w:rPr>
        <w:t>.</w:t>
      </w:r>
    </w:p>
    <w:p w14:paraId="1E9B82C1"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1C1494" w:rsidRPr="00CD3AE2">
        <w:rPr>
          <w:rFonts w:ascii="Arial" w:hAnsi="Arial" w:cs="Arial"/>
          <w:sz w:val="20"/>
          <w:lang w:val="en-US"/>
        </w:rPr>
        <w:t xml:space="preserve"> </w:t>
      </w:r>
      <w:r w:rsidRPr="00CD3AE2">
        <w:rPr>
          <w:rFonts w:ascii="Arial" w:hAnsi="Arial" w:cs="Arial"/>
          <w:sz w:val="20"/>
        </w:rPr>
        <w:t>Đối với thí sinh có chứng chỉ môi giới bất động sản do nước ngoài cấp còn hiệu lực và trường hợp xin cấp lại chứng chỉ do chứng chỉ cũ hết hạn thì chỉ phải thi phần kiến thức cơ sở, không phải thi phần kiến thức chuyên môn</w:t>
      </w:r>
      <w:r w:rsidR="00AE4EB6" w:rsidRPr="00CD3AE2">
        <w:rPr>
          <w:rFonts w:ascii="Arial" w:hAnsi="Arial" w:cs="Arial"/>
          <w:sz w:val="20"/>
        </w:rPr>
        <w:t>.</w:t>
      </w:r>
    </w:p>
    <w:p w14:paraId="4EF3DF82"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136A8C" w:rsidRPr="00CD3AE2">
        <w:rPr>
          <w:rFonts w:ascii="Arial" w:hAnsi="Arial" w:cs="Arial"/>
          <w:sz w:val="20"/>
          <w:lang w:val="en-US"/>
        </w:rPr>
        <w:t xml:space="preserve"> </w:t>
      </w:r>
      <w:r w:rsidRPr="00CD3AE2">
        <w:rPr>
          <w:rFonts w:ascii="Arial" w:hAnsi="Arial" w:cs="Arial"/>
          <w:sz w:val="20"/>
        </w:rPr>
        <w:t>Đơn vị tổ chức kỳ thi có trách nhiệm tổ chức biên soạn bộ đề thi và đáp án, trình Chủ tịch hội đồng thi phê duyệt</w:t>
      </w:r>
      <w:r w:rsidR="00AE4EB6" w:rsidRPr="00CD3AE2">
        <w:rPr>
          <w:rFonts w:ascii="Arial" w:hAnsi="Arial" w:cs="Arial"/>
          <w:sz w:val="20"/>
        </w:rPr>
        <w:t>.</w:t>
      </w:r>
    </w:p>
    <w:p w14:paraId="7CD25D4F" w14:textId="77777777" w:rsidR="00FD0C98" w:rsidRPr="00CD3AE2" w:rsidRDefault="00FD0C98" w:rsidP="00347788">
      <w:pPr>
        <w:spacing w:before="120"/>
        <w:rPr>
          <w:rFonts w:ascii="Arial" w:hAnsi="Arial" w:cs="Arial"/>
          <w:sz w:val="20"/>
          <w:lang w:val="en-US"/>
        </w:rPr>
      </w:pPr>
      <w:r w:rsidRPr="00CD3AE2">
        <w:rPr>
          <w:rFonts w:ascii="Arial" w:hAnsi="Arial" w:cs="Arial"/>
          <w:sz w:val="20"/>
        </w:rPr>
        <w:t>4</w:t>
      </w:r>
      <w:r w:rsidR="00AE4EB6" w:rsidRPr="00CD3AE2">
        <w:rPr>
          <w:rFonts w:ascii="Arial" w:hAnsi="Arial" w:cs="Arial"/>
          <w:sz w:val="20"/>
        </w:rPr>
        <w:t>.</w:t>
      </w:r>
      <w:r w:rsidR="00136A8C" w:rsidRPr="00CD3AE2">
        <w:rPr>
          <w:rFonts w:ascii="Arial" w:hAnsi="Arial" w:cs="Arial"/>
          <w:sz w:val="20"/>
          <w:lang w:val="en-US"/>
        </w:rPr>
        <w:t xml:space="preserve"> </w:t>
      </w:r>
      <w:r w:rsidRPr="00CD3AE2">
        <w:rPr>
          <w:rFonts w:ascii="Arial" w:hAnsi="Arial" w:cs="Arial"/>
          <w:sz w:val="20"/>
        </w:rPr>
        <w:t xml:space="preserve">Bộ đề thi soạn theo hướng dẫn tại </w:t>
      </w:r>
      <w:bookmarkStart w:id="22" w:name="bieumau_pl_2"/>
      <w:r w:rsidRPr="00CD3AE2">
        <w:rPr>
          <w:rFonts w:ascii="Arial" w:hAnsi="Arial" w:cs="Arial"/>
          <w:sz w:val="20"/>
          <w:szCs w:val="20"/>
        </w:rPr>
        <w:t>Phụ lục 2</w:t>
      </w:r>
      <w:bookmarkEnd w:id="22"/>
      <w:r w:rsidRPr="00CD3AE2">
        <w:rPr>
          <w:rFonts w:ascii="Arial" w:hAnsi="Arial" w:cs="Arial"/>
          <w:sz w:val="20"/>
        </w:rPr>
        <w:t xml:space="preserve"> của </w:t>
      </w:r>
      <w:r w:rsidR="00976783" w:rsidRPr="00CD3AE2">
        <w:rPr>
          <w:rFonts w:ascii="Arial" w:hAnsi="Arial" w:cs="Arial"/>
          <w:sz w:val="20"/>
        </w:rPr>
        <w:t>Thông tư này</w:t>
      </w:r>
      <w:r w:rsidR="00AE4EB6" w:rsidRPr="00CD3AE2">
        <w:rPr>
          <w:rFonts w:ascii="Arial" w:hAnsi="Arial" w:cs="Arial"/>
          <w:sz w:val="20"/>
        </w:rPr>
        <w:t>.</w:t>
      </w:r>
      <w:r w:rsidRPr="00CD3AE2">
        <w:rPr>
          <w:rFonts w:ascii="Arial" w:hAnsi="Arial" w:cs="Arial"/>
          <w:sz w:val="20"/>
        </w:rPr>
        <w:t xml:space="preserve"> Đề thi phải phù hợp với nội dung của chương trình khung đào tạo bồi dưỡng kiến thức hành nghề môi giới bất động sả</w:t>
      </w:r>
      <w:r w:rsidR="00617414" w:rsidRPr="00CD3AE2">
        <w:rPr>
          <w:rFonts w:ascii="Arial" w:hAnsi="Arial" w:cs="Arial"/>
          <w:sz w:val="20"/>
        </w:rPr>
        <w:t>n</w:t>
      </w:r>
      <w:r w:rsidR="00AE4EB6" w:rsidRPr="00CD3AE2">
        <w:rPr>
          <w:rFonts w:ascii="Arial" w:hAnsi="Arial" w:cs="Arial"/>
          <w:sz w:val="20"/>
          <w:lang w:val="en-US"/>
        </w:rPr>
        <w:t>.</w:t>
      </w:r>
    </w:p>
    <w:p w14:paraId="2D528CCC" w14:textId="77777777" w:rsidR="00FD0C98" w:rsidRPr="00CD3AE2" w:rsidRDefault="00FD0C98" w:rsidP="00347788">
      <w:pPr>
        <w:spacing w:before="120"/>
        <w:rPr>
          <w:rFonts w:ascii="Arial" w:hAnsi="Arial" w:cs="Arial"/>
          <w:sz w:val="20"/>
        </w:rPr>
      </w:pPr>
      <w:r w:rsidRPr="00CD3AE2">
        <w:rPr>
          <w:rFonts w:ascii="Arial" w:hAnsi="Arial" w:cs="Arial"/>
          <w:sz w:val="20"/>
        </w:rPr>
        <w:t>5</w:t>
      </w:r>
      <w:r w:rsidR="00AE4EB6" w:rsidRPr="00CD3AE2">
        <w:rPr>
          <w:rFonts w:ascii="Arial" w:hAnsi="Arial" w:cs="Arial"/>
          <w:sz w:val="20"/>
        </w:rPr>
        <w:t>.</w:t>
      </w:r>
      <w:r w:rsidR="00136A8C" w:rsidRPr="00CD3AE2">
        <w:rPr>
          <w:rFonts w:ascii="Arial" w:hAnsi="Arial" w:cs="Arial"/>
          <w:sz w:val="20"/>
          <w:lang w:val="en-US"/>
        </w:rPr>
        <w:t xml:space="preserve"> </w:t>
      </w:r>
      <w:r w:rsidRPr="00CD3AE2">
        <w:rPr>
          <w:rFonts w:ascii="Arial" w:hAnsi="Arial" w:cs="Arial"/>
          <w:sz w:val="20"/>
        </w:rPr>
        <w:t>Bộ đề thi phải được quản lý theo chế độ tài liệu mật</w:t>
      </w:r>
      <w:r w:rsidR="00AE4EB6" w:rsidRPr="00CD3AE2">
        <w:rPr>
          <w:rFonts w:ascii="Arial" w:hAnsi="Arial" w:cs="Arial"/>
          <w:sz w:val="20"/>
        </w:rPr>
        <w:t>.</w:t>
      </w:r>
    </w:p>
    <w:p w14:paraId="52F03391" w14:textId="77777777" w:rsidR="00FD0C98" w:rsidRPr="00CD3AE2" w:rsidRDefault="00976783" w:rsidP="00347788">
      <w:pPr>
        <w:spacing w:before="120"/>
        <w:rPr>
          <w:rFonts w:ascii="Arial" w:hAnsi="Arial" w:cs="Arial"/>
          <w:b/>
          <w:sz w:val="20"/>
        </w:rPr>
      </w:pPr>
      <w:bookmarkStart w:id="23" w:name="dieu_7"/>
      <w:r w:rsidRPr="00CD3AE2">
        <w:rPr>
          <w:rFonts w:ascii="Arial" w:hAnsi="Arial" w:cs="Arial"/>
          <w:b/>
          <w:sz w:val="20"/>
        </w:rPr>
        <w:t xml:space="preserve">Điều </w:t>
      </w:r>
      <w:r w:rsidR="00FD0C98" w:rsidRPr="00CD3AE2">
        <w:rPr>
          <w:rFonts w:ascii="Arial" w:hAnsi="Arial" w:cs="Arial"/>
          <w:b/>
          <w:sz w:val="20"/>
        </w:rPr>
        <w:t>7</w:t>
      </w:r>
      <w:r w:rsidR="00AE4EB6" w:rsidRPr="00CD3AE2">
        <w:rPr>
          <w:rFonts w:ascii="Arial" w:hAnsi="Arial" w:cs="Arial"/>
          <w:b/>
          <w:sz w:val="20"/>
        </w:rPr>
        <w:t>.</w:t>
      </w:r>
      <w:r w:rsidR="00FD0C98" w:rsidRPr="00CD3AE2">
        <w:rPr>
          <w:rFonts w:ascii="Arial" w:hAnsi="Arial" w:cs="Arial"/>
          <w:b/>
          <w:sz w:val="20"/>
        </w:rPr>
        <w:t xml:space="preserve"> Hình thức, thời gian và ngôn ngữ làm bài thi</w:t>
      </w:r>
      <w:bookmarkEnd w:id="23"/>
    </w:p>
    <w:p w14:paraId="63F72A20"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B61042" w:rsidRPr="00CD3AE2">
        <w:rPr>
          <w:rFonts w:ascii="Arial" w:hAnsi="Arial" w:cs="Arial"/>
          <w:sz w:val="20"/>
          <w:lang w:val="en-US"/>
        </w:rPr>
        <w:t xml:space="preserve"> </w:t>
      </w:r>
      <w:r w:rsidRPr="00CD3AE2">
        <w:rPr>
          <w:rFonts w:ascii="Arial" w:hAnsi="Arial" w:cs="Arial"/>
          <w:sz w:val="20"/>
        </w:rPr>
        <w:t>Hình thức thi, thời gian thi:</w:t>
      </w:r>
    </w:p>
    <w:p w14:paraId="1C17EF69"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B61042" w:rsidRPr="00CD3AE2">
        <w:rPr>
          <w:rFonts w:ascii="Arial" w:hAnsi="Arial" w:cs="Arial"/>
          <w:sz w:val="20"/>
          <w:lang w:val="en-US"/>
        </w:rPr>
        <w:t xml:space="preserve"> </w:t>
      </w:r>
      <w:r w:rsidRPr="00CD3AE2">
        <w:rPr>
          <w:rFonts w:ascii="Arial" w:hAnsi="Arial" w:cs="Arial"/>
          <w:sz w:val="20"/>
        </w:rPr>
        <w:t>Phần kiến thức cơ sở: Thi viết, thi trắc nghiệm hoặc kết hợp hai hình thức trên, thời gian thi 120 phút</w:t>
      </w:r>
      <w:r w:rsidR="00AE4EB6" w:rsidRPr="00CD3AE2">
        <w:rPr>
          <w:rFonts w:ascii="Arial" w:hAnsi="Arial" w:cs="Arial"/>
          <w:sz w:val="20"/>
        </w:rPr>
        <w:t>.</w:t>
      </w:r>
    </w:p>
    <w:p w14:paraId="5D484431"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B61042" w:rsidRPr="00CD3AE2">
        <w:rPr>
          <w:rFonts w:ascii="Arial" w:hAnsi="Arial" w:cs="Arial"/>
          <w:sz w:val="20"/>
          <w:lang w:val="en-US"/>
        </w:rPr>
        <w:t xml:space="preserve"> </w:t>
      </w:r>
      <w:r w:rsidRPr="00CD3AE2">
        <w:rPr>
          <w:rFonts w:ascii="Arial" w:hAnsi="Arial" w:cs="Arial"/>
          <w:sz w:val="20"/>
        </w:rPr>
        <w:t>Phần kiến thức chuyên môn: Thi viết, thi trắc ngh</w:t>
      </w:r>
      <w:r w:rsidR="00A83F28" w:rsidRPr="00CD3AE2">
        <w:rPr>
          <w:rFonts w:ascii="Arial" w:hAnsi="Arial" w:cs="Arial"/>
          <w:sz w:val="20"/>
          <w:lang w:val="en-US"/>
        </w:rPr>
        <w:t>i</w:t>
      </w:r>
      <w:r w:rsidRPr="00CD3AE2">
        <w:rPr>
          <w:rFonts w:ascii="Arial" w:hAnsi="Arial" w:cs="Arial"/>
          <w:sz w:val="20"/>
        </w:rPr>
        <w:t>ệm hoặc kết hợp hai hình thức trên, thời gian thi 120 phút</w:t>
      </w:r>
      <w:r w:rsidR="00AE4EB6" w:rsidRPr="00CD3AE2">
        <w:rPr>
          <w:rFonts w:ascii="Arial" w:hAnsi="Arial" w:cs="Arial"/>
          <w:sz w:val="20"/>
        </w:rPr>
        <w:t>.</w:t>
      </w:r>
    </w:p>
    <w:p w14:paraId="386CFCB8"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B61042" w:rsidRPr="00CD3AE2">
        <w:rPr>
          <w:rFonts w:ascii="Arial" w:hAnsi="Arial" w:cs="Arial"/>
          <w:sz w:val="20"/>
          <w:lang w:val="en-US"/>
        </w:rPr>
        <w:t xml:space="preserve"> </w:t>
      </w:r>
      <w:r w:rsidRPr="00CD3AE2">
        <w:rPr>
          <w:rFonts w:ascii="Arial" w:hAnsi="Arial" w:cs="Arial"/>
          <w:sz w:val="20"/>
        </w:rPr>
        <w:t>Ngôn ngữ thi: Sử dụng ngôn ngữ tiếng Việt (trường hợp thí sinh là người nước ngoài thì được sử dụng phiên dịch)</w:t>
      </w:r>
      <w:r w:rsidR="00AE4EB6" w:rsidRPr="00CD3AE2">
        <w:rPr>
          <w:rFonts w:ascii="Arial" w:hAnsi="Arial" w:cs="Arial"/>
          <w:sz w:val="20"/>
        </w:rPr>
        <w:t>.</w:t>
      </w:r>
    </w:p>
    <w:p w14:paraId="4827EE6B" w14:textId="77777777" w:rsidR="00FD0C98" w:rsidRPr="00CD3AE2" w:rsidRDefault="00976783" w:rsidP="00347788">
      <w:pPr>
        <w:spacing w:before="120"/>
        <w:rPr>
          <w:rFonts w:ascii="Arial" w:hAnsi="Arial" w:cs="Arial"/>
          <w:b/>
          <w:sz w:val="20"/>
        </w:rPr>
      </w:pPr>
      <w:bookmarkStart w:id="24" w:name="dieu_8"/>
      <w:r w:rsidRPr="00CD3AE2">
        <w:rPr>
          <w:rFonts w:ascii="Arial" w:hAnsi="Arial" w:cs="Arial"/>
          <w:b/>
          <w:sz w:val="20"/>
        </w:rPr>
        <w:t xml:space="preserve">Điều </w:t>
      </w:r>
      <w:r w:rsidR="00FD0C98" w:rsidRPr="00CD3AE2">
        <w:rPr>
          <w:rFonts w:ascii="Arial" w:hAnsi="Arial" w:cs="Arial"/>
          <w:b/>
          <w:sz w:val="20"/>
        </w:rPr>
        <w:t>8</w:t>
      </w:r>
      <w:r w:rsidR="00AE4EB6" w:rsidRPr="00CD3AE2">
        <w:rPr>
          <w:rFonts w:ascii="Arial" w:hAnsi="Arial" w:cs="Arial"/>
          <w:b/>
          <w:sz w:val="20"/>
        </w:rPr>
        <w:t>.</w:t>
      </w:r>
      <w:r w:rsidR="00FD0C98" w:rsidRPr="00CD3AE2">
        <w:rPr>
          <w:rFonts w:ascii="Arial" w:hAnsi="Arial" w:cs="Arial"/>
          <w:b/>
          <w:sz w:val="20"/>
        </w:rPr>
        <w:t xml:space="preserve"> Đối tượng dự thi</w:t>
      </w:r>
      <w:bookmarkEnd w:id="24"/>
    </w:p>
    <w:p w14:paraId="3EF254F7"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Đối tượng dự thi bao gồm: Công dân Việt Nam, người Việt Nam định cư ở nước ngoài và người nước ngoài có đủ </w:t>
      </w:r>
      <w:r w:rsidR="00976783" w:rsidRPr="00CD3AE2">
        <w:rPr>
          <w:rFonts w:ascii="Arial" w:hAnsi="Arial" w:cs="Arial"/>
          <w:sz w:val="20"/>
        </w:rPr>
        <w:t xml:space="preserve">điều </w:t>
      </w:r>
      <w:r w:rsidRPr="00CD3AE2">
        <w:rPr>
          <w:rFonts w:ascii="Arial" w:hAnsi="Arial" w:cs="Arial"/>
          <w:sz w:val="20"/>
        </w:rPr>
        <w:t xml:space="preserve">kiện dự thi theo quy định tại </w:t>
      </w:r>
      <w:bookmarkStart w:id="25" w:name="tc_2"/>
      <w:r w:rsidR="00976783" w:rsidRPr="00CD3AE2">
        <w:rPr>
          <w:rFonts w:ascii="Arial" w:hAnsi="Arial" w:cs="Arial"/>
          <w:sz w:val="20"/>
        </w:rPr>
        <w:t xml:space="preserve">Điều </w:t>
      </w:r>
      <w:r w:rsidRPr="00CD3AE2">
        <w:rPr>
          <w:rFonts w:ascii="Arial" w:hAnsi="Arial" w:cs="Arial"/>
          <w:sz w:val="20"/>
        </w:rPr>
        <w:t xml:space="preserve">9 và </w:t>
      </w:r>
      <w:r w:rsidR="00976783" w:rsidRPr="00CD3AE2">
        <w:rPr>
          <w:rFonts w:ascii="Arial" w:hAnsi="Arial" w:cs="Arial"/>
          <w:sz w:val="20"/>
        </w:rPr>
        <w:t xml:space="preserve">Điều </w:t>
      </w:r>
      <w:r w:rsidRPr="00CD3AE2">
        <w:rPr>
          <w:rFonts w:ascii="Arial" w:hAnsi="Arial" w:cs="Arial"/>
          <w:sz w:val="20"/>
        </w:rPr>
        <w:t xml:space="preserve">10 của </w:t>
      </w:r>
      <w:r w:rsidR="00976783" w:rsidRPr="00CD3AE2">
        <w:rPr>
          <w:rFonts w:ascii="Arial" w:hAnsi="Arial" w:cs="Arial"/>
          <w:sz w:val="20"/>
        </w:rPr>
        <w:t>Thông tư này</w:t>
      </w:r>
      <w:bookmarkEnd w:id="25"/>
      <w:r w:rsidR="00AE4EB6" w:rsidRPr="00CD3AE2">
        <w:rPr>
          <w:rFonts w:ascii="Arial" w:hAnsi="Arial" w:cs="Arial"/>
          <w:sz w:val="20"/>
        </w:rPr>
        <w:t>.</w:t>
      </w:r>
    </w:p>
    <w:p w14:paraId="71B25641" w14:textId="77777777" w:rsidR="007F0457" w:rsidRPr="00CD3AE2" w:rsidRDefault="00976783" w:rsidP="00347788">
      <w:pPr>
        <w:spacing w:before="120"/>
        <w:rPr>
          <w:rFonts w:ascii="Arial" w:hAnsi="Arial" w:cs="Arial"/>
          <w:b/>
          <w:sz w:val="20"/>
          <w:lang w:val="en-US"/>
        </w:rPr>
      </w:pPr>
      <w:bookmarkStart w:id="26" w:name="dieu_9"/>
      <w:r w:rsidRPr="00CD3AE2">
        <w:rPr>
          <w:rFonts w:ascii="Arial" w:hAnsi="Arial" w:cs="Arial"/>
          <w:b/>
          <w:sz w:val="20"/>
          <w:lang w:val="en-US"/>
        </w:rPr>
        <w:t xml:space="preserve">Điều </w:t>
      </w:r>
      <w:r w:rsidR="007F0457" w:rsidRPr="00CD3AE2">
        <w:rPr>
          <w:rFonts w:ascii="Arial" w:hAnsi="Arial" w:cs="Arial"/>
          <w:b/>
          <w:sz w:val="20"/>
          <w:lang w:val="en-US"/>
        </w:rPr>
        <w:t>9</w:t>
      </w:r>
      <w:r w:rsidR="00AE4EB6" w:rsidRPr="00CD3AE2">
        <w:rPr>
          <w:rFonts w:ascii="Arial" w:hAnsi="Arial" w:cs="Arial"/>
          <w:b/>
          <w:sz w:val="20"/>
          <w:lang w:val="en-US"/>
        </w:rPr>
        <w:t>.</w:t>
      </w:r>
      <w:r w:rsidR="007F0457" w:rsidRPr="00CD3AE2">
        <w:rPr>
          <w:rFonts w:ascii="Arial" w:hAnsi="Arial" w:cs="Arial"/>
          <w:b/>
          <w:sz w:val="20"/>
          <w:lang w:val="en-US"/>
        </w:rPr>
        <w:t xml:space="preserve"> </w:t>
      </w:r>
      <w:r w:rsidRPr="00CD3AE2">
        <w:rPr>
          <w:rFonts w:ascii="Arial" w:hAnsi="Arial" w:cs="Arial"/>
          <w:b/>
          <w:sz w:val="20"/>
          <w:lang w:val="en-US"/>
        </w:rPr>
        <w:t xml:space="preserve">Điều </w:t>
      </w:r>
      <w:r w:rsidR="007F0457" w:rsidRPr="00CD3AE2">
        <w:rPr>
          <w:rFonts w:ascii="Arial" w:hAnsi="Arial" w:cs="Arial"/>
          <w:b/>
          <w:sz w:val="20"/>
          <w:lang w:val="en-US"/>
        </w:rPr>
        <w:t>kiện dự thi</w:t>
      </w:r>
      <w:bookmarkEnd w:id="26"/>
    </w:p>
    <w:p w14:paraId="61A3E33D" w14:textId="77777777" w:rsidR="00FD0C98" w:rsidRPr="00CD3AE2" w:rsidRDefault="00FD0C98" w:rsidP="00347788">
      <w:pPr>
        <w:spacing w:before="120"/>
        <w:rPr>
          <w:rFonts w:ascii="Arial" w:hAnsi="Arial" w:cs="Arial"/>
          <w:sz w:val="20"/>
        </w:rPr>
      </w:pPr>
      <w:r w:rsidRPr="00CD3AE2">
        <w:rPr>
          <w:rFonts w:ascii="Arial" w:hAnsi="Arial" w:cs="Arial"/>
          <w:sz w:val="20"/>
        </w:rPr>
        <w:t>Thí sinh dự thi phải c</w:t>
      </w:r>
      <w:r w:rsidR="000976D8" w:rsidRPr="00CD3AE2">
        <w:rPr>
          <w:rFonts w:ascii="Arial" w:hAnsi="Arial" w:cs="Arial"/>
          <w:sz w:val="20"/>
          <w:lang w:val="en-US"/>
        </w:rPr>
        <w:t>ó</w:t>
      </w:r>
      <w:r w:rsidRPr="00CD3AE2">
        <w:rPr>
          <w:rFonts w:ascii="Arial" w:hAnsi="Arial" w:cs="Arial"/>
          <w:sz w:val="20"/>
        </w:rPr>
        <w:t xml:space="preserve"> đủ các </w:t>
      </w:r>
      <w:r w:rsidR="00976783" w:rsidRPr="00CD3AE2">
        <w:rPr>
          <w:rFonts w:ascii="Arial" w:hAnsi="Arial" w:cs="Arial"/>
          <w:sz w:val="20"/>
        </w:rPr>
        <w:t xml:space="preserve">điều </w:t>
      </w:r>
      <w:r w:rsidRPr="00CD3AE2">
        <w:rPr>
          <w:rFonts w:ascii="Arial" w:hAnsi="Arial" w:cs="Arial"/>
          <w:sz w:val="20"/>
        </w:rPr>
        <w:t>kiện sau:</w:t>
      </w:r>
    </w:p>
    <w:p w14:paraId="67517D17"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3623BB" w:rsidRPr="00CD3AE2">
        <w:rPr>
          <w:rFonts w:ascii="Arial" w:hAnsi="Arial" w:cs="Arial"/>
          <w:sz w:val="20"/>
          <w:lang w:val="en-US"/>
        </w:rPr>
        <w:t xml:space="preserve"> </w:t>
      </w:r>
      <w:r w:rsidRPr="00CD3AE2">
        <w:rPr>
          <w:rFonts w:ascii="Arial" w:hAnsi="Arial" w:cs="Arial"/>
          <w:sz w:val="20"/>
        </w:rPr>
        <w:t>Có năng lực hành vi dân sự đầy đủ, không đang trong</w:t>
      </w:r>
      <w:r w:rsidR="003623BB" w:rsidRPr="00CD3AE2">
        <w:rPr>
          <w:rFonts w:ascii="Arial" w:hAnsi="Arial" w:cs="Arial"/>
          <w:sz w:val="20"/>
          <w:lang w:val="en-US"/>
        </w:rPr>
        <w:t xml:space="preserve"> </w:t>
      </w:r>
      <w:r w:rsidRPr="00CD3AE2">
        <w:rPr>
          <w:rFonts w:ascii="Arial" w:hAnsi="Arial" w:cs="Arial"/>
          <w:sz w:val="20"/>
        </w:rPr>
        <w:t>t</w:t>
      </w:r>
      <w:r w:rsidR="00597469" w:rsidRPr="00CD3AE2">
        <w:rPr>
          <w:rFonts w:ascii="Arial" w:hAnsi="Arial" w:cs="Arial"/>
          <w:sz w:val="20"/>
          <w:lang w:val="en-US"/>
        </w:rPr>
        <w:t>ì</w:t>
      </w:r>
      <w:r w:rsidRPr="00CD3AE2">
        <w:rPr>
          <w:rFonts w:ascii="Arial" w:hAnsi="Arial" w:cs="Arial"/>
          <w:sz w:val="20"/>
        </w:rPr>
        <w:t>nh</w:t>
      </w:r>
      <w:r w:rsidR="003623BB" w:rsidRPr="00CD3AE2">
        <w:rPr>
          <w:rFonts w:ascii="Arial" w:hAnsi="Arial" w:cs="Arial"/>
          <w:sz w:val="20"/>
          <w:lang w:val="en-US"/>
        </w:rPr>
        <w:t xml:space="preserve"> </w:t>
      </w:r>
      <w:r w:rsidRPr="00CD3AE2">
        <w:rPr>
          <w:rFonts w:ascii="Arial" w:hAnsi="Arial" w:cs="Arial"/>
          <w:sz w:val="20"/>
        </w:rPr>
        <w:t>trạng</w:t>
      </w:r>
      <w:r w:rsidR="003623BB" w:rsidRPr="00CD3AE2">
        <w:rPr>
          <w:rFonts w:ascii="Arial" w:hAnsi="Arial" w:cs="Arial"/>
          <w:sz w:val="20"/>
          <w:lang w:val="en-US"/>
        </w:rPr>
        <w:t xml:space="preserve"> </w:t>
      </w:r>
      <w:r w:rsidRPr="00CD3AE2">
        <w:rPr>
          <w:rFonts w:ascii="Arial" w:hAnsi="Arial" w:cs="Arial"/>
          <w:sz w:val="20"/>
        </w:rPr>
        <w:t>truy</w:t>
      </w:r>
      <w:r w:rsidR="00281B59" w:rsidRPr="00CD3AE2">
        <w:rPr>
          <w:rFonts w:ascii="Arial" w:hAnsi="Arial" w:cs="Arial"/>
          <w:sz w:val="20"/>
          <w:lang w:val="en-US"/>
        </w:rPr>
        <w:t xml:space="preserve"> </w:t>
      </w:r>
      <w:r w:rsidRPr="00CD3AE2">
        <w:rPr>
          <w:rFonts w:ascii="Arial" w:hAnsi="Arial" w:cs="Arial"/>
          <w:sz w:val="20"/>
        </w:rPr>
        <w:t>cứu</w:t>
      </w:r>
      <w:r w:rsidR="00281B59" w:rsidRPr="00CD3AE2">
        <w:rPr>
          <w:rFonts w:ascii="Arial" w:hAnsi="Arial" w:cs="Arial"/>
          <w:sz w:val="20"/>
          <w:lang w:val="en-US"/>
        </w:rPr>
        <w:t xml:space="preserve"> </w:t>
      </w:r>
      <w:r w:rsidRPr="00CD3AE2">
        <w:rPr>
          <w:rFonts w:ascii="Arial" w:hAnsi="Arial" w:cs="Arial"/>
          <w:sz w:val="20"/>
        </w:rPr>
        <w:t>trách nhiệm hình sự hoặc chấp hành án phạt tù;</w:t>
      </w:r>
    </w:p>
    <w:p w14:paraId="3C38C4B5"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E62CEC" w:rsidRPr="00CD3AE2">
        <w:rPr>
          <w:rFonts w:ascii="Arial" w:hAnsi="Arial" w:cs="Arial"/>
          <w:sz w:val="20"/>
          <w:lang w:val="en-US"/>
        </w:rPr>
        <w:t xml:space="preserve"> </w:t>
      </w:r>
      <w:r w:rsidRPr="00CD3AE2">
        <w:rPr>
          <w:rFonts w:ascii="Arial" w:hAnsi="Arial" w:cs="Arial"/>
          <w:sz w:val="20"/>
        </w:rPr>
        <w:t>Tốt nghiệp từ Trung học phổ thông trở lên;</w:t>
      </w:r>
    </w:p>
    <w:p w14:paraId="68DF1610"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E62CEC" w:rsidRPr="00CD3AE2">
        <w:rPr>
          <w:rFonts w:ascii="Arial" w:hAnsi="Arial" w:cs="Arial"/>
          <w:sz w:val="20"/>
          <w:lang w:val="en-US"/>
        </w:rPr>
        <w:t xml:space="preserve"> </w:t>
      </w:r>
      <w:r w:rsidRPr="00CD3AE2">
        <w:rPr>
          <w:rFonts w:ascii="Arial" w:hAnsi="Arial" w:cs="Arial"/>
          <w:sz w:val="20"/>
        </w:rPr>
        <w:t>Đã nộp hồ sơ đăng ký dự thi và kinh phí dự thi</w:t>
      </w:r>
      <w:r w:rsidR="00E62CEC" w:rsidRPr="00CD3AE2">
        <w:rPr>
          <w:rFonts w:ascii="Arial" w:hAnsi="Arial" w:cs="Arial"/>
          <w:sz w:val="20"/>
          <w:lang w:val="en-US"/>
        </w:rPr>
        <w:t xml:space="preserve"> </w:t>
      </w:r>
      <w:r w:rsidRPr="00CD3AE2">
        <w:rPr>
          <w:rFonts w:ascii="Arial" w:hAnsi="Arial" w:cs="Arial"/>
          <w:sz w:val="20"/>
        </w:rPr>
        <w:t>cho đơn vị</w:t>
      </w:r>
      <w:r w:rsidR="00E62CEC" w:rsidRPr="00CD3AE2">
        <w:rPr>
          <w:rFonts w:ascii="Arial" w:hAnsi="Arial" w:cs="Arial"/>
          <w:sz w:val="20"/>
          <w:lang w:val="en-US"/>
        </w:rPr>
        <w:t xml:space="preserve"> </w:t>
      </w:r>
      <w:r w:rsidRPr="00CD3AE2">
        <w:rPr>
          <w:rFonts w:ascii="Arial" w:hAnsi="Arial" w:cs="Arial"/>
          <w:sz w:val="20"/>
        </w:rPr>
        <w:t>tổ</w:t>
      </w:r>
      <w:r w:rsidR="00E62CEC" w:rsidRPr="00CD3AE2">
        <w:rPr>
          <w:rFonts w:ascii="Arial" w:hAnsi="Arial" w:cs="Arial"/>
          <w:sz w:val="20"/>
          <w:lang w:val="en-US"/>
        </w:rPr>
        <w:t xml:space="preserve"> </w:t>
      </w:r>
      <w:r w:rsidRPr="00CD3AE2">
        <w:rPr>
          <w:rFonts w:ascii="Arial" w:hAnsi="Arial" w:cs="Arial"/>
          <w:sz w:val="20"/>
        </w:rPr>
        <w:t>chức kỳ</w:t>
      </w:r>
      <w:r w:rsidR="00E62CEC" w:rsidRPr="00CD3AE2">
        <w:rPr>
          <w:rFonts w:ascii="Arial" w:hAnsi="Arial" w:cs="Arial"/>
          <w:sz w:val="20"/>
          <w:lang w:val="en-US"/>
        </w:rPr>
        <w:t xml:space="preserve"> </w:t>
      </w:r>
      <w:r w:rsidRPr="00CD3AE2">
        <w:rPr>
          <w:rFonts w:ascii="Arial" w:hAnsi="Arial" w:cs="Arial"/>
          <w:sz w:val="20"/>
        </w:rPr>
        <w:t>thi</w:t>
      </w:r>
      <w:r w:rsidR="0014611E" w:rsidRPr="00CD3AE2">
        <w:rPr>
          <w:rFonts w:ascii="Arial" w:hAnsi="Arial" w:cs="Arial"/>
          <w:sz w:val="20"/>
          <w:lang w:val="en-US"/>
        </w:rPr>
        <w:t xml:space="preserve"> </w:t>
      </w:r>
      <w:r w:rsidRPr="00CD3AE2">
        <w:rPr>
          <w:rFonts w:ascii="Arial" w:hAnsi="Arial" w:cs="Arial"/>
          <w:sz w:val="20"/>
        </w:rPr>
        <w:t xml:space="preserve">theo quy định của </w:t>
      </w:r>
      <w:r w:rsidR="00976783" w:rsidRPr="00CD3AE2">
        <w:rPr>
          <w:rFonts w:ascii="Arial" w:hAnsi="Arial" w:cs="Arial"/>
          <w:sz w:val="20"/>
        </w:rPr>
        <w:t>Thông tư này</w:t>
      </w:r>
      <w:r w:rsidR="00AE4EB6" w:rsidRPr="00CD3AE2">
        <w:rPr>
          <w:rFonts w:ascii="Arial" w:hAnsi="Arial" w:cs="Arial"/>
          <w:sz w:val="20"/>
        </w:rPr>
        <w:t>.</w:t>
      </w:r>
    </w:p>
    <w:p w14:paraId="515E5A80" w14:textId="77777777" w:rsidR="00FD0C98" w:rsidRPr="00CD3AE2" w:rsidRDefault="00976783" w:rsidP="00347788">
      <w:pPr>
        <w:spacing w:before="120"/>
        <w:rPr>
          <w:rFonts w:ascii="Arial" w:hAnsi="Arial" w:cs="Arial"/>
          <w:b/>
          <w:sz w:val="20"/>
        </w:rPr>
      </w:pPr>
      <w:bookmarkStart w:id="27" w:name="dieu_10"/>
      <w:r w:rsidRPr="00CD3AE2">
        <w:rPr>
          <w:rFonts w:ascii="Arial" w:hAnsi="Arial" w:cs="Arial"/>
          <w:b/>
          <w:sz w:val="20"/>
        </w:rPr>
        <w:t xml:space="preserve">Điều </w:t>
      </w:r>
      <w:r w:rsidR="00FD0C98" w:rsidRPr="00CD3AE2">
        <w:rPr>
          <w:rFonts w:ascii="Arial" w:hAnsi="Arial" w:cs="Arial"/>
          <w:b/>
          <w:sz w:val="20"/>
        </w:rPr>
        <w:t>10</w:t>
      </w:r>
      <w:r w:rsidR="00AE4EB6" w:rsidRPr="00CD3AE2">
        <w:rPr>
          <w:rFonts w:ascii="Arial" w:hAnsi="Arial" w:cs="Arial"/>
          <w:b/>
          <w:sz w:val="20"/>
        </w:rPr>
        <w:t>.</w:t>
      </w:r>
      <w:r w:rsidR="00FD0C98" w:rsidRPr="00CD3AE2">
        <w:rPr>
          <w:rFonts w:ascii="Arial" w:hAnsi="Arial" w:cs="Arial"/>
          <w:b/>
          <w:sz w:val="20"/>
        </w:rPr>
        <w:t xml:space="preserve"> Hồ sơ đăng ký dự thi gồm</w:t>
      </w:r>
      <w:bookmarkEnd w:id="27"/>
    </w:p>
    <w:p w14:paraId="2BC2AF8D"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A657EC" w:rsidRPr="00CD3AE2">
        <w:rPr>
          <w:rFonts w:ascii="Arial" w:hAnsi="Arial" w:cs="Arial"/>
          <w:sz w:val="20"/>
          <w:lang w:val="en-US"/>
        </w:rPr>
        <w:t xml:space="preserve"> </w:t>
      </w:r>
      <w:r w:rsidRPr="00CD3AE2">
        <w:rPr>
          <w:rFonts w:ascii="Arial" w:hAnsi="Arial" w:cs="Arial"/>
          <w:sz w:val="20"/>
        </w:rPr>
        <w:t xml:space="preserve">01 Đơn đăng ký dự thi có dán ảnh mầu cỡ 4x6cm chụp trong thời gian 06 tháng tính đến ngày đăng ký dự thi (theo mẫu tại </w:t>
      </w:r>
      <w:bookmarkStart w:id="28" w:name="bieumau_pl_1_1"/>
      <w:r w:rsidRPr="00CD3AE2">
        <w:rPr>
          <w:rFonts w:ascii="Arial" w:hAnsi="Arial" w:cs="Arial"/>
          <w:sz w:val="20"/>
          <w:szCs w:val="20"/>
        </w:rPr>
        <w:t>Phụ lục 1</w:t>
      </w:r>
      <w:bookmarkEnd w:id="28"/>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p>
    <w:p w14:paraId="66D57FE6" w14:textId="77777777" w:rsidR="00FD0C98" w:rsidRPr="00CD3AE2" w:rsidRDefault="00C479C1" w:rsidP="00347788">
      <w:pPr>
        <w:spacing w:before="120"/>
        <w:rPr>
          <w:rFonts w:ascii="Arial" w:hAnsi="Arial" w:cs="Arial"/>
          <w:sz w:val="20"/>
          <w:lang w:val="en-US"/>
        </w:rPr>
      </w:pPr>
      <w:bookmarkStart w:id="29" w:name="khoan_2_10"/>
      <w:r w:rsidRPr="00CD3AE2">
        <w:rPr>
          <w:rFonts w:ascii="Arial" w:hAnsi="Arial" w:cs="Arial"/>
          <w:sz w:val="20"/>
        </w:rPr>
        <w:t>2</w:t>
      </w:r>
      <w:r w:rsidR="00AE4EB6" w:rsidRPr="00CD3AE2">
        <w:rPr>
          <w:rFonts w:ascii="Arial" w:hAnsi="Arial" w:cs="Arial"/>
          <w:sz w:val="20"/>
        </w:rPr>
        <w:t>.</w:t>
      </w:r>
      <w:r w:rsidRPr="00CD3AE2">
        <w:rPr>
          <w:rFonts w:ascii="Arial" w:hAnsi="Arial" w:cs="Arial"/>
          <w:sz w:val="20"/>
        </w:rPr>
        <w:t xml:space="preserve"> 01 Bản sao có chứng thực Giấy chứng minh nhân dân đối với người Việt Nam hoặc hộ chiếu đối với người nước ngoài (hoặc bản sao có bản chính để đối chiếu);</w:t>
      </w:r>
      <w:bookmarkEnd w:id="29"/>
    </w:p>
    <w:p w14:paraId="279885EE"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120F80" w:rsidRPr="00CD3AE2">
        <w:rPr>
          <w:rFonts w:ascii="Arial" w:hAnsi="Arial" w:cs="Arial"/>
          <w:sz w:val="20"/>
          <w:lang w:val="en-US"/>
        </w:rPr>
        <w:t xml:space="preserve"> </w:t>
      </w:r>
      <w:r w:rsidRPr="00CD3AE2">
        <w:rPr>
          <w:rFonts w:ascii="Arial" w:hAnsi="Arial" w:cs="Arial"/>
          <w:sz w:val="20"/>
        </w:rPr>
        <w:t>01 Bản sao có chứng thực Giấy chứng nhận đã hoàn thành khóa học về đào tạo bồi dưỡng kiến thức hành nghề môi giới bất động sản (nếu có);</w:t>
      </w:r>
    </w:p>
    <w:p w14:paraId="2156BA1A"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0B5A9E" w:rsidRPr="00CD3AE2">
        <w:rPr>
          <w:rFonts w:ascii="Arial" w:hAnsi="Arial" w:cs="Arial"/>
          <w:sz w:val="20"/>
          <w:lang w:val="en-US"/>
        </w:rPr>
        <w:t xml:space="preserve"> </w:t>
      </w:r>
      <w:r w:rsidRPr="00CD3AE2">
        <w:rPr>
          <w:rFonts w:ascii="Arial" w:hAnsi="Arial" w:cs="Arial"/>
          <w:sz w:val="20"/>
        </w:rPr>
        <w:t>Bản sao có chứng thực bằng tốt nghiệp từ Trung học phổ thông (hoặc tương đương) trở lên;</w:t>
      </w:r>
    </w:p>
    <w:p w14:paraId="172E4B98" w14:textId="77777777" w:rsidR="00FD0C98" w:rsidRPr="00CD3AE2" w:rsidRDefault="00FD0C98" w:rsidP="00347788">
      <w:pPr>
        <w:spacing w:before="120"/>
        <w:rPr>
          <w:rFonts w:ascii="Arial" w:hAnsi="Arial" w:cs="Arial"/>
          <w:sz w:val="20"/>
        </w:rPr>
      </w:pPr>
      <w:r w:rsidRPr="00CD3AE2">
        <w:rPr>
          <w:rFonts w:ascii="Arial" w:hAnsi="Arial" w:cs="Arial"/>
          <w:sz w:val="20"/>
        </w:rPr>
        <w:t>5</w:t>
      </w:r>
      <w:r w:rsidR="00AE4EB6" w:rsidRPr="00CD3AE2">
        <w:rPr>
          <w:rFonts w:ascii="Arial" w:hAnsi="Arial" w:cs="Arial"/>
          <w:sz w:val="20"/>
        </w:rPr>
        <w:t>.</w:t>
      </w:r>
      <w:r w:rsidR="000B5A9E" w:rsidRPr="00CD3AE2">
        <w:rPr>
          <w:rFonts w:ascii="Arial" w:hAnsi="Arial" w:cs="Arial"/>
          <w:sz w:val="20"/>
          <w:lang w:val="en-US"/>
        </w:rPr>
        <w:t xml:space="preserve"> </w:t>
      </w:r>
      <w:r w:rsidRPr="00CD3AE2">
        <w:rPr>
          <w:rFonts w:ascii="Arial" w:hAnsi="Arial" w:cs="Arial"/>
          <w:sz w:val="20"/>
        </w:rPr>
        <w:t>02 ả</w:t>
      </w:r>
      <w:r w:rsidR="001E3BA1" w:rsidRPr="00CD3AE2">
        <w:rPr>
          <w:rFonts w:ascii="Arial" w:hAnsi="Arial" w:cs="Arial"/>
          <w:sz w:val="20"/>
        </w:rPr>
        <w:t>nh m</w:t>
      </w:r>
      <w:r w:rsidR="001E3BA1" w:rsidRPr="00CD3AE2">
        <w:rPr>
          <w:rFonts w:ascii="Arial" w:hAnsi="Arial" w:cs="Arial"/>
          <w:sz w:val="20"/>
          <w:lang w:val="en-US"/>
        </w:rPr>
        <w:t>ầ</w:t>
      </w:r>
      <w:r w:rsidRPr="00CD3AE2">
        <w:rPr>
          <w:rFonts w:ascii="Arial" w:hAnsi="Arial" w:cs="Arial"/>
          <w:sz w:val="20"/>
        </w:rPr>
        <w:t>u cỡ 4x6cm chụp trong thời gian 06 tháng tính đến ngày đăng ký dự thi, 02 phong bì có dán tem ghi rõ họ tên, số điện thoại, địa chỉ người nhận;</w:t>
      </w:r>
    </w:p>
    <w:p w14:paraId="6616B905" w14:textId="77777777" w:rsidR="00FD0C98" w:rsidRPr="00CD3AE2" w:rsidRDefault="00FD0C98" w:rsidP="00347788">
      <w:pPr>
        <w:spacing w:before="120"/>
        <w:rPr>
          <w:rFonts w:ascii="Arial" w:hAnsi="Arial" w:cs="Arial"/>
          <w:sz w:val="20"/>
        </w:rPr>
      </w:pPr>
      <w:r w:rsidRPr="00CD3AE2">
        <w:rPr>
          <w:rFonts w:ascii="Arial" w:hAnsi="Arial" w:cs="Arial"/>
          <w:sz w:val="20"/>
        </w:rPr>
        <w:t>6</w:t>
      </w:r>
      <w:r w:rsidR="00AE4EB6" w:rsidRPr="00CD3AE2">
        <w:rPr>
          <w:rFonts w:ascii="Arial" w:hAnsi="Arial" w:cs="Arial"/>
          <w:sz w:val="20"/>
        </w:rPr>
        <w:t>.</w:t>
      </w:r>
      <w:r w:rsidR="000B5A9E" w:rsidRPr="00CD3AE2">
        <w:rPr>
          <w:rFonts w:ascii="Arial" w:hAnsi="Arial" w:cs="Arial"/>
          <w:sz w:val="20"/>
          <w:lang w:val="en-US"/>
        </w:rPr>
        <w:t xml:space="preserve"> </w:t>
      </w:r>
      <w:r w:rsidRPr="00CD3AE2">
        <w:rPr>
          <w:rFonts w:ascii="Arial" w:hAnsi="Arial" w:cs="Arial"/>
          <w:sz w:val="20"/>
        </w:rPr>
        <w:t>Bản sao và bản dịch có chứng thực chứng chỉ do nước ngoài cấp (đối với người nước ngoài và người Việt Nam có chứng chỉ hành nghề môi giới bất động sản do nước ngoài cấp đang còn giá trị)</w:t>
      </w:r>
      <w:r w:rsidR="00AE4EB6" w:rsidRPr="00CD3AE2">
        <w:rPr>
          <w:rFonts w:ascii="Arial" w:hAnsi="Arial" w:cs="Arial"/>
          <w:sz w:val="20"/>
        </w:rPr>
        <w:t>.</w:t>
      </w:r>
    </w:p>
    <w:p w14:paraId="10C4D481" w14:textId="77777777" w:rsidR="00FD0C98" w:rsidRPr="00CD3AE2" w:rsidRDefault="00976783" w:rsidP="00347788">
      <w:pPr>
        <w:spacing w:before="120"/>
        <w:rPr>
          <w:rFonts w:ascii="Arial" w:hAnsi="Arial" w:cs="Arial"/>
          <w:b/>
          <w:sz w:val="20"/>
        </w:rPr>
      </w:pPr>
      <w:bookmarkStart w:id="30" w:name="dieu_11"/>
      <w:r w:rsidRPr="00CD3AE2">
        <w:rPr>
          <w:rFonts w:ascii="Arial" w:hAnsi="Arial" w:cs="Arial"/>
          <w:b/>
          <w:sz w:val="20"/>
        </w:rPr>
        <w:t xml:space="preserve">Điều </w:t>
      </w:r>
      <w:r w:rsidR="00FD0C98" w:rsidRPr="00CD3AE2">
        <w:rPr>
          <w:rFonts w:ascii="Arial" w:hAnsi="Arial" w:cs="Arial"/>
          <w:b/>
          <w:sz w:val="20"/>
        </w:rPr>
        <w:t>11</w:t>
      </w:r>
      <w:r w:rsidR="00AE4EB6" w:rsidRPr="00CD3AE2">
        <w:rPr>
          <w:rFonts w:ascii="Arial" w:hAnsi="Arial" w:cs="Arial"/>
          <w:b/>
          <w:sz w:val="20"/>
        </w:rPr>
        <w:t>.</w:t>
      </w:r>
      <w:r w:rsidR="00FD0C98" w:rsidRPr="00CD3AE2">
        <w:rPr>
          <w:rFonts w:ascii="Arial" w:hAnsi="Arial" w:cs="Arial"/>
          <w:b/>
          <w:sz w:val="20"/>
        </w:rPr>
        <w:t xml:space="preserve"> Đăng ký dự thi</w:t>
      </w:r>
      <w:bookmarkEnd w:id="30"/>
    </w:p>
    <w:p w14:paraId="6A190A9D"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2B06BA" w:rsidRPr="00CD3AE2">
        <w:rPr>
          <w:rFonts w:ascii="Arial" w:hAnsi="Arial" w:cs="Arial"/>
          <w:sz w:val="20"/>
          <w:lang w:val="en-US"/>
        </w:rPr>
        <w:t xml:space="preserve"> </w:t>
      </w:r>
      <w:r w:rsidRPr="00CD3AE2">
        <w:rPr>
          <w:rFonts w:ascii="Arial" w:hAnsi="Arial" w:cs="Arial"/>
          <w:sz w:val="20"/>
        </w:rPr>
        <w:t>Người có nhu cầu cấp chứng chỉ được đăng ký dự thi sát hạch trên phạm vi toàn quốc</w:t>
      </w:r>
      <w:r w:rsidR="00AE4EB6" w:rsidRPr="00CD3AE2">
        <w:rPr>
          <w:rFonts w:ascii="Arial" w:hAnsi="Arial" w:cs="Arial"/>
          <w:sz w:val="20"/>
        </w:rPr>
        <w:t>.</w:t>
      </w:r>
    </w:p>
    <w:p w14:paraId="5DB91A40"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2B06BA" w:rsidRPr="00CD3AE2">
        <w:rPr>
          <w:rFonts w:ascii="Arial" w:hAnsi="Arial" w:cs="Arial"/>
          <w:sz w:val="20"/>
          <w:lang w:val="en-US"/>
        </w:rPr>
        <w:t xml:space="preserve"> </w:t>
      </w:r>
      <w:r w:rsidRPr="00CD3AE2">
        <w:rPr>
          <w:rFonts w:ascii="Arial" w:hAnsi="Arial" w:cs="Arial"/>
          <w:sz w:val="20"/>
        </w:rPr>
        <w:t>Hàng năm người có nhu cầu cấp chứng chỉ nộp đ</w:t>
      </w:r>
      <w:r w:rsidR="00EC382E" w:rsidRPr="00CD3AE2">
        <w:rPr>
          <w:rFonts w:ascii="Arial" w:hAnsi="Arial" w:cs="Arial"/>
          <w:sz w:val="20"/>
          <w:lang w:val="en-US"/>
        </w:rPr>
        <w:t>ơ</w:t>
      </w:r>
      <w:r w:rsidRPr="00CD3AE2">
        <w:rPr>
          <w:rFonts w:ascii="Arial" w:hAnsi="Arial" w:cs="Arial"/>
          <w:sz w:val="20"/>
        </w:rPr>
        <w:t xml:space="preserve">n đăng ký dự thi theo quy định tại </w:t>
      </w:r>
      <w:bookmarkStart w:id="31" w:name="tc_3"/>
      <w:r w:rsidR="00976783" w:rsidRPr="00CD3AE2">
        <w:rPr>
          <w:rFonts w:ascii="Arial" w:hAnsi="Arial" w:cs="Arial"/>
          <w:sz w:val="20"/>
        </w:rPr>
        <w:t>khoản</w:t>
      </w:r>
      <w:r w:rsidRPr="00CD3AE2">
        <w:rPr>
          <w:rFonts w:ascii="Arial" w:hAnsi="Arial" w:cs="Arial"/>
          <w:sz w:val="20"/>
        </w:rPr>
        <w:t xml:space="preserve"> 3 </w:t>
      </w:r>
      <w:r w:rsidR="00976783" w:rsidRPr="00CD3AE2">
        <w:rPr>
          <w:rFonts w:ascii="Arial" w:hAnsi="Arial" w:cs="Arial"/>
          <w:sz w:val="20"/>
        </w:rPr>
        <w:t xml:space="preserve">Điều </w:t>
      </w:r>
      <w:r w:rsidRPr="00CD3AE2">
        <w:rPr>
          <w:rFonts w:ascii="Arial" w:hAnsi="Arial" w:cs="Arial"/>
          <w:sz w:val="20"/>
        </w:rPr>
        <w:t xml:space="preserve">3 của </w:t>
      </w:r>
      <w:r w:rsidR="00976783" w:rsidRPr="00CD3AE2">
        <w:rPr>
          <w:rFonts w:ascii="Arial" w:hAnsi="Arial" w:cs="Arial"/>
          <w:sz w:val="20"/>
        </w:rPr>
        <w:t>Thông tư này</w:t>
      </w:r>
      <w:bookmarkEnd w:id="31"/>
      <w:r w:rsidR="00AE4EB6" w:rsidRPr="00CD3AE2">
        <w:rPr>
          <w:rFonts w:ascii="Arial" w:hAnsi="Arial" w:cs="Arial"/>
          <w:sz w:val="20"/>
        </w:rPr>
        <w:t>.</w:t>
      </w:r>
    </w:p>
    <w:p w14:paraId="2130F4B3"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2B06BA" w:rsidRPr="00CD3AE2">
        <w:rPr>
          <w:rFonts w:ascii="Arial" w:hAnsi="Arial" w:cs="Arial"/>
          <w:sz w:val="20"/>
          <w:lang w:val="en-US"/>
        </w:rPr>
        <w:t xml:space="preserve"> </w:t>
      </w:r>
      <w:r w:rsidRPr="00CD3AE2">
        <w:rPr>
          <w:rFonts w:ascii="Arial" w:hAnsi="Arial" w:cs="Arial"/>
          <w:sz w:val="20"/>
        </w:rPr>
        <w:t xml:space="preserve">Trước mỗi kỳ thi, thí sinh nộp trực tiếp 02 bộ hồ sơ đăng ký dự thi theo quy định tại </w:t>
      </w:r>
      <w:bookmarkStart w:id="32" w:name="tc_4"/>
      <w:r w:rsidR="00976783" w:rsidRPr="00CD3AE2">
        <w:rPr>
          <w:rFonts w:ascii="Arial" w:hAnsi="Arial" w:cs="Arial"/>
          <w:sz w:val="20"/>
        </w:rPr>
        <w:t xml:space="preserve">Điều </w:t>
      </w:r>
      <w:r w:rsidRPr="00CD3AE2">
        <w:rPr>
          <w:rFonts w:ascii="Arial" w:hAnsi="Arial" w:cs="Arial"/>
          <w:sz w:val="20"/>
        </w:rPr>
        <w:t>10</w:t>
      </w:r>
      <w:bookmarkEnd w:id="32"/>
      <w:r w:rsidRPr="00CD3AE2">
        <w:rPr>
          <w:rFonts w:ascii="Arial" w:hAnsi="Arial" w:cs="Arial"/>
          <w:sz w:val="20"/>
        </w:rPr>
        <w:t xml:space="preserve"> và kinh phí dự thi cho đơn vị tổ chức kỳ thi (01 bộ lưu tại đơn vị tổ chức kỳ thi, 01 bộ gửi về Sở Xây dựng để cấp chứng chỉ)</w:t>
      </w:r>
      <w:r w:rsidR="00AE4EB6" w:rsidRPr="00CD3AE2">
        <w:rPr>
          <w:rFonts w:ascii="Arial" w:hAnsi="Arial" w:cs="Arial"/>
          <w:sz w:val="20"/>
        </w:rPr>
        <w:t>.</w:t>
      </w:r>
      <w:r w:rsidRPr="00CD3AE2">
        <w:rPr>
          <w:rFonts w:ascii="Arial" w:hAnsi="Arial" w:cs="Arial"/>
          <w:sz w:val="20"/>
        </w:rPr>
        <w:t xml:space="preserve"> Th</w:t>
      </w:r>
      <w:r w:rsidR="00981A54" w:rsidRPr="00CD3AE2">
        <w:rPr>
          <w:rFonts w:ascii="Arial" w:hAnsi="Arial" w:cs="Arial"/>
          <w:sz w:val="20"/>
          <w:lang w:val="en-US"/>
        </w:rPr>
        <w:t>ờ</w:t>
      </w:r>
      <w:r w:rsidRPr="00CD3AE2">
        <w:rPr>
          <w:rFonts w:ascii="Arial" w:hAnsi="Arial" w:cs="Arial"/>
          <w:sz w:val="20"/>
        </w:rPr>
        <w:t xml:space="preserve">i gian, địa </w:t>
      </w:r>
      <w:r w:rsidR="00976783" w:rsidRPr="00CD3AE2">
        <w:rPr>
          <w:rFonts w:ascii="Arial" w:hAnsi="Arial" w:cs="Arial"/>
          <w:sz w:val="20"/>
        </w:rPr>
        <w:t xml:space="preserve">điểm </w:t>
      </w:r>
      <w:r w:rsidRPr="00CD3AE2">
        <w:rPr>
          <w:rFonts w:ascii="Arial" w:hAnsi="Arial" w:cs="Arial"/>
          <w:sz w:val="20"/>
        </w:rPr>
        <w:t>nộp hồ sơ theo thông báo của Sở Xây dựng hoặc đơn vị tổ chức kỳ thi</w:t>
      </w:r>
      <w:r w:rsidR="00AE4EB6" w:rsidRPr="00CD3AE2">
        <w:rPr>
          <w:rFonts w:ascii="Arial" w:hAnsi="Arial" w:cs="Arial"/>
          <w:sz w:val="20"/>
        </w:rPr>
        <w:t>.</w:t>
      </w:r>
    </w:p>
    <w:p w14:paraId="6E283CA2" w14:textId="77777777" w:rsidR="007F0457" w:rsidRPr="00CD3AE2" w:rsidRDefault="00976783" w:rsidP="00347788">
      <w:pPr>
        <w:spacing w:before="120"/>
        <w:rPr>
          <w:rFonts w:ascii="Arial" w:hAnsi="Arial" w:cs="Arial"/>
          <w:b/>
          <w:sz w:val="20"/>
          <w:lang w:val="en-US"/>
        </w:rPr>
      </w:pPr>
      <w:bookmarkStart w:id="33" w:name="dieu_12"/>
      <w:r w:rsidRPr="00CD3AE2">
        <w:rPr>
          <w:rFonts w:ascii="Arial" w:hAnsi="Arial" w:cs="Arial"/>
          <w:b/>
          <w:sz w:val="20"/>
          <w:lang w:val="en-US"/>
        </w:rPr>
        <w:t xml:space="preserve">Điều </w:t>
      </w:r>
      <w:r w:rsidR="007F0457" w:rsidRPr="00CD3AE2">
        <w:rPr>
          <w:rFonts w:ascii="Arial" w:hAnsi="Arial" w:cs="Arial"/>
          <w:b/>
          <w:sz w:val="20"/>
          <w:lang w:val="en-US"/>
        </w:rPr>
        <w:t>12</w:t>
      </w:r>
      <w:r w:rsidR="00AE4EB6" w:rsidRPr="00CD3AE2">
        <w:rPr>
          <w:rFonts w:ascii="Arial" w:hAnsi="Arial" w:cs="Arial"/>
          <w:b/>
          <w:sz w:val="20"/>
          <w:lang w:val="en-US"/>
        </w:rPr>
        <w:t>.</w:t>
      </w:r>
      <w:r w:rsidR="007F0457" w:rsidRPr="00CD3AE2">
        <w:rPr>
          <w:rFonts w:ascii="Arial" w:hAnsi="Arial" w:cs="Arial"/>
          <w:b/>
          <w:sz w:val="20"/>
          <w:lang w:val="en-US"/>
        </w:rPr>
        <w:t xml:space="preserve"> Bài thi đạt yêu cầu</w:t>
      </w:r>
      <w:bookmarkEnd w:id="33"/>
    </w:p>
    <w:p w14:paraId="18AB093E"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713FEF" w:rsidRPr="00CD3AE2">
        <w:rPr>
          <w:rFonts w:ascii="Arial" w:hAnsi="Arial" w:cs="Arial"/>
          <w:sz w:val="20"/>
          <w:lang w:val="en-US"/>
        </w:rPr>
        <w:t xml:space="preserve"> </w:t>
      </w:r>
      <w:r w:rsidRPr="00CD3AE2">
        <w:rPr>
          <w:rFonts w:ascii="Arial" w:hAnsi="Arial" w:cs="Arial"/>
          <w:sz w:val="20"/>
        </w:rPr>
        <w:t>Bài thi đạt yêu cầu là bài thi có kết quả như sau:</w:t>
      </w:r>
    </w:p>
    <w:p w14:paraId="748E42B2"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713FEF" w:rsidRPr="00CD3AE2">
        <w:rPr>
          <w:rFonts w:ascii="Arial" w:hAnsi="Arial" w:cs="Arial"/>
          <w:sz w:val="20"/>
          <w:lang w:val="en-US"/>
        </w:rPr>
        <w:t xml:space="preserve"> </w:t>
      </w:r>
      <w:r w:rsidRPr="00CD3AE2">
        <w:rPr>
          <w:rFonts w:ascii="Arial" w:hAnsi="Arial" w:cs="Arial"/>
          <w:sz w:val="20"/>
        </w:rPr>
        <w:t xml:space="preserve">Bài thi phần kiến thức cơ sở đạt từ 70 </w:t>
      </w:r>
      <w:r w:rsidR="00976783" w:rsidRPr="00CD3AE2">
        <w:rPr>
          <w:rFonts w:ascii="Arial" w:hAnsi="Arial" w:cs="Arial"/>
          <w:sz w:val="20"/>
        </w:rPr>
        <w:t xml:space="preserve">điểm </w:t>
      </w:r>
      <w:r w:rsidRPr="00CD3AE2">
        <w:rPr>
          <w:rFonts w:ascii="Arial" w:hAnsi="Arial" w:cs="Arial"/>
          <w:sz w:val="20"/>
        </w:rPr>
        <w:t xml:space="preserve">trở lên (thang </w:t>
      </w:r>
      <w:r w:rsidR="00976783" w:rsidRPr="00CD3AE2">
        <w:rPr>
          <w:rFonts w:ascii="Arial" w:hAnsi="Arial" w:cs="Arial"/>
          <w:sz w:val="20"/>
        </w:rPr>
        <w:t xml:space="preserve">điểm </w:t>
      </w:r>
      <w:r w:rsidRPr="00CD3AE2">
        <w:rPr>
          <w:rFonts w:ascii="Arial" w:hAnsi="Arial" w:cs="Arial"/>
          <w:sz w:val="20"/>
        </w:rPr>
        <w:t>100);</w:t>
      </w:r>
    </w:p>
    <w:p w14:paraId="10A1A931"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370B2B" w:rsidRPr="00CD3AE2">
        <w:rPr>
          <w:rFonts w:ascii="Arial" w:hAnsi="Arial" w:cs="Arial"/>
          <w:sz w:val="20"/>
          <w:lang w:val="en-US"/>
        </w:rPr>
        <w:t xml:space="preserve"> </w:t>
      </w:r>
      <w:r w:rsidRPr="00CD3AE2">
        <w:rPr>
          <w:rFonts w:ascii="Arial" w:hAnsi="Arial" w:cs="Arial"/>
          <w:sz w:val="20"/>
        </w:rPr>
        <w:t xml:space="preserve">Bài thi phần kiến thức chuyên môn đạt từ 70 </w:t>
      </w:r>
      <w:r w:rsidR="00976783" w:rsidRPr="00CD3AE2">
        <w:rPr>
          <w:rFonts w:ascii="Arial" w:hAnsi="Arial" w:cs="Arial"/>
          <w:sz w:val="20"/>
        </w:rPr>
        <w:t xml:space="preserve">điểm </w:t>
      </w:r>
      <w:r w:rsidRPr="00CD3AE2">
        <w:rPr>
          <w:rFonts w:ascii="Arial" w:hAnsi="Arial" w:cs="Arial"/>
          <w:sz w:val="20"/>
        </w:rPr>
        <w:t xml:space="preserve">trở lên (thang </w:t>
      </w:r>
      <w:r w:rsidR="00976783" w:rsidRPr="00CD3AE2">
        <w:rPr>
          <w:rFonts w:ascii="Arial" w:hAnsi="Arial" w:cs="Arial"/>
          <w:sz w:val="20"/>
        </w:rPr>
        <w:t xml:space="preserve">điểm </w:t>
      </w:r>
      <w:r w:rsidRPr="00CD3AE2">
        <w:rPr>
          <w:rFonts w:ascii="Arial" w:hAnsi="Arial" w:cs="Arial"/>
          <w:sz w:val="20"/>
        </w:rPr>
        <w:t>100)</w:t>
      </w:r>
      <w:r w:rsidR="00AE4EB6" w:rsidRPr="00CD3AE2">
        <w:rPr>
          <w:rFonts w:ascii="Arial" w:hAnsi="Arial" w:cs="Arial"/>
          <w:sz w:val="20"/>
        </w:rPr>
        <w:t>.</w:t>
      </w:r>
    </w:p>
    <w:p w14:paraId="24E48077"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F96FD7" w:rsidRPr="00CD3AE2">
        <w:rPr>
          <w:rFonts w:ascii="Arial" w:hAnsi="Arial" w:cs="Arial"/>
          <w:sz w:val="20"/>
          <w:lang w:val="en-US"/>
        </w:rPr>
        <w:t xml:space="preserve"> </w:t>
      </w:r>
      <w:r w:rsidRPr="00CD3AE2">
        <w:rPr>
          <w:rFonts w:ascii="Arial" w:hAnsi="Arial" w:cs="Arial"/>
          <w:sz w:val="20"/>
        </w:rPr>
        <w:t xml:space="preserve">Thí sinh có bài thi đạt yêu cầu theo quy định tại </w:t>
      </w:r>
      <w:r w:rsidR="00976783" w:rsidRPr="00CD3AE2">
        <w:rPr>
          <w:rFonts w:ascii="Arial" w:hAnsi="Arial" w:cs="Arial"/>
          <w:sz w:val="20"/>
        </w:rPr>
        <w:t>khoản</w:t>
      </w:r>
      <w:r w:rsidRPr="00CD3AE2">
        <w:rPr>
          <w:rFonts w:ascii="Arial" w:hAnsi="Arial" w:cs="Arial"/>
          <w:sz w:val="20"/>
        </w:rPr>
        <w:t xml:space="preserve"> 1 </w:t>
      </w:r>
      <w:r w:rsidR="00976783" w:rsidRPr="00CD3AE2">
        <w:rPr>
          <w:rFonts w:ascii="Arial" w:hAnsi="Arial" w:cs="Arial"/>
          <w:sz w:val="20"/>
        </w:rPr>
        <w:t xml:space="preserve">Điều </w:t>
      </w:r>
      <w:r w:rsidR="00AE4EB6" w:rsidRPr="00CD3AE2">
        <w:rPr>
          <w:rFonts w:ascii="Arial" w:hAnsi="Arial" w:cs="Arial"/>
          <w:sz w:val="20"/>
        </w:rPr>
        <w:t>này</w:t>
      </w:r>
      <w:r w:rsidRPr="00CD3AE2">
        <w:rPr>
          <w:rFonts w:ascii="Arial" w:hAnsi="Arial" w:cs="Arial"/>
          <w:sz w:val="20"/>
        </w:rPr>
        <w:t xml:space="preserve"> là đủ </w:t>
      </w:r>
      <w:r w:rsidR="00976783" w:rsidRPr="00CD3AE2">
        <w:rPr>
          <w:rFonts w:ascii="Arial" w:hAnsi="Arial" w:cs="Arial"/>
          <w:sz w:val="20"/>
        </w:rPr>
        <w:t xml:space="preserve">điều </w:t>
      </w:r>
      <w:r w:rsidRPr="00CD3AE2">
        <w:rPr>
          <w:rFonts w:ascii="Arial" w:hAnsi="Arial" w:cs="Arial"/>
          <w:sz w:val="20"/>
        </w:rPr>
        <w:t>kiện đề nghị Giám đốc Sở Xây dựng cấp chứng chỉ</w:t>
      </w:r>
      <w:r w:rsidR="00AE4EB6" w:rsidRPr="00CD3AE2">
        <w:rPr>
          <w:rFonts w:ascii="Arial" w:hAnsi="Arial" w:cs="Arial"/>
          <w:sz w:val="20"/>
        </w:rPr>
        <w:t>.</w:t>
      </w:r>
    </w:p>
    <w:p w14:paraId="6D210987" w14:textId="77777777" w:rsidR="00FD0C98" w:rsidRPr="00CD3AE2" w:rsidRDefault="00976783" w:rsidP="00347788">
      <w:pPr>
        <w:spacing w:before="120"/>
        <w:rPr>
          <w:rFonts w:ascii="Arial" w:hAnsi="Arial" w:cs="Arial"/>
          <w:b/>
          <w:sz w:val="20"/>
        </w:rPr>
      </w:pPr>
      <w:bookmarkStart w:id="34" w:name="dieu_13"/>
      <w:r w:rsidRPr="00CD3AE2">
        <w:rPr>
          <w:rFonts w:ascii="Arial" w:hAnsi="Arial" w:cs="Arial"/>
          <w:b/>
          <w:sz w:val="20"/>
        </w:rPr>
        <w:t xml:space="preserve">Điều </w:t>
      </w:r>
      <w:r w:rsidR="00FD0C98" w:rsidRPr="00CD3AE2">
        <w:rPr>
          <w:rFonts w:ascii="Arial" w:hAnsi="Arial" w:cs="Arial"/>
          <w:b/>
          <w:sz w:val="20"/>
        </w:rPr>
        <w:t>13</w:t>
      </w:r>
      <w:r w:rsidR="00AE4EB6" w:rsidRPr="00CD3AE2">
        <w:rPr>
          <w:rFonts w:ascii="Arial" w:hAnsi="Arial" w:cs="Arial"/>
          <w:b/>
          <w:sz w:val="20"/>
        </w:rPr>
        <w:t>.</w:t>
      </w:r>
      <w:r w:rsidR="00FD0C98" w:rsidRPr="00CD3AE2">
        <w:rPr>
          <w:rFonts w:ascii="Arial" w:hAnsi="Arial" w:cs="Arial"/>
          <w:b/>
          <w:sz w:val="20"/>
        </w:rPr>
        <w:t xml:space="preserve"> Phê duyệt và công bố kết quả thi</w:t>
      </w:r>
      <w:bookmarkEnd w:id="34"/>
    </w:p>
    <w:p w14:paraId="27777801"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C25197" w:rsidRPr="00CD3AE2">
        <w:rPr>
          <w:rFonts w:ascii="Arial" w:hAnsi="Arial" w:cs="Arial"/>
          <w:sz w:val="20"/>
          <w:lang w:val="en-US"/>
        </w:rPr>
        <w:t xml:space="preserve"> </w:t>
      </w:r>
      <w:r w:rsidRPr="00CD3AE2">
        <w:rPr>
          <w:rFonts w:ascii="Arial" w:hAnsi="Arial" w:cs="Arial"/>
          <w:sz w:val="20"/>
        </w:rPr>
        <w:t>Chủ tịch Hội đồng thi căn cứ vào kết quả chấm thi của từng phần thi để phê duyệt kết quả thi cho từng kỳ thi</w:t>
      </w:r>
      <w:r w:rsidR="00AE4EB6" w:rsidRPr="00CD3AE2">
        <w:rPr>
          <w:rFonts w:ascii="Arial" w:hAnsi="Arial" w:cs="Arial"/>
          <w:sz w:val="20"/>
        </w:rPr>
        <w:t>.</w:t>
      </w:r>
    </w:p>
    <w:p w14:paraId="2D4390DC"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C25197" w:rsidRPr="00CD3AE2">
        <w:rPr>
          <w:rFonts w:ascii="Arial" w:hAnsi="Arial" w:cs="Arial"/>
          <w:sz w:val="20"/>
          <w:lang w:val="en-US"/>
        </w:rPr>
        <w:t xml:space="preserve"> </w:t>
      </w:r>
      <w:r w:rsidRPr="00CD3AE2">
        <w:rPr>
          <w:rFonts w:ascii="Arial" w:hAnsi="Arial" w:cs="Arial"/>
          <w:sz w:val="20"/>
        </w:rPr>
        <w:t>Kết quả thi được thông báo tại đơn vị tổ chức kỳ thi và trên trang thông tin của Sở Xây dựng</w:t>
      </w:r>
      <w:r w:rsidR="00AE4EB6" w:rsidRPr="00CD3AE2">
        <w:rPr>
          <w:rFonts w:ascii="Arial" w:hAnsi="Arial" w:cs="Arial"/>
          <w:sz w:val="20"/>
        </w:rPr>
        <w:t>.</w:t>
      </w:r>
    </w:p>
    <w:p w14:paraId="1419213D"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C25197" w:rsidRPr="00CD3AE2">
        <w:rPr>
          <w:rFonts w:ascii="Arial" w:hAnsi="Arial" w:cs="Arial"/>
          <w:sz w:val="20"/>
          <w:lang w:val="en-US"/>
        </w:rPr>
        <w:t xml:space="preserve"> </w:t>
      </w:r>
      <w:r w:rsidRPr="00CD3AE2">
        <w:rPr>
          <w:rFonts w:ascii="Arial" w:hAnsi="Arial" w:cs="Arial"/>
          <w:sz w:val="20"/>
        </w:rPr>
        <w:t>Trong thời gian 10 ngày kể từ khi thông báo kết quả thi nếu thí sinh có yêu cầu chấm phúc khảo thì phải có đơn đề nghị gửi tới đơn vị tổ chức kỳ thi</w:t>
      </w:r>
      <w:r w:rsidR="00AE4EB6" w:rsidRPr="00CD3AE2">
        <w:rPr>
          <w:rFonts w:ascii="Arial" w:hAnsi="Arial" w:cs="Arial"/>
          <w:sz w:val="20"/>
        </w:rPr>
        <w:t>.</w:t>
      </w:r>
      <w:r w:rsidRPr="00CD3AE2">
        <w:rPr>
          <w:rFonts w:ascii="Arial" w:hAnsi="Arial" w:cs="Arial"/>
          <w:sz w:val="20"/>
        </w:rPr>
        <w:t xml:space="preserve"> Hội đồng thi tổ chức chấm phúc khảo và báo cáo G</w:t>
      </w:r>
      <w:r w:rsidR="00494E33" w:rsidRPr="00CD3AE2">
        <w:rPr>
          <w:rFonts w:ascii="Arial" w:hAnsi="Arial" w:cs="Arial"/>
          <w:sz w:val="20"/>
          <w:lang w:val="en-US"/>
        </w:rPr>
        <w:t>i</w:t>
      </w:r>
      <w:r w:rsidRPr="00CD3AE2">
        <w:rPr>
          <w:rFonts w:ascii="Arial" w:hAnsi="Arial" w:cs="Arial"/>
          <w:sz w:val="20"/>
        </w:rPr>
        <w:t>ám đốc Sở Xây dựng phê duyệt bổ sung những thí sinh đạt yêu cầu</w:t>
      </w:r>
      <w:r w:rsidR="00AE4EB6" w:rsidRPr="00CD3AE2">
        <w:rPr>
          <w:rFonts w:ascii="Arial" w:hAnsi="Arial" w:cs="Arial"/>
          <w:sz w:val="20"/>
        </w:rPr>
        <w:t>.</w:t>
      </w:r>
    </w:p>
    <w:p w14:paraId="231CE86B"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3D636E" w:rsidRPr="00CD3AE2">
        <w:rPr>
          <w:rFonts w:ascii="Arial" w:hAnsi="Arial" w:cs="Arial"/>
          <w:sz w:val="20"/>
          <w:lang w:val="en-US"/>
        </w:rPr>
        <w:t xml:space="preserve"> </w:t>
      </w:r>
      <w:r w:rsidRPr="00CD3AE2">
        <w:rPr>
          <w:rFonts w:ascii="Arial" w:hAnsi="Arial" w:cs="Arial"/>
          <w:sz w:val="20"/>
        </w:rPr>
        <w:t>Trong thời gian 20 ngày kể từ kh</w:t>
      </w:r>
      <w:r w:rsidR="0019068F" w:rsidRPr="00CD3AE2">
        <w:rPr>
          <w:rFonts w:ascii="Arial" w:hAnsi="Arial" w:cs="Arial"/>
          <w:sz w:val="20"/>
          <w:lang w:val="en-US"/>
        </w:rPr>
        <w:t>i</w:t>
      </w:r>
      <w:r w:rsidRPr="00CD3AE2">
        <w:rPr>
          <w:rFonts w:ascii="Arial" w:hAnsi="Arial" w:cs="Arial"/>
          <w:sz w:val="20"/>
        </w:rPr>
        <w:t xml:space="preserve"> thông báo kết quả thi, </w:t>
      </w:r>
      <w:r w:rsidR="00925BA2" w:rsidRPr="00CD3AE2">
        <w:rPr>
          <w:rFonts w:ascii="Arial" w:hAnsi="Arial" w:cs="Arial"/>
          <w:sz w:val="20"/>
        </w:rPr>
        <w:t>đơn vị</w:t>
      </w:r>
      <w:r w:rsidRPr="00CD3AE2">
        <w:rPr>
          <w:rFonts w:ascii="Arial" w:hAnsi="Arial" w:cs="Arial"/>
          <w:sz w:val="20"/>
        </w:rPr>
        <w:t xml:space="preserve"> tổ chức kỳ thi tổ chức thi lại cho những thí sinh có bài thi không đạt yêu cầu</w:t>
      </w:r>
      <w:r w:rsidR="00AE4EB6" w:rsidRPr="00CD3AE2">
        <w:rPr>
          <w:rFonts w:ascii="Arial" w:hAnsi="Arial" w:cs="Arial"/>
          <w:sz w:val="20"/>
        </w:rPr>
        <w:t>.</w:t>
      </w:r>
      <w:r w:rsidRPr="00CD3AE2">
        <w:rPr>
          <w:rFonts w:ascii="Arial" w:hAnsi="Arial" w:cs="Arial"/>
          <w:sz w:val="20"/>
        </w:rPr>
        <w:t xml:space="preserve"> Thí sinh thi không đạt yêu cầu phần nào thì thi lại phần đó</w:t>
      </w:r>
      <w:r w:rsidR="00AE4EB6" w:rsidRPr="00CD3AE2">
        <w:rPr>
          <w:rFonts w:ascii="Arial" w:hAnsi="Arial" w:cs="Arial"/>
          <w:sz w:val="20"/>
        </w:rPr>
        <w:t>.</w:t>
      </w:r>
      <w:r w:rsidRPr="00CD3AE2">
        <w:rPr>
          <w:rFonts w:ascii="Arial" w:hAnsi="Arial" w:cs="Arial"/>
          <w:sz w:val="20"/>
        </w:rPr>
        <w:t xml:space="preserve"> Mỗi kỳ thi chỉ tổ chức thi lại 1 lần, thí sinh không phải nộp kinh phí thi lại</w:t>
      </w:r>
      <w:r w:rsidR="00AE4EB6" w:rsidRPr="00CD3AE2">
        <w:rPr>
          <w:rFonts w:ascii="Arial" w:hAnsi="Arial" w:cs="Arial"/>
          <w:sz w:val="20"/>
        </w:rPr>
        <w:t>.</w:t>
      </w:r>
    </w:p>
    <w:p w14:paraId="270D20BF" w14:textId="77777777" w:rsidR="00FD0C98" w:rsidRPr="00CD3AE2" w:rsidRDefault="00976783" w:rsidP="00347788">
      <w:pPr>
        <w:spacing w:before="120"/>
        <w:rPr>
          <w:rFonts w:ascii="Arial" w:hAnsi="Arial" w:cs="Arial"/>
          <w:b/>
          <w:sz w:val="20"/>
        </w:rPr>
      </w:pPr>
      <w:bookmarkStart w:id="35" w:name="dieu_14"/>
      <w:r w:rsidRPr="00CD3AE2">
        <w:rPr>
          <w:rFonts w:ascii="Arial" w:hAnsi="Arial" w:cs="Arial"/>
          <w:b/>
          <w:sz w:val="20"/>
        </w:rPr>
        <w:t xml:space="preserve">Điều </w:t>
      </w:r>
      <w:r w:rsidR="00FD0C98" w:rsidRPr="00CD3AE2">
        <w:rPr>
          <w:rFonts w:ascii="Arial" w:hAnsi="Arial" w:cs="Arial"/>
          <w:b/>
          <w:sz w:val="20"/>
        </w:rPr>
        <w:t>14</w:t>
      </w:r>
      <w:r w:rsidR="00AE4EB6" w:rsidRPr="00CD3AE2">
        <w:rPr>
          <w:rFonts w:ascii="Arial" w:hAnsi="Arial" w:cs="Arial"/>
          <w:b/>
          <w:sz w:val="20"/>
        </w:rPr>
        <w:t>.</w:t>
      </w:r>
      <w:r w:rsidR="00FD0C98" w:rsidRPr="00CD3AE2">
        <w:rPr>
          <w:rFonts w:ascii="Arial" w:hAnsi="Arial" w:cs="Arial"/>
          <w:b/>
          <w:sz w:val="20"/>
        </w:rPr>
        <w:t xml:space="preserve"> Bảo quản hồ sơ, tài liệu</w:t>
      </w:r>
      <w:bookmarkEnd w:id="35"/>
    </w:p>
    <w:p w14:paraId="3DAE0AFD"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AB445E" w:rsidRPr="00CD3AE2">
        <w:rPr>
          <w:rFonts w:ascii="Arial" w:hAnsi="Arial" w:cs="Arial"/>
          <w:sz w:val="20"/>
          <w:lang w:val="en-US"/>
        </w:rPr>
        <w:t xml:space="preserve"> </w:t>
      </w:r>
      <w:r w:rsidR="00925BA2" w:rsidRPr="00CD3AE2">
        <w:rPr>
          <w:rFonts w:ascii="Arial" w:hAnsi="Arial" w:cs="Arial"/>
          <w:sz w:val="20"/>
        </w:rPr>
        <w:t>Đơn vị</w:t>
      </w:r>
      <w:r w:rsidRPr="00CD3AE2">
        <w:rPr>
          <w:rFonts w:ascii="Arial" w:hAnsi="Arial" w:cs="Arial"/>
          <w:sz w:val="20"/>
        </w:rPr>
        <w:t xml:space="preserve"> tổ chức kỳ thi có trách nhiệm bảo quản hồ sơ, tài liệu liên quan đến từng kỳ thi sát hạch như sau:</w:t>
      </w:r>
    </w:p>
    <w:p w14:paraId="58E87050"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AB445E" w:rsidRPr="00CD3AE2">
        <w:rPr>
          <w:rFonts w:ascii="Arial" w:hAnsi="Arial" w:cs="Arial"/>
          <w:sz w:val="20"/>
          <w:lang w:val="en-US"/>
        </w:rPr>
        <w:t xml:space="preserve"> </w:t>
      </w:r>
      <w:r w:rsidRPr="00CD3AE2">
        <w:rPr>
          <w:rFonts w:ascii="Arial" w:hAnsi="Arial" w:cs="Arial"/>
          <w:sz w:val="20"/>
        </w:rPr>
        <w:t>Bảo quản trong thời hạn 05 năm</w:t>
      </w:r>
    </w:p>
    <w:p w14:paraId="6829962F"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AB445E" w:rsidRPr="00CD3AE2">
        <w:rPr>
          <w:rFonts w:ascii="Arial" w:hAnsi="Arial" w:cs="Arial"/>
          <w:sz w:val="20"/>
          <w:lang w:val="en-US"/>
        </w:rPr>
        <w:t xml:space="preserve"> </w:t>
      </w:r>
      <w:r w:rsidRPr="00CD3AE2">
        <w:rPr>
          <w:rFonts w:ascii="Arial" w:hAnsi="Arial" w:cs="Arial"/>
          <w:sz w:val="20"/>
        </w:rPr>
        <w:t xml:space="preserve">Hồ sơ liên quan đến tổ chức thi: </w:t>
      </w:r>
      <w:r w:rsidR="00976783" w:rsidRPr="00CD3AE2">
        <w:rPr>
          <w:rFonts w:ascii="Arial" w:hAnsi="Arial" w:cs="Arial"/>
          <w:sz w:val="20"/>
        </w:rPr>
        <w:t xml:space="preserve">Quyết định </w:t>
      </w:r>
      <w:r w:rsidRPr="00CD3AE2">
        <w:rPr>
          <w:rFonts w:ascii="Arial" w:hAnsi="Arial" w:cs="Arial"/>
          <w:sz w:val="20"/>
        </w:rPr>
        <w:t xml:space="preserve">lựa chọn đơn vị tổ chức kỳ thi; </w:t>
      </w:r>
      <w:r w:rsidR="00976783" w:rsidRPr="00CD3AE2">
        <w:rPr>
          <w:rFonts w:ascii="Arial" w:hAnsi="Arial" w:cs="Arial"/>
          <w:sz w:val="20"/>
        </w:rPr>
        <w:t xml:space="preserve">quyết định </w:t>
      </w:r>
      <w:r w:rsidRPr="00CD3AE2">
        <w:rPr>
          <w:rFonts w:ascii="Arial" w:hAnsi="Arial" w:cs="Arial"/>
          <w:sz w:val="20"/>
        </w:rPr>
        <w:t>thành lập Hội đồng thi; quy chế thi; đề thi và đáp án của từng môn thi; danh sách cán bộ coi thi;</w:t>
      </w:r>
    </w:p>
    <w:p w14:paraId="1E738336"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AB445E" w:rsidRPr="00CD3AE2">
        <w:rPr>
          <w:rFonts w:ascii="Arial" w:hAnsi="Arial" w:cs="Arial"/>
          <w:sz w:val="20"/>
          <w:lang w:val="en-US"/>
        </w:rPr>
        <w:t xml:space="preserve"> </w:t>
      </w:r>
      <w:r w:rsidRPr="00CD3AE2">
        <w:rPr>
          <w:rFonts w:ascii="Arial" w:hAnsi="Arial" w:cs="Arial"/>
          <w:sz w:val="20"/>
        </w:rPr>
        <w:t>Hồ sơ liên quan đến chấm thi: Danh sách thí sinh dự thi, danh sách cán bộ chấm thi;</w:t>
      </w:r>
    </w:p>
    <w:p w14:paraId="507D64F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8965E7" w:rsidRPr="00CD3AE2">
        <w:rPr>
          <w:rFonts w:ascii="Arial" w:hAnsi="Arial" w:cs="Arial"/>
          <w:sz w:val="20"/>
          <w:lang w:val="en-US"/>
        </w:rPr>
        <w:t xml:space="preserve"> </w:t>
      </w:r>
      <w:r w:rsidRPr="00CD3AE2">
        <w:rPr>
          <w:rFonts w:ascii="Arial" w:hAnsi="Arial" w:cs="Arial"/>
          <w:sz w:val="20"/>
        </w:rPr>
        <w:t>Bà</w:t>
      </w:r>
      <w:r w:rsidR="007B7842" w:rsidRPr="00CD3AE2">
        <w:rPr>
          <w:rFonts w:ascii="Arial" w:hAnsi="Arial" w:cs="Arial"/>
          <w:sz w:val="20"/>
          <w:lang w:val="en-US"/>
        </w:rPr>
        <w:t>i</w:t>
      </w:r>
      <w:r w:rsidRPr="00CD3AE2">
        <w:rPr>
          <w:rFonts w:ascii="Arial" w:hAnsi="Arial" w:cs="Arial"/>
          <w:sz w:val="20"/>
        </w:rPr>
        <w:t xml:space="preserve"> thi của thí sinh;</w:t>
      </w:r>
    </w:p>
    <w:p w14:paraId="75963F79"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8965E7" w:rsidRPr="00CD3AE2">
        <w:rPr>
          <w:rFonts w:ascii="Arial" w:hAnsi="Arial" w:cs="Arial"/>
          <w:sz w:val="20"/>
          <w:lang w:val="en-US"/>
        </w:rPr>
        <w:t xml:space="preserve"> </w:t>
      </w:r>
      <w:r w:rsidRPr="00CD3AE2">
        <w:rPr>
          <w:rFonts w:ascii="Arial" w:hAnsi="Arial" w:cs="Arial"/>
          <w:sz w:val="20"/>
        </w:rPr>
        <w:t xml:space="preserve">Hồ sơ thí sinh đủ </w:t>
      </w:r>
      <w:r w:rsidR="00976783" w:rsidRPr="00CD3AE2">
        <w:rPr>
          <w:rFonts w:ascii="Arial" w:hAnsi="Arial" w:cs="Arial"/>
          <w:sz w:val="20"/>
        </w:rPr>
        <w:t xml:space="preserve">điều </w:t>
      </w:r>
      <w:r w:rsidRPr="00CD3AE2">
        <w:rPr>
          <w:rFonts w:ascii="Arial" w:hAnsi="Arial" w:cs="Arial"/>
          <w:sz w:val="20"/>
        </w:rPr>
        <w:t>kiện dự thi;</w:t>
      </w:r>
    </w:p>
    <w:p w14:paraId="200E019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8965E7" w:rsidRPr="00CD3AE2">
        <w:rPr>
          <w:rFonts w:ascii="Arial" w:hAnsi="Arial" w:cs="Arial"/>
          <w:sz w:val="20"/>
          <w:lang w:val="en-US"/>
        </w:rPr>
        <w:t xml:space="preserve"> </w:t>
      </w:r>
      <w:r w:rsidRPr="00CD3AE2">
        <w:rPr>
          <w:rFonts w:ascii="Arial" w:hAnsi="Arial" w:cs="Arial"/>
          <w:sz w:val="20"/>
        </w:rPr>
        <w:t>Bảng tổng hợp kết quả thi, bảng tổng hợp kết quả chấm phúc khảo (nếu có) từng môn thi của thí sinh</w:t>
      </w:r>
      <w:r w:rsidR="00AE4EB6" w:rsidRPr="00CD3AE2">
        <w:rPr>
          <w:rFonts w:ascii="Arial" w:hAnsi="Arial" w:cs="Arial"/>
          <w:sz w:val="20"/>
        </w:rPr>
        <w:t>.</w:t>
      </w:r>
    </w:p>
    <w:p w14:paraId="545ECDD9"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8965E7" w:rsidRPr="00CD3AE2">
        <w:rPr>
          <w:rFonts w:ascii="Arial" w:hAnsi="Arial" w:cs="Arial"/>
          <w:sz w:val="20"/>
          <w:lang w:val="en-US"/>
        </w:rPr>
        <w:t xml:space="preserve"> </w:t>
      </w:r>
      <w:r w:rsidRPr="00CD3AE2">
        <w:rPr>
          <w:rFonts w:ascii="Arial" w:hAnsi="Arial" w:cs="Arial"/>
          <w:sz w:val="20"/>
        </w:rPr>
        <w:t>Bảo quản trong thời hạn 03 năm hồ sơ của các thí sinh thi không đạt yêu cầu và các thí sinh đăng ký nhưng không tham gia kỳ th</w:t>
      </w:r>
      <w:r w:rsidR="009C76E3" w:rsidRPr="00CD3AE2">
        <w:rPr>
          <w:rFonts w:ascii="Arial" w:hAnsi="Arial" w:cs="Arial"/>
          <w:sz w:val="20"/>
          <w:lang w:val="en-US"/>
        </w:rPr>
        <w:t>i</w:t>
      </w:r>
      <w:r w:rsidR="00AE4EB6" w:rsidRPr="00CD3AE2">
        <w:rPr>
          <w:rFonts w:ascii="Arial" w:hAnsi="Arial" w:cs="Arial"/>
          <w:sz w:val="20"/>
        </w:rPr>
        <w:t>.</w:t>
      </w:r>
    </w:p>
    <w:p w14:paraId="540BE42F" w14:textId="77777777" w:rsidR="00FD0C98" w:rsidRPr="00CD3AE2" w:rsidRDefault="00FD0C98" w:rsidP="00347788">
      <w:pPr>
        <w:spacing w:before="120"/>
        <w:rPr>
          <w:rFonts w:ascii="Arial" w:hAnsi="Arial" w:cs="Arial"/>
          <w:sz w:val="20"/>
          <w:lang w:val="en-US"/>
        </w:rPr>
      </w:pPr>
      <w:r w:rsidRPr="00CD3AE2">
        <w:rPr>
          <w:rFonts w:ascii="Arial" w:hAnsi="Arial" w:cs="Arial"/>
          <w:sz w:val="20"/>
        </w:rPr>
        <w:t>2</w:t>
      </w:r>
      <w:r w:rsidR="00AE4EB6" w:rsidRPr="00CD3AE2">
        <w:rPr>
          <w:rFonts w:ascii="Arial" w:hAnsi="Arial" w:cs="Arial"/>
          <w:sz w:val="20"/>
        </w:rPr>
        <w:t>.</w:t>
      </w:r>
      <w:r w:rsidR="008965E7" w:rsidRPr="00CD3AE2">
        <w:rPr>
          <w:rFonts w:ascii="Arial" w:hAnsi="Arial" w:cs="Arial"/>
          <w:sz w:val="20"/>
          <w:lang w:val="en-US"/>
        </w:rPr>
        <w:t xml:space="preserve"> </w:t>
      </w:r>
      <w:r w:rsidRPr="00CD3AE2">
        <w:rPr>
          <w:rFonts w:ascii="Arial" w:hAnsi="Arial" w:cs="Arial"/>
          <w:sz w:val="20"/>
        </w:rPr>
        <w:t>Sở Xây dựng lưu trữ hồ sơ của các cá nhân được cấp chứng chỉ trong thời hạn 10 năm kể từ ngày cấp chứng chỉ</w:t>
      </w:r>
      <w:r w:rsidR="00AE4EB6" w:rsidRPr="00CD3AE2">
        <w:rPr>
          <w:rFonts w:ascii="Arial" w:hAnsi="Arial" w:cs="Arial"/>
          <w:sz w:val="20"/>
        </w:rPr>
        <w:t>.</w:t>
      </w:r>
    </w:p>
    <w:p w14:paraId="673DBD8F" w14:textId="77777777" w:rsidR="007F0457" w:rsidRPr="00CD3AE2" w:rsidRDefault="00976783" w:rsidP="00347788">
      <w:pPr>
        <w:spacing w:before="120"/>
        <w:rPr>
          <w:rFonts w:ascii="Arial" w:hAnsi="Arial" w:cs="Arial"/>
          <w:b/>
          <w:sz w:val="20"/>
          <w:lang w:val="en-US"/>
        </w:rPr>
      </w:pPr>
      <w:bookmarkStart w:id="36" w:name="muc_2"/>
      <w:r w:rsidRPr="00CD3AE2">
        <w:rPr>
          <w:rFonts w:ascii="Arial" w:hAnsi="Arial" w:cs="Arial"/>
          <w:b/>
          <w:sz w:val="20"/>
          <w:lang w:val="en-US"/>
        </w:rPr>
        <w:t>Mục</w:t>
      </w:r>
      <w:r w:rsidR="007F0457" w:rsidRPr="00CD3AE2">
        <w:rPr>
          <w:rFonts w:ascii="Arial" w:hAnsi="Arial" w:cs="Arial"/>
          <w:b/>
          <w:sz w:val="20"/>
          <w:lang w:val="en-US"/>
        </w:rPr>
        <w:t xml:space="preserve"> 2: CẤP CHỨNG CHỈ HÀNH NGHỀ MÔI GIỚI BẤT ĐỘNG SẢN</w:t>
      </w:r>
      <w:bookmarkEnd w:id="36"/>
    </w:p>
    <w:p w14:paraId="469DF2A9" w14:textId="77777777" w:rsidR="00FD0C98" w:rsidRPr="00CD3AE2" w:rsidRDefault="00976783" w:rsidP="00347788">
      <w:pPr>
        <w:spacing w:before="120"/>
        <w:rPr>
          <w:rFonts w:ascii="Arial" w:hAnsi="Arial" w:cs="Arial"/>
          <w:b/>
          <w:sz w:val="20"/>
        </w:rPr>
      </w:pPr>
      <w:bookmarkStart w:id="37" w:name="dieu_15"/>
      <w:r w:rsidRPr="00CD3AE2">
        <w:rPr>
          <w:rFonts w:ascii="Arial" w:hAnsi="Arial" w:cs="Arial"/>
          <w:b/>
          <w:sz w:val="20"/>
        </w:rPr>
        <w:t xml:space="preserve">Điều </w:t>
      </w:r>
      <w:r w:rsidR="00FD0C98" w:rsidRPr="00CD3AE2">
        <w:rPr>
          <w:rFonts w:ascii="Arial" w:hAnsi="Arial" w:cs="Arial"/>
          <w:b/>
          <w:sz w:val="20"/>
        </w:rPr>
        <w:t>15</w:t>
      </w:r>
      <w:r w:rsidR="00AE4EB6" w:rsidRPr="00CD3AE2">
        <w:rPr>
          <w:rFonts w:ascii="Arial" w:hAnsi="Arial" w:cs="Arial"/>
          <w:b/>
          <w:sz w:val="20"/>
        </w:rPr>
        <w:t>.</w:t>
      </w:r>
      <w:r w:rsidR="00FD0C98" w:rsidRPr="00CD3AE2">
        <w:rPr>
          <w:rFonts w:ascii="Arial" w:hAnsi="Arial" w:cs="Arial"/>
          <w:b/>
          <w:sz w:val="20"/>
        </w:rPr>
        <w:t xml:space="preserve"> Cấp </w:t>
      </w:r>
      <w:r w:rsidR="009606CC" w:rsidRPr="00CD3AE2">
        <w:rPr>
          <w:rFonts w:ascii="Arial" w:hAnsi="Arial" w:cs="Arial"/>
          <w:b/>
          <w:sz w:val="20"/>
        </w:rPr>
        <w:t>chứng chỉ</w:t>
      </w:r>
      <w:r w:rsidR="00FD0C98" w:rsidRPr="00CD3AE2">
        <w:rPr>
          <w:rFonts w:ascii="Arial" w:hAnsi="Arial" w:cs="Arial"/>
          <w:b/>
          <w:sz w:val="20"/>
        </w:rPr>
        <w:t xml:space="preserve"> hành nghề </w:t>
      </w:r>
      <w:r w:rsidR="00785E0C" w:rsidRPr="00CD3AE2">
        <w:rPr>
          <w:rFonts w:ascii="Arial" w:hAnsi="Arial" w:cs="Arial"/>
          <w:b/>
          <w:sz w:val="20"/>
        </w:rPr>
        <w:t>môi giới</w:t>
      </w:r>
      <w:r w:rsidR="00FD0C98" w:rsidRPr="00CD3AE2">
        <w:rPr>
          <w:rFonts w:ascii="Arial" w:hAnsi="Arial" w:cs="Arial"/>
          <w:b/>
          <w:sz w:val="20"/>
        </w:rPr>
        <w:t xml:space="preserve"> bất động sản</w:t>
      </w:r>
      <w:bookmarkEnd w:id="37"/>
    </w:p>
    <w:p w14:paraId="347323D3"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D94B1F" w:rsidRPr="00CD3AE2">
        <w:rPr>
          <w:rFonts w:ascii="Arial" w:hAnsi="Arial" w:cs="Arial"/>
          <w:sz w:val="20"/>
          <w:lang w:val="en-US"/>
        </w:rPr>
        <w:t xml:space="preserve"> </w:t>
      </w:r>
      <w:r w:rsidRPr="00CD3AE2">
        <w:rPr>
          <w:rFonts w:ascii="Arial" w:hAnsi="Arial" w:cs="Arial"/>
          <w:sz w:val="20"/>
        </w:rPr>
        <w:t xml:space="preserve">Người dự thi sát hạch đạt </w:t>
      </w:r>
      <w:r w:rsidR="00976783" w:rsidRPr="00CD3AE2">
        <w:rPr>
          <w:rFonts w:ascii="Arial" w:hAnsi="Arial" w:cs="Arial"/>
          <w:sz w:val="20"/>
        </w:rPr>
        <w:t xml:space="preserve">điểm </w:t>
      </w:r>
      <w:r w:rsidRPr="00CD3AE2">
        <w:rPr>
          <w:rFonts w:ascii="Arial" w:hAnsi="Arial" w:cs="Arial"/>
          <w:sz w:val="20"/>
        </w:rPr>
        <w:t xml:space="preserve">thi theo quy định tại </w:t>
      </w:r>
      <w:bookmarkStart w:id="38" w:name="tc_5"/>
      <w:r w:rsidR="00976783" w:rsidRPr="00CD3AE2">
        <w:rPr>
          <w:rFonts w:ascii="Arial" w:hAnsi="Arial" w:cs="Arial"/>
          <w:sz w:val="20"/>
        </w:rPr>
        <w:t xml:space="preserve">Điều </w:t>
      </w:r>
      <w:r w:rsidRPr="00CD3AE2">
        <w:rPr>
          <w:rFonts w:ascii="Arial" w:hAnsi="Arial" w:cs="Arial"/>
          <w:sz w:val="20"/>
        </w:rPr>
        <w:t>12</w:t>
      </w:r>
      <w:bookmarkEnd w:id="38"/>
      <w:r w:rsidRPr="00CD3AE2">
        <w:rPr>
          <w:rFonts w:ascii="Arial" w:hAnsi="Arial" w:cs="Arial"/>
          <w:sz w:val="20"/>
        </w:rPr>
        <w:t xml:space="preserve"> và có đủ hồ sơ theo quy định tại </w:t>
      </w:r>
      <w:bookmarkStart w:id="39" w:name="tc_6"/>
      <w:r w:rsidR="00976783" w:rsidRPr="00CD3AE2">
        <w:rPr>
          <w:rFonts w:ascii="Arial" w:hAnsi="Arial" w:cs="Arial"/>
          <w:sz w:val="20"/>
        </w:rPr>
        <w:t xml:space="preserve">Điều </w:t>
      </w:r>
      <w:r w:rsidRPr="00CD3AE2">
        <w:rPr>
          <w:rFonts w:ascii="Arial" w:hAnsi="Arial" w:cs="Arial"/>
          <w:sz w:val="20"/>
        </w:rPr>
        <w:t xml:space="preserve">10 của </w:t>
      </w:r>
      <w:r w:rsidR="00976783" w:rsidRPr="00CD3AE2">
        <w:rPr>
          <w:rFonts w:ascii="Arial" w:hAnsi="Arial" w:cs="Arial"/>
          <w:sz w:val="20"/>
        </w:rPr>
        <w:t>Thông tư này</w:t>
      </w:r>
      <w:bookmarkEnd w:id="39"/>
      <w:r w:rsidRPr="00CD3AE2">
        <w:rPr>
          <w:rFonts w:ascii="Arial" w:hAnsi="Arial" w:cs="Arial"/>
          <w:sz w:val="20"/>
        </w:rPr>
        <w:t xml:space="preserve"> thì được cấp chứng chỉ</w:t>
      </w:r>
      <w:r w:rsidR="00AE4EB6" w:rsidRPr="00CD3AE2">
        <w:rPr>
          <w:rFonts w:ascii="Arial" w:hAnsi="Arial" w:cs="Arial"/>
          <w:sz w:val="20"/>
        </w:rPr>
        <w:t>.</w:t>
      </w:r>
    </w:p>
    <w:p w14:paraId="403214BE"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D94B1F" w:rsidRPr="00CD3AE2">
        <w:rPr>
          <w:rFonts w:ascii="Arial" w:hAnsi="Arial" w:cs="Arial"/>
          <w:sz w:val="20"/>
          <w:lang w:val="en-US"/>
        </w:rPr>
        <w:t xml:space="preserve"> </w:t>
      </w:r>
      <w:r w:rsidRPr="00CD3AE2">
        <w:rPr>
          <w:rFonts w:ascii="Arial" w:hAnsi="Arial" w:cs="Arial"/>
          <w:sz w:val="20"/>
        </w:rPr>
        <w:t>Trình tự cấp chứng chỉ:</w:t>
      </w:r>
    </w:p>
    <w:p w14:paraId="5C52949D"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D94B1F" w:rsidRPr="00CD3AE2">
        <w:rPr>
          <w:rFonts w:ascii="Arial" w:hAnsi="Arial" w:cs="Arial"/>
          <w:sz w:val="20"/>
          <w:lang w:val="en-US"/>
        </w:rPr>
        <w:t xml:space="preserve"> </w:t>
      </w:r>
      <w:r w:rsidRPr="00CD3AE2">
        <w:rPr>
          <w:rFonts w:ascii="Arial" w:hAnsi="Arial" w:cs="Arial"/>
          <w:sz w:val="20"/>
        </w:rPr>
        <w:t>Chủ tịch Hội đồng thi báo cáo Giám đốc Sở Xây dựng về quá trình tổ chức kỳ</w:t>
      </w:r>
      <w:r w:rsidR="00D94B1F" w:rsidRPr="00CD3AE2">
        <w:rPr>
          <w:rFonts w:ascii="Arial" w:hAnsi="Arial" w:cs="Arial"/>
          <w:sz w:val="20"/>
          <w:lang w:val="en-US"/>
        </w:rPr>
        <w:t xml:space="preserve"> </w:t>
      </w:r>
      <w:r w:rsidRPr="00CD3AE2">
        <w:rPr>
          <w:rFonts w:ascii="Arial" w:hAnsi="Arial" w:cs="Arial"/>
          <w:sz w:val="20"/>
        </w:rPr>
        <w:t>thi và phê duyệt kết quả thi theo đề nghị của đ</w:t>
      </w:r>
      <w:r w:rsidR="008E7468" w:rsidRPr="00CD3AE2">
        <w:rPr>
          <w:rFonts w:ascii="Arial" w:hAnsi="Arial" w:cs="Arial"/>
          <w:sz w:val="20"/>
          <w:lang w:val="en-US"/>
        </w:rPr>
        <w:t>ơn</w:t>
      </w:r>
      <w:r w:rsidRPr="00CD3AE2">
        <w:rPr>
          <w:rFonts w:ascii="Arial" w:hAnsi="Arial" w:cs="Arial"/>
          <w:sz w:val="20"/>
        </w:rPr>
        <w:t xml:space="preserve"> vị tổ chức kỳ thi;</w:t>
      </w:r>
    </w:p>
    <w:p w14:paraId="671C31D6"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D94B1F" w:rsidRPr="00CD3AE2">
        <w:rPr>
          <w:rFonts w:ascii="Arial" w:hAnsi="Arial" w:cs="Arial"/>
          <w:sz w:val="20"/>
          <w:lang w:val="en-US"/>
        </w:rPr>
        <w:t xml:space="preserve"> </w:t>
      </w:r>
      <w:r w:rsidRPr="00CD3AE2">
        <w:rPr>
          <w:rFonts w:ascii="Arial" w:hAnsi="Arial" w:cs="Arial"/>
          <w:sz w:val="20"/>
        </w:rPr>
        <w:t xml:space="preserve">Trên cơ sở báo cáo của Chủ tịch hội đồng thi và kết quả thi do Chủ tịch Hội đồng thi phê duyệt, Giám đốc Sở Xây dựng phê duyệt danh sách các cá nhân được cấp chứng chỉ (theo mẫu tại </w:t>
      </w:r>
      <w:bookmarkStart w:id="40" w:name="bieumau_pl_3a"/>
      <w:r w:rsidRPr="00CD3AE2">
        <w:rPr>
          <w:rFonts w:ascii="Arial" w:hAnsi="Arial" w:cs="Arial"/>
          <w:sz w:val="20"/>
          <w:szCs w:val="20"/>
        </w:rPr>
        <w:t>Phụ lục 3a</w:t>
      </w:r>
      <w:bookmarkEnd w:id="40"/>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p>
    <w:p w14:paraId="3FB0C0AC" w14:textId="77777777" w:rsidR="00FD0C98" w:rsidRPr="00CD3AE2" w:rsidRDefault="00FD0C98" w:rsidP="00347788">
      <w:pPr>
        <w:spacing w:before="120"/>
        <w:rPr>
          <w:rFonts w:ascii="Arial" w:hAnsi="Arial" w:cs="Arial"/>
          <w:sz w:val="20"/>
        </w:rPr>
      </w:pPr>
      <w:r w:rsidRPr="00CD3AE2">
        <w:rPr>
          <w:rFonts w:ascii="Arial" w:hAnsi="Arial" w:cs="Arial"/>
          <w:sz w:val="20"/>
        </w:rPr>
        <w:t>c)</w:t>
      </w:r>
      <w:r w:rsidR="009F77F2" w:rsidRPr="00CD3AE2">
        <w:rPr>
          <w:rFonts w:ascii="Arial" w:hAnsi="Arial" w:cs="Arial"/>
          <w:sz w:val="20"/>
          <w:lang w:val="en-US"/>
        </w:rPr>
        <w:t xml:space="preserve"> </w:t>
      </w:r>
      <w:r w:rsidRPr="00CD3AE2">
        <w:rPr>
          <w:rFonts w:ascii="Arial" w:hAnsi="Arial" w:cs="Arial"/>
          <w:sz w:val="20"/>
        </w:rPr>
        <w:t xml:space="preserve">Căn cứ </w:t>
      </w:r>
      <w:r w:rsidR="00976783" w:rsidRPr="00CD3AE2">
        <w:rPr>
          <w:rFonts w:ascii="Arial" w:hAnsi="Arial" w:cs="Arial"/>
          <w:sz w:val="20"/>
        </w:rPr>
        <w:t xml:space="preserve">quyết định </w:t>
      </w:r>
      <w:r w:rsidRPr="00CD3AE2">
        <w:rPr>
          <w:rFonts w:ascii="Arial" w:hAnsi="Arial" w:cs="Arial"/>
          <w:sz w:val="20"/>
        </w:rPr>
        <w:t>phê duyệt danh sách các cá nhân được cấp chứng chỉ, đơn vị tổ chức kỳ thi sát hạch có trách nhiệm chuyển bản phô tô bài thi và hồ sơ của các cá nhân đó về Sở Xây dựng để cấp chứng chỉ</w:t>
      </w:r>
      <w:r w:rsidR="00AE4EB6" w:rsidRPr="00CD3AE2">
        <w:rPr>
          <w:rFonts w:ascii="Arial" w:hAnsi="Arial" w:cs="Arial"/>
          <w:sz w:val="20"/>
        </w:rPr>
        <w:t>.</w:t>
      </w:r>
    </w:p>
    <w:p w14:paraId="7ADC6FD5" w14:textId="77777777" w:rsidR="00FD0C98" w:rsidRPr="00CD3AE2" w:rsidRDefault="00FD0C98" w:rsidP="00347788">
      <w:pPr>
        <w:spacing w:before="120"/>
        <w:rPr>
          <w:rFonts w:ascii="Arial" w:hAnsi="Arial" w:cs="Arial"/>
          <w:sz w:val="20"/>
        </w:rPr>
      </w:pPr>
      <w:r w:rsidRPr="00CD3AE2">
        <w:rPr>
          <w:rFonts w:ascii="Arial" w:hAnsi="Arial" w:cs="Arial"/>
          <w:sz w:val="20"/>
        </w:rPr>
        <w:t>Trong thời hạn 10 ngày làm việc kể từ ngày nhận đủ hồ sơ h</w:t>
      </w:r>
      <w:r w:rsidR="00C35D7C" w:rsidRPr="00CD3AE2">
        <w:rPr>
          <w:rFonts w:ascii="Arial" w:hAnsi="Arial" w:cs="Arial"/>
          <w:sz w:val="20"/>
          <w:lang w:val="en-US"/>
        </w:rPr>
        <w:t>ợ</w:t>
      </w:r>
      <w:r w:rsidRPr="00CD3AE2">
        <w:rPr>
          <w:rFonts w:ascii="Arial" w:hAnsi="Arial" w:cs="Arial"/>
          <w:sz w:val="20"/>
        </w:rPr>
        <w:t>p lệ, Sở Xây dựng tổ chức in và ký phát hành chứng chỉ;</w:t>
      </w:r>
    </w:p>
    <w:p w14:paraId="75BB270D" w14:textId="77777777" w:rsidR="00FD0C98" w:rsidRPr="00CD3AE2" w:rsidRDefault="00FD0C98" w:rsidP="00347788">
      <w:pPr>
        <w:spacing w:before="120"/>
        <w:rPr>
          <w:rFonts w:ascii="Arial" w:hAnsi="Arial" w:cs="Arial"/>
          <w:sz w:val="20"/>
        </w:rPr>
      </w:pPr>
      <w:r w:rsidRPr="00CD3AE2">
        <w:rPr>
          <w:rFonts w:ascii="Arial" w:hAnsi="Arial" w:cs="Arial"/>
          <w:sz w:val="20"/>
        </w:rPr>
        <w:t>d)</w:t>
      </w:r>
      <w:r w:rsidR="006F3586" w:rsidRPr="00CD3AE2">
        <w:rPr>
          <w:rFonts w:ascii="Arial" w:hAnsi="Arial" w:cs="Arial"/>
          <w:sz w:val="20"/>
          <w:lang w:val="en-US"/>
        </w:rPr>
        <w:t xml:space="preserve"> </w:t>
      </w:r>
      <w:r w:rsidRPr="00CD3AE2">
        <w:rPr>
          <w:rFonts w:ascii="Arial" w:hAnsi="Arial" w:cs="Arial"/>
          <w:sz w:val="20"/>
        </w:rPr>
        <w:t xml:space="preserve">Sở Xây dựng có trách nhiệm lưu giữ hồ sơ của người được cấp chứng chỉ theo quy định tại </w:t>
      </w:r>
      <w:bookmarkStart w:id="41" w:name="tc_7"/>
      <w:r w:rsidR="00976783" w:rsidRPr="00CD3AE2">
        <w:rPr>
          <w:rFonts w:ascii="Arial" w:hAnsi="Arial" w:cs="Arial"/>
          <w:sz w:val="20"/>
        </w:rPr>
        <w:t>khoản</w:t>
      </w:r>
      <w:r w:rsidRPr="00CD3AE2">
        <w:rPr>
          <w:rFonts w:ascii="Arial" w:hAnsi="Arial" w:cs="Arial"/>
          <w:sz w:val="20"/>
        </w:rPr>
        <w:t xml:space="preserve"> 2 </w:t>
      </w:r>
      <w:r w:rsidR="00976783" w:rsidRPr="00CD3AE2">
        <w:rPr>
          <w:rFonts w:ascii="Arial" w:hAnsi="Arial" w:cs="Arial"/>
          <w:sz w:val="20"/>
        </w:rPr>
        <w:t xml:space="preserve">Điều </w:t>
      </w:r>
      <w:r w:rsidRPr="00CD3AE2">
        <w:rPr>
          <w:rFonts w:ascii="Arial" w:hAnsi="Arial" w:cs="Arial"/>
          <w:sz w:val="20"/>
        </w:rPr>
        <w:t xml:space="preserve">14 của </w:t>
      </w:r>
      <w:r w:rsidR="00976783" w:rsidRPr="00CD3AE2">
        <w:rPr>
          <w:rFonts w:ascii="Arial" w:hAnsi="Arial" w:cs="Arial"/>
          <w:sz w:val="20"/>
        </w:rPr>
        <w:t>Thông tư này</w:t>
      </w:r>
      <w:r w:rsidR="00AE4EB6" w:rsidRPr="00CD3AE2">
        <w:rPr>
          <w:rFonts w:ascii="Arial" w:hAnsi="Arial" w:cs="Arial"/>
          <w:sz w:val="20"/>
        </w:rPr>
        <w:t>.</w:t>
      </w:r>
      <w:bookmarkEnd w:id="41"/>
    </w:p>
    <w:p w14:paraId="27D6147C" w14:textId="77777777" w:rsidR="00FD0C98" w:rsidRPr="00CD3AE2" w:rsidRDefault="00FD0C98" w:rsidP="00347788">
      <w:pPr>
        <w:spacing w:before="120"/>
        <w:rPr>
          <w:rFonts w:ascii="Arial" w:hAnsi="Arial" w:cs="Arial"/>
          <w:sz w:val="20"/>
        </w:rPr>
      </w:pPr>
      <w:bookmarkStart w:id="42" w:name="khoan_3_15"/>
      <w:r w:rsidRPr="00CD3AE2">
        <w:rPr>
          <w:rFonts w:ascii="Arial" w:hAnsi="Arial" w:cs="Arial"/>
          <w:sz w:val="20"/>
        </w:rPr>
        <w:t>3</w:t>
      </w:r>
      <w:r w:rsidR="00AE4EB6" w:rsidRPr="00CD3AE2">
        <w:rPr>
          <w:rFonts w:ascii="Arial" w:hAnsi="Arial" w:cs="Arial"/>
          <w:sz w:val="20"/>
        </w:rPr>
        <w:t>.</w:t>
      </w:r>
      <w:r w:rsidR="006F3586" w:rsidRPr="00CD3AE2">
        <w:rPr>
          <w:rFonts w:ascii="Arial" w:hAnsi="Arial" w:cs="Arial"/>
          <w:sz w:val="20"/>
          <w:lang w:val="en-US"/>
        </w:rPr>
        <w:t xml:space="preserve"> </w:t>
      </w:r>
      <w:r w:rsidRPr="00CD3AE2">
        <w:rPr>
          <w:rFonts w:ascii="Arial" w:hAnsi="Arial" w:cs="Arial"/>
          <w:sz w:val="20"/>
        </w:rPr>
        <w:t>Kinh phí cấp chứng chỉ là 200</w:t>
      </w:r>
      <w:r w:rsidR="00AE4EB6" w:rsidRPr="00CD3AE2">
        <w:rPr>
          <w:rFonts w:ascii="Arial" w:hAnsi="Arial" w:cs="Arial"/>
          <w:sz w:val="20"/>
        </w:rPr>
        <w:t>.</w:t>
      </w:r>
      <w:r w:rsidRPr="00CD3AE2">
        <w:rPr>
          <w:rFonts w:ascii="Arial" w:hAnsi="Arial" w:cs="Arial"/>
          <w:sz w:val="20"/>
        </w:rPr>
        <w:t>000đ (hai trăm ngàn đồng) đối với một chứng chỉ, cá nhân nộp trực tiếp tại Sở Xây dựng khi nhận chứng chỉ</w:t>
      </w:r>
      <w:r w:rsidR="00AE4EB6" w:rsidRPr="00CD3AE2">
        <w:rPr>
          <w:rFonts w:ascii="Arial" w:hAnsi="Arial" w:cs="Arial"/>
          <w:sz w:val="20"/>
        </w:rPr>
        <w:t>.</w:t>
      </w:r>
      <w:r w:rsidRPr="00CD3AE2">
        <w:rPr>
          <w:rFonts w:ascii="Arial" w:hAnsi="Arial" w:cs="Arial"/>
          <w:sz w:val="20"/>
        </w:rPr>
        <w:t xml:space="preserve"> Sở Xây dựng sử dụng kinh phí </w:t>
      </w:r>
      <w:r w:rsidR="00AE4EB6" w:rsidRPr="00CD3AE2">
        <w:rPr>
          <w:rFonts w:ascii="Arial" w:hAnsi="Arial" w:cs="Arial"/>
          <w:sz w:val="20"/>
        </w:rPr>
        <w:t>này</w:t>
      </w:r>
      <w:r w:rsidRPr="00CD3AE2">
        <w:rPr>
          <w:rFonts w:ascii="Arial" w:hAnsi="Arial" w:cs="Arial"/>
          <w:sz w:val="20"/>
        </w:rPr>
        <w:t xml:space="preserve"> theo quy định của pháp </w:t>
      </w:r>
      <w:r w:rsidR="00976783" w:rsidRPr="00CD3AE2">
        <w:rPr>
          <w:rFonts w:ascii="Arial" w:hAnsi="Arial" w:cs="Arial"/>
          <w:sz w:val="20"/>
        </w:rPr>
        <w:t xml:space="preserve">luật </w:t>
      </w:r>
      <w:r w:rsidRPr="00CD3AE2">
        <w:rPr>
          <w:rFonts w:ascii="Arial" w:hAnsi="Arial" w:cs="Arial"/>
          <w:sz w:val="20"/>
        </w:rPr>
        <w:t>về phí và lệ phí</w:t>
      </w:r>
      <w:r w:rsidR="00AE4EB6" w:rsidRPr="00CD3AE2">
        <w:rPr>
          <w:rFonts w:ascii="Arial" w:hAnsi="Arial" w:cs="Arial"/>
          <w:sz w:val="20"/>
        </w:rPr>
        <w:t>.</w:t>
      </w:r>
      <w:bookmarkEnd w:id="42"/>
    </w:p>
    <w:p w14:paraId="5ADCAF23"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D34523" w:rsidRPr="00CD3AE2">
        <w:rPr>
          <w:rFonts w:ascii="Arial" w:hAnsi="Arial" w:cs="Arial"/>
          <w:sz w:val="20"/>
          <w:lang w:val="en-US"/>
        </w:rPr>
        <w:t xml:space="preserve"> </w:t>
      </w:r>
      <w:r w:rsidRPr="00CD3AE2">
        <w:rPr>
          <w:rFonts w:ascii="Arial" w:hAnsi="Arial" w:cs="Arial"/>
          <w:sz w:val="20"/>
        </w:rPr>
        <w:t xml:space="preserve">Chứng chỉ có giá trị sử dụng </w:t>
      </w:r>
      <w:r w:rsidR="00507F54" w:rsidRPr="00CD3AE2">
        <w:rPr>
          <w:rFonts w:ascii="Arial" w:hAnsi="Arial" w:cs="Arial"/>
          <w:sz w:val="20"/>
          <w:lang w:val="en-US"/>
        </w:rPr>
        <w:t>tr</w:t>
      </w:r>
      <w:r w:rsidRPr="00CD3AE2">
        <w:rPr>
          <w:rFonts w:ascii="Arial" w:hAnsi="Arial" w:cs="Arial"/>
          <w:sz w:val="20"/>
        </w:rPr>
        <w:t xml:space="preserve">ên phạm vi cả nước trong </w:t>
      </w:r>
      <w:r w:rsidR="00507F54" w:rsidRPr="00CD3AE2">
        <w:rPr>
          <w:rFonts w:ascii="Arial" w:hAnsi="Arial" w:cs="Arial"/>
          <w:sz w:val="20"/>
        </w:rPr>
        <w:t>thời</w:t>
      </w:r>
      <w:r w:rsidRPr="00CD3AE2">
        <w:rPr>
          <w:rFonts w:ascii="Arial" w:hAnsi="Arial" w:cs="Arial"/>
          <w:sz w:val="20"/>
        </w:rPr>
        <w:t xml:space="preserve"> hạn 05 năm kể từ ngày được cấp</w:t>
      </w:r>
      <w:r w:rsidR="00AE4EB6" w:rsidRPr="00CD3AE2">
        <w:rPr>
          <w:rFonts w:ascii="Arial" w:hAnsi="Arial" w:cs="Arial"/>
          <w:sz w:val="20"/>
        </w:rPr>
        <w:t>.</w:t>
      </w:r>
    </w:p>
    <w:p w14:paraId="5F37C69A" w14:textId="77777777" w:rsidR="00FD0C98" w:rsidRPr="00CD3AE2" w:rsidRDefault="00FD0C98" w:rsidP="00347788">
      <w:pPr>
        <w:spacing w:before="120"/>
        <w:rPr>
          <w:rFonts w:ascii="Arial" w:hAnsi="Arial" w:cs="Arial"/>
          <w:sz w:val="20"/>
        </w:rPr>
      </w:pPr>
      <w:r w:rsidRPr="00CD3AE2">
        <w:rPr>
          <w:rFonts w:ascii="Arial" w:hAnsi="Arial" w:cs="Arial"/>
          <w:sz w:val="20"/>
        </w:rPr>
        <w:t>5</w:t>
      </w:r>
      <w:r w:rsidR="00AE4EB6" w:rsidRPr="00CD3AE2">
        <w:rPr>
          <w:rFonts w:ascii="Arial" w:hAnsi="Arial" w:cs="Arial"/>
          <w:sz w:val="20"/>
        </w:rPr>
        <w:t>.</w:t>
      </w:r>
      <w:r w:rsidR="00D34523" w:rsidRPr="00CD3AE2">
        <w:rPr>
          <w:rFonts w:ascii="Arial" w:hAnsi="Arial" w:cs="Arial"/>
          <w:sz w:val="20"/>
          <w:lang w:val="en-US"/>
        </w:rPr>
        <w:t xml:space="preserve"> </w:t>
      </w:r>
      <w:r w:rsidRPr="00CD3AE2">
        <w:rPr>
          <w:rFonts w:ascii="Arial" w:hAnsi="Arial" w:cs="Arial"/>
          <w:sz w:val="20"/>
        </w:rPr>
        <w:t>M</w:t>
      </w:r>
      <w:r w:rsidR="00D34523" w:rsidRPr="00CD3AE2">
        <w:rPr>
          <w:rFonts w:ascii="Arial" w:hAnsi="Arial" w:cs="Arial"/>
          <w:sz w:val="20"/>
          <w:lang w:val="en-US"/>
        </w:rPr>
        <w:t>ẫ</w:t>
      </w:r>
      <w:r w:rsidRPr="00CD3AE2">
        <w:rPr>
          <w:rFonts w:ascii="Arial" w:hAnsi="Arial" w:cs="Arial"/>
          <w:sz w:val="20"/>
        </w:rPr>
        <w:t xml:space="preserve">u chứng chỉ theo quy định tại </w:t>
      </w:r>
      <w:bookmarkStart w:id="43" w:name="bieumau_pl_4a"/>
      <w:r w:rsidRPr="00CD3AE2">
        <w:rPr>
          <w:rFonts w:ascii="Arial" w:hAnsi="Arial" w:cs="Arial"/>
          <w:sz w:val="20"/>
          <w:szCs w:val="20"/>
        </w:rPr>
        <w:t>Phụ lục 4a</w:t>
      </w:r>
      <w:bookmarkEnd w:id="43"/>
      <w:r w:rsidRPr="00CD3AE2">
        <w:rPr>
          <w:rFonts w:ascii="Arial" w:hAnsi="Arial" w:cs="Arial"/>
          <w:sz w:val="20"/>
        </w:rPr>
        <w:t xml:space="preserve"> của </w:t>
      </w:r>
      <w:r w:rsidR="00976783" w:rsidRPr="00CD3AE2">
        <w:rPr>
          <w:rFonts w:ascii="Arial" w:hAnsi="Arial" w:cs="Arial"/>
          <w:sz w:val="20"/>
        </w:rPr>
        <w:t>Thông tư này</w:t>
      </w:r>
      <w:r w:rsidR="00AE4EB6" w:rsidRPr="00CD3AE2">
        <w:rPr>
          <w:rFonts w:ascii="Arial" w:hAnsi="Arial" w:cs="Arial"/>
          <w:sz w:val="20"/>
        </w:rPr>
        <w:t>.</w:t>
      </w:r>
    </w:p>
    <w:p w14:paraId="79CAE991" w14:textId="77777777" w:rsidR="00FD0C98" w:rsidRPr="00CD3AE2" w:rsidRDefault="00FD0C98" w:rsidP="00347788">
      <w:pPr>
        <w:spacing w:before="120"/>
        <w:rPr>
          <w:rFonts w:ascii="Arial" w:hAnsi="Arial" w:cs="Arial"/>
          <w:sz w:val="20"/>
        </w:rPr>
      </w:pPr>
      <w:r w:rsidRPr="00CD3AE2">
        <w:rPr>
          <w:rFonts w:ascii="Arial" w:hAnsi="Arial" w:cs="Arial"/>
          <w:sz w:val="20"/>
        </w:rPr>
        <w:t>6</w:t>
      </w:r>
      <w:r w:rsidR="00AE4EB6" w:rsidRPr="00CD3AE2">
        <w:rPr>
          <w:rFonts w:ascii="Arial" w:hAnsi="Arial" w:cs="Arial"/>
          <w:sz w:val="20"/>
        </w:rPr>
        <w:t>.</w:t>
      </w:r>
      <w:r w:rsidR="00D34523" w:rsidRPr="00CD3AE2">
        <w:rPr>
          <w:rFonts w:ascii="Arial" w:hAnsi="Arial" w:cs="Arial"/>
          <w:sz w:val="20"/>
          <w:lang w:val="en-US"/>
        </w:rPr>
        <w:t xml:space="preserve"> </w:t>
      </w:r>
      <w:r w:rsidRPr="00CD3AE2">
        <w:rPr>
          <w:rFonts w:ascii="Arial" w:hAnsi="Arial" w:cs="Arial"/>
          <w:sz w:val="20"/>
        </w:rPr>
        <w:t>Chứng chỉ được trả cho cá nhân tại Sở Xây dựng hoặc đơn vị tổ chức kỳ thi</w:t>
      </w:r>
      <w:r w:rsidR="00AE4EB6" w:rsidRPr="00CD3AE2">
        <w:rPr>
          <w:rFonts w:ascii="Arial" w:hAnsi="Arial" w:cs="Arial"/>
          <w:sz w:val="20"/>
        </w:rPr>
        <w:t>.</w:t>
      </w:r>
      <w:r w:rsidRPr="00CD3AE2">
        <w:rPr>
          <w:rFonts w:ascii="Arial" w:hAnsi="Arial" w:cs="Arial"/>
          <w:sz w:val="20"/>
        </w:rPr>
        <w:t xml:space="preserve"> Trường h</w:t>
      </w:r>
      <w:r w:rsidR="00EB0B5C" w:rsidRPr="00CD3AE2">
        <w:rPr>
          <w:rFonts w:ascii="Arial" w:hAnsi="Arial" w:cs="Arial"/>
          <w:sz w:val="20"/>
          <w:lang w:val="en-US"/>
        </w:rPr>
        <w:t>ợ</w:t>
      </w:r>
      <w:r w:rsidRPr="00CD3AE2">
        <w:rPr>
          <w:rFonts w:ascii="Arial" w:hAnsi="Arial" w:cs="Arial"/>
          <w:sz w:val="20"/>
        </w:rPr>
        <w:t>p người có chứng chỉ không đến nhận trực tiếp thì được gửi theo đường bưu điện</w:t>
      </w:r>
      <w:r w:rsidR="00AE4EB6" w:rsidRPr="00CD3AE2">
        <w:rPr>
          <w:rFonts w:ascii="Arial" w:hAnsi="Arial" w:cs="Arial"/>
          <w:sz w:val="20"/>
        </w:rPr>
        <w:t>.</w:t>
      </w:r>
    </w:p>
    <w:p w14:paraId="786F67E4" w14:textId="77777777" w:rsidR="00FD0C98" w:rsidRPr="00CD3AE2" w:rsidRDefault="00FD0C98" w:rsidP="00347788">
      <w:pPr>
        <w:spacing w:before="120"/>
        <w:rPr>
          <w:rFonts w:ascii="Arial" w:hAnsi="Arial" w:cs="Arial"/>
          <w:sz w:val="20"/>
        </w:rPr>
      </w:pPr>
      <w:r w:rsidRPr="00CD3AE2">
        <w:rPr>
          <w:rFonts w:ascii="Arial" w:hAnsi="Arial" w:cs="Arial"/>
          <w:sz w:val="20"/>
        </w:rPr>
        <w:t>7</w:t>
      </w:r>
      <w:r w:rsidR="00AE4EB6" w:rsidRPr="00CD3AE2">
        <w:rPr>
          <w:rFonts w:ascii="Arial" w:hAnsi="Arial" w:cs="Arial"/>
          <w:sz w:val="20"/>
        </w:rPr>
        <w:t>.</w:t>
      </w:r>
      <w:r w:rsidR="00A61A84" w:rsidRPr="00CD3AE2">
        <w:rPr>
          <w:rFonts w:ascii="Arial" w:hAnsi="Arial" w:cs="Arial"/>
          <w:sz w:val="20"/>
          <w:lang w:val="en-US"/>
        </w:rPr>
        <w:t xml:space="preserve"> </w:t>
      </w:r>
      <w:r w:rsidRPr="00CD3AE2">
        <w:rPr>
          <w:rFonts w:ascii="Arial" w:hAnsi="Arial" w:cs="Arial"/>
          <w:sz w:val="20"/>
        </w:rPr>
        <w:t>Người được cấp chứng chỉ phải chấp hành các quy định sau:</w:t>
      </w:r>
    </w:p>
    <w:p w14:paraId="64F19EB8"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A61A84" w:rsidRPr="00CD3AE2">
        <w:rPr>
          <w:rFonts w:ascii="Arial" w:hAnsi="Arial" w:cs="Arial"/>
          <w:sz w:val="20"/>
          <w:lang w:val="en-US"/>
        </w:rPr>
        <w:t xml:space="preserve"> </w:t>
      </w:r>
      <w:r w:rsidRPr="00CD3AE2">
        <w:rPr>
          <w:rFonts w:ascii="Arial" w:hAnsi="Arial" w:cs="Arial"/>
          <w:sz w:val="20"/>
        </w:rPr>
        <w:t>Không được sửa chữa, tẩy xóa nội dung của chứng chỉ;</w:t>
      </w:r>
    </w:p>
    <w:p w14:paraId="2462F3A7"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A61A84" w:rsidRPr="00CD3AE2">
        <w:rPr>
          <w:rFonts w:ascii="Arial" w:hAnsi="Arial" w:cs="Arial"/>
          <w:sz w:val="20"/>
          <w:lang w:val="en-US"/>
        </w:rPr>
        <w:t xml:space="preserve"> </w:t>
      </w:r>
      <w:r w:rsidRPr="00CD3AE2">
        <w:rPr>
          <w:rFonts w:ascii="Arial" w:hAnsi="Arial" w:cs="Arial"/>
          <w:sz w:val="20"/>
        </w:rPr>
        <w:t>Không đ</w:t>
      </w:r>
      <w:r w:rsidR="00CA01A5" w:rsidRPr="00CD3AE2">
        <w:rPr>
          <w:rFonts w:ascii="Arial" w:hAnsi="Arial" w:cs="Arial"/>
          <w:sz w:val="20"/>
          <w:lang w:val="en-US"/>
        </w:rPr>
        <w:t>ư</w:t>
      </w:r>
      <w:r w:rsidRPr="00CD3AE2">
        <w:rPr>
          <w:rFonts w:ascii="Arial" w:hAnsi="Arial" w:cs="Arial"/>
          <w:sz w:val="20"/>
        </w:rPr>
        <w:t>ợc cho thuê, cho mượn hoặc cho các tổ chức, cá nhân khác sử dụng tên và chứng chỉ của mình để thực hiện các hoạt động liên quan đến hành nghề môi giới bất động sản;</w:t>
      </w:r>
    </w:p>
    <w:p w14:paraId="032A1C59" w14:textId="77777777" w:rsidR="00FD0C98" w:rsidRPr="00CD3AE2" w:rsidRDefault="00FD0C98" w:rsidP="00347788">
      <w:pPr>
        <w:spacing w:before="120"/>
        <w:rPr>
          <w:rFonts w:ascii="Arial" w:hAnsi="Arial" w:cs="Arial"/>
          <w:sz w:val="20"/>
        </w:rPr>
      </w:pPr>
      <w:r w:rsidRPr="00CD3AE2">
        <w:rPr>
          <w:rFonts w:ascii="Arial" w:hAnsi="Arial" w:cs="Arial"/>
          <w:sz w:val="20"/>
        </w:rPr>
        <w:t>c)</w:t>
      </w:r>
      <w:r w:rsidR="00A61A84" w:rsidRPr="00CD3AE2">
        <w:rPr>
          <w:rFonts w:ascii="Arial" w:hAnsi="Arial" w:cs="Arial"/>
          <w:sz w:val="20"/>
          <w:lang w:val="en-US"/>
        </w:rPr>
        <w:t xml:space="preserve"> </w:t>
      </w:r>
      <w:r w:rsidRPr="00CD3AE2">
        <w:rPr>
          <w:rFonts w:ascii="Arial" w:hAnsi="Arial" w:cs="Arial"/>
          <w:sz w:val="20"/>
        </w:rPr>
        <w:t xml:space="preserve">Không được sử dụng vào các </w:t>
      </w:r>
      <w:r w:rsidR="00976783" w:rsidRPr="00CD3AE2">
        <w:rPr>
          <w:rFonts w:ascii="Arial" w:hAnsi="Arial" w:cs="Arial"/>
          <w:sz w:val="20"/>
        </w:rPr>
        <w:t>mục</w:t>
      </w:r>
      <w:r w:rsidRPr="00CD3AE2">
        <w:rPr>
          <w:rFonts w:ascii="Arial" w:hAnsi="Arial" w:cs="Arial"/>
          <w:sz w:val="20"/>
        </w:rPr>
        <w:t xml:space="preserve"> đích khác mà pháp </w:t>
      </w:r>
      <w:r w:rsidR="00976783" w:rsidRPr="00CD3AE2">
        <w:rPr>
          <w:rFonts w:ascii="Arial" w:hAnsi="Arial" w:cs="Arial"/>
          <w:sz w:val="20"/>
        </w:rPr>
        <w:t xml:space="preserve">luật </w:t>
      </w:r>
      <w:r w:rsidRPr="00CD3AE2">
        <w:rPr>
          <w:rFonts w:ascii="Arial" w:hAnsi="Arial" w:cs="Arial"/>
          <w:sz w:val="20"/>
        </w:rPr>
        <w:t>không quy định</w:t>
      </w:r>
      <w:r w:rsidR="00AE4EB6" w:rsidRPr="00CD3AE2">
        <w:rPr>
          <w:rFonts w:ascii="Arial" w:hAnsi="Arial" w:cs="Arial"/>
          <w:sz w:val="20"/>
        </w:rPr>
        <w:t>.</w:t>
      </w:r>
    </w:p>
    <w:p w14:paraId="018E2B2C" w14:textId="77777777" w:rsidR="00FD0C98" w:rsidRPr="00CD3AE2" w:rsidRDefault="00FD0C98" w:rsidP="00347788">
      <w:pPr>
        <w:spacing w:before="120"/>
        <w:rPr>
          <w:rFonts w:ascii="Arial" w:hAnsi="Arial" w:cs="Arial"/>
          <w:sz w:val="20"/>
        </w:rPr>
      </w:pPr>
      <w:r w:rsidRPr="00CD3AE2">
        <w:rPr>
          <w:rFonts w:ascii="Arial" w:hAnsi="Arial" w:cs="Arial"/>
          <w:sz w:val="20"/>
        </w:rPr>
        <w:t>8</w:t>
      </w:r>
      <w:r w:rsidR="00AE4EB6" w:rsidRPr="00CD3AE2">
        <w:rPr>
          <w:rFonts w:ascii="Arial" w:hAnsi="Arial" w:cs="Arial"/>
          <w:sz w:val="20"/>
        </w:rPr>
        <w:t>.</w:t>
      </w:r>
      <w:r w:rsidR="00A61A84" w:rsidRPr="00CD3AE2">
        <w:rPr>
          <w:rFonts w:ascii="Arial" w:hAnsi="Arial" w:cs="Arial"/>
          <w:sz w:val="20"/>
          <w:lang w:val="en-US"/>
        </w:rPr>
        <w:t xml:space="preserve"> </w:t>
      </w:r>
      <w:r w:rsidRPr="00CD3AE2">
        <w:rPr>
          <w:rFonts w:ascii="Arial" w:hAnsi="Arial" w:cs="Arial"/>
          <w:sz w:val="20"/>
        </w:rPr>
        <w:t>Sau khi kết thúc từng kỳ thi và cấp chứng chỉ, Sở Xây dựng có trách nhiệm báo cáo Bộ Xây dựng về t</w:t>
      </w:r>
      <w:r w:rsidR="00EC23A2" w:rsidRPr="00CD3AE2">
        <w:rPr>
          <w:rFonts w:ascii="Arial" w:hAnsi="Arial" w:cs="Arial"/>
          <w:sz w:val="20"/>
          <w:lang w:val="en-US"/>
        </w:rPr>
        <w:t>ì</w:t>
      </w:r>
      <w:r w:rsidRPr="00CD3AE2">
        <w:rPr>
          <w:rFonts w:ascii="Arial" w:hAnsi="Arial" w:cs="Arial"/>
          <w:sz w:val="20"/>
        </w:rPr>
        <w:t>nh h</w:t>
      </w:r>
      <w:r w:rsidR="009E3084" w:rsidRPr="00CD3AE2">
        <w:rPr>
          <w:rFonts w:ascii="Arial" w:hAnsi="Arial" w:cs="Arial"/>
          <w:sz w:val="20"/>
          <w:lang w:val="en-US"/>
        </w:rPr>
        <w:t>ì</w:t>
      </w:r>
      <w:r w:rsidRPr="00CD3AE2">
        <w:rPr>
          <w:rFonts w:ascii="Arial" w:hAnsi="Arial" w:cs="Arial"/>
          <w:sz w:val="20"/>
        </w:rPr>
        <w:t>nh tổ chức kỳ thi sát hạch và danh sách các cá nhân được cấp chứng chỉ</w:t>
      </w:r>
      <w:r w:rsidR="00AE4EB6" w:rsidRPr="00CD3AE2">
        <w:rPr>
          <w:rFonts w:ascii="Arial" w:hAnsi="Arial" w:cs="Arial"/>
          <w:sz w:val="20"/>
        </w:rPr>
        <w:t>.</w:t>
      </w:r>
      <w:r w:rsidRPr="00CD3AE2">
        <w:rPr>
          <w:rFonts w:ascii="Arial" w:hAnsi="Arial" w:cs="Arial"/>
          <w:sz w:val="20"/>
        </w:rPr>
        <w:t xml:space="preserve"> Đồng thời đưa danh sách thí sinh được cấp chứng chỉ lên trang thông tin điện tử của Sở Xây dựng (theo mẫu tại </w:t>
      </w:r>
      <w:bookmarkStart w:id="44" w:name="bieumau_pl_3b"/>
      <w:r w:rsidRPr="00CD3AE2">
        <w:rPr>
          <w:rFonts w:ascii="Arial" w:hAnsi="Arial" w:cs="Arial"/>
          <w:sz w:val="20"/>
          <w:szCs w:val="20"/>
        </w:rPr>
        <w:t>Phụ lục 3b</w:t>
      </w:r>
      <w:bookmarkEnd w:id="44"/>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r w:rsidR="00AE4EB6" w:rsidRPr="00CD3AE2">
        <w:rPr>
          <w:rFonts w:ascii="Arial" w:hAnsi="Arial" w:cs="Arial"/>
          <w:sz w:val="20"/>
        </w:rPr>
        <w:t>.</w:t>
      </w:r>
    </w:p>
    <w:p w14:paraId="461AEA3D" w14:textId="77777777" w:rsidR="00FD0C98" w:rsidRPr="00CD3AE2" w:rsidRDefault="00EA2BDB" w:rsidP="00347788">
      <w:pPr>
        <w:spacing w:before="120"/>
        <w:rPr>
          <w:rFonts w:ascii="Arial" w:hAnsi="Arial" w:cs="Arial"/>
          <w:sz w:val="20"/>
        </w:rPr>
      </w:pPr>
      <w:bookmarkStart w:id="45" w:name="khoan_9_15"/>
      <w:r w:rsidRPr="00CD3AE2">
        <w:rPr>
          <w:rFonts w:ascii="Arial" w:hAnsi="Arial" w:cs="Arial"/>
          <w:sz w:val="20"/>
        </w:rPr>
        <w:t>9</w:t>
      </w:r>
      <w:r w:rsidR="00AE4EB6" w:rsidRPr="00CD3AE2">
        <w:rPr>
          <w:rFonts w:ascii="Arial" w:hAnsi="Arial" w:cs="Arial"/>
          <w:sz w:val="20"/>
        </w:rPr>
        <w:t>.</w:t>
      </w:r>
      <w:r w:rsidRPr="00CD3AE2">
        <w:rPr>
          <w:rFonts w:ascii="Arial" w:hAnsi="Arial" w:cs="Arial"/>
          <w:sz w:val="20"/>
        </w:rPr>
        <w:t xml:space="preserve"> Định kỳ vào trước ngày 15/12 hàng năm Sở Xây dựng báo cáo Bộ Xây dựng về tình hình cấp chứng chỉ tại địa phương</w:t>
      </w:r>
      <w:r w:rsidR="00AE4EB6" w:rsidRPr="00CD3AE2">
        <w:rPr>
          <w:rFonts w:ascii="Arial" w:hAnsi="Arial" w:cs="Arial"/>
          <w:sz w:val="20"/>
        </w:rPr>
        <w:t>.</w:t>
      </w:r>
      <w:bookmarkEnd w:id="45"/>
    </w:p>
    <w:p w14:paraId="1198F9ED" w14:textId="77777777" w:rsidR="00FD0C98" w:rsidRPr="00CD3AE2" w:rsidRDefault="00976783" w:rsidP="00347788">
      <w:pPr>
        <w:spacing w:before="120"/>
        <w:rPr>
          <w:rFonts w:ascii="Arial" w:hAnsi="Arial" w:cs="Arial"/>
          <w:b/>
          <w:sz w:val="20"/>
        </w:rPr>
      </w:pPr>
      <w:bookmarkStart w:id="46" w:name="dieu_16"/>
      <w:r w:rsidRPr="00CD3AE2">
        <w:rPr>
          <w:rFonts w:ascii="Arial" w:hAnsi="Arial" w:cs="Arial"/>
          <w:b/>
          <w:sz w:val="20"/>
        </w:rPr>
        <w:t xml:space="preserve">Điều </w:t>
      </w:r>
      <w:r w:rsidR="00FD0C98" w:rsidRPr="00CD3AE2">
        <w:rPr>
          <w:rFonts w:ascii="Arial" w:hAnsi="Arial" w:cs="Arial"/>
          <w:b/>
          <w:sz w:val="20"/>
        </w:rPr>
        <w:t>16</w:t>
      </w:r>
      <w:r w:rsidR="00AE4EB6" w:rsidRPr="00CD3AE2">
        <w:rPr>
          <w:rFonts w:ascii="Arial" w:hAnsi="Arial" w:cs="Arial"/>
          <w:b/>
          <w:sz w:val="20"/>
        </w:rPr>
        <w:t>.</w:t>
      </w:r>
      <w:r w:rsidR="00FD0C98" w:rsidRPr="00CD3AE2">
        <w:rPr>
          <w:rFonts w:ascii="Arial" w:hAnsi="Arial" w:cs="Arial"/>
          <w:b/>
          <w:sz w:val="20"/>
        </w:rPr>
        <w:t xml:space="preserve"> Cấp lại chứng chỉ hành nghề môi giới bất động sản</w:t>
      </w:r>
      <w:bookmarkEnd w:id="46"/>
    </w:p>
    <w:p w14:paraId="34B8C2AE"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777C0E" w:rsidRPr="00CD3AE2">
        <w:rPr>
          <w:rFonts w:ascii="Arial" w:hAnsi="Arial" w:cs="Arial"/>
          <w:sz w:val="20"/>
          <w:lang w:val="en-US"/>
        </w:rPr>
        <w:t xml:space="preserve"> </w:t>
      </w:r>
      <w:r w:rsidRPr="00CD3AE2">
        <w:rPr>
          <w:rFonts w:ascii="Arial" w:hAnsi="Arial" w:cs="Arial"/>
          <w:sz w:val="20"/>
        </w:rPr>
        <w:t>Người được cấp chứng chỉ nhưng bị mất, bị rách, bị cháy, bị hủy hoại do thiên tai hoặc lý do bất khả kháng khác thì được cấp lại chứng chỉ</w:t>
      </w:r>
      <w:r w:rsidR="00AE4EB6" w:rsidRPr="00CD3AE2">
        <w:rPr>
          <w:rFonts w:ascii="Arial" w:hAnsi="Arial" w:cs="Arial"/>
          <w:sz w:val="20"/>
        </w:rPr>
        <w:t>.</w:t>
      </w:r>
    </w:p>
    <w:p w14:paraId="2F114EED"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777C0E" w:rsidRPr="00CD3AE2">
        <w:rPr>
          <w:rFonts w:ascii="Arial" w:hAnsi="Arial" w:cs="Arial"/>
          <w:sz w:val="20"/>
          <w:lang w:val="en-US"/>
        </w:rPr>
        <w:t xml:space="preserve"> </w:t>
      </w:r>
      <w:r w:rsidRPr="00CD3AE2">
        <w:rPr>
          <w:rFonts w:ascii="Arial" w:hAnsi="Arial" w:cs="Arial"/>
          <w:sz w:val="20"/>
        </w:rPr>
        <w:t>Hồ sơ xin cấp lại chứng chỉ nộp cho Sở Xây dựng đã cấp chứng chỉ, gồm:</w:t>
      </w:r>
    </w:p>
    <w:p w14:paraId="460D990A"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777C0E" w:rsidRPr="00CD3AE2">
        <w:rPr>
          <w:rFonts w:ascii="Arial" w:hAnsi="Arial" w:cs="Arial"/>
          <w:sz w:val="20"/>
          <w:lang w:val="en-US"/>
        </w:rPr>
        <w:t xml:space="preserve"> </w:t>
      </w:r>
      <w:r w:rsidRPr="00CD3AE2">
        <w:rPr>
          <w:rFonts w:ascii="Arial" w:hAnsi="Arial" w:cs="Arial"/>
          <w:sz w:val="20"/>
        </w:rPr>
        <w:t xml:space="preserve">Đơn xin cấp lại chứng chỉ có dán ảnh (theo mẫu tại </w:t>
      </w:r>
      <w:bookmarkStart w:id="47" w:name="bieumau_pl_5"/>
      <w:r w:rsidRPr="00CD3AE2">
        <w:rPr>
          <w:rFonts w:ascii="Arial" w:hAnsi="Arial" w:cs="Arial"/>
          <w:sz w:val="20"/>
          <w:szCs w:val="20"/>
        </w:rPr>
        <w:t>Phụ lục 5</w:t>
      </w:r>
      <w:bookmarkEnd w:id="47"/>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p>
    <w:p w14:paraId="12B4DE4A"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777C0E" w:rsidRPr="00CD3AE2">
        <w:rPr>
          <w:rFonts w:ascii="Arial" w:hAnsi="Arial" w:cs="Arial"/>
          <w:sz w:val="20"/>
          <w:lang w:val="en-US"/>
        </w:rPr>
        <w:t xml:space="preserve"> </w:t>
      </w:r>
      <w:r w:rsidRPr="00CD3AE2">
        <w:rPr>
          <w:rFonts w:ascii="Arial" w:hAnsi="Arial" w:cs="Arial"/>
          <w:sz w:val="20"/>
        </w:rPr>
        <w:t>02 ảnh cỡ 4x6cm chụp trong thời gian 06 tháng tính đến ngày nộp hồ sơ;</w:t>
      </w:r>
    </w:p>
    <w:p w14:paraId="3FC08590" w14:textId="77777777" w:rsidR="00FD0C98" w:rsidRPr="00CD3AE2" w:rsidRDefault="00FD0C98" w:rsidP="00347788">
      <w:pPr>
        <w:spacing w:before="120"/>
        <w:rPr>
          <w:rFonts w:ascii="Arial" w:hAnsi="Arial" w:cs="Arial"/>
          <w:sz w:val="20"/>
        </w:rPr>
      </w:pPr>
      <w:r w:rsidRPr="00CD3AE2">
        <w:rPr>
          <w:rFonts w:ascii="Arial" w:hAnsi="Arial" w:cs="Arial"/>
          <w:sz w:val="20"/>
        </w:rPr>
        <w:t>c)</w:t>
      </w:r>
      <w:r w:rsidR="00777C0E" w:rsidRPr="00CD3AE2">
        <w:rPr>
          <w:rFonts w:ascii="Arial" w:hAnsi="Arial" w:cs="Arial"/>
          <w:sz w:val="20"/>
          <w:lang w:val="en-US"/>
        </w:rPr>
        <w:t xml:space="preserve"> </w:t>
      </w:r>
      <w:r w:rsidRPr="00CD3AE2">
        <w:rPr>
          <w:rFonts w:ascii="Arial" w:hAnsi="Arial" w:cs="Arial"/>
          <w:sz w:val="20"/>
        </w:rPr>
        <w:t>Chứng chỉ cũ (nếu có)</w:t>
      </w:r>
      <w:r w:rsidR="00AE4EB6" w:rsidRPr="00CD3AE2">
        <w:rPr>
          <w:rFonts w:ascii="Arial" w:hAnsi="Arial" w:cs="Arial"/>
          <w:sz w:val="20"/>
        </w:rPr>
        <w:t>.</w:t>
      </w:r>
    </w:p>
    <w:p w14:paraId="57D0C67E"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777C0E" w:rsidRPr="00CD3AE2">
        <w:rPr>
          <w:rFonts w:ascii="Arial" w:hAnsi="Arial" w:cs="Arial"/>
          <w:sz w:val="20"/>
          <w:lang w:val="en-US"/>
        </w:rPr>
        <w:t xml:space="preserve"> </w:t>
      </w:r>
      <w:r w:rsidRPr="00CD3AE2">
        <w:rPr>
          <w:rFonts w:ascii="Arial" w:hAnsi="Arial" w:cs="Arial"/>
          <w:sz w:val="20"/>
        </w:rPr>
        <w:t xml:space="preserve">Trong thời hạn 10 ngày làm việc kể từ ngày nhận đủ hồ sơ theo quy định tại </w:t>
      </w:r>
      <w:r w:rsidR="00976783" w:rsidRPr="00CD3AE2">
        <w:rPr>
          <w:rFonts w:ascii="Arial" w:hAnsi="Arial" w:cs="Arial"/>
          <w:sz w:val="20"/>
        </w:rPr>
        <w:t>khoản</w:t>
      </w:r>
      <w:r w:rsidRPr="00CD3AE2">
        <w:rPr>
          <w:rFonts w:ascii="Arial" w:hAnsi="Arial" w:cs="Arial"/>
          <w:sz w:val="20"/>
        </w:rPr>
        <w:t xml:space="preserve"> 2 </w:t>
      </w:r>
      <w:r w:rsidR="00976783" w:rsidRPr="00CD3AE2">
        <w:rPr>
          <w:rFonts w:ascii="Arial" w:hAnsi="Arial" w:cs="Arial"/>
          <w:sz w:val="20"/>
        </w:rPr>
        <w:t xml:space="preserve">Điều </w:t>
      </w:r>
      <w:r w:rsidR="00AE4EB6" w:rsidRPr="00CD3AE2">
        <w:rPr>
          <w:rFonts w:ascii="Arial" w:hAnsi="Arial" w:cs="Arial"/>
          <w:sz w:val="20"/>
        </w:rPr>
        <w:t>này</w:t>
      </w:r>
      <w:r w:rsidRPr="00CD3AE2">
        <w:rPr>
          <w:rFonts w:ascii="Arial" w:hAnsi="Arial" w:cs="Arial"/>
          <w:sz w:val="20"/>
        </w:rPr>
        <w:t>, Sở Xây dựng đã cấp chứng chỉ có trách nhiệm kiểm tra lại hồ sơ và cấp lại chứng chỉ (ghi rõ cấp lại vào chứng chỉ)</w:t>
      </w:r>
      <w:r w:rsidR="00AE4EB6" w:rsidRPr="00CD3AE2">
        <w:rPr>
          <w:rFonts w:ascii="Arial" w:hAnsi="Arial" w:cs="Arial"/>
          <w:sz w:val="20"/>
        </w:rPr>
        <w:t>.</w:t>
      </w:r>
    </w:p>
    <w:p w14:paraId="7F5BC02A"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6A0B6D" w:rsidRPr="00CD3AE2">
        <w:rPr>
          <w:rFonts w:ascii="Arial" w:hAnsi="Arial" w:cs="Arial"/>
          <w:sz w:val="20"/>
          <w:lang w:val="en-US"/>
        </w:rPr>
        <w:t xml:space="preserve"> </w:t>
      </w:r>
      <w:r w:rsidRPr="00CD3AE2">
        <w:rPr>
          <w:rFonts w:ascii="Arial" w:hAnsi="Arial" w:cs="Arial"/>
          <w:sz w:val="20"/>
        </w:rPr>
        <w:t>Người xin cấp lại chứng chỉ nộp kinh phí 200</w:t>
      </w:r>
      <w:r w:rsidR="00AE4EB6" w:rsidRPr="00CD3AE2">
        <w:rPr>
          <w:rFonts w:ascii="Arial" w:hAnsi="Arial" w:cs="Arial"/>
          <w:sz w:val="20"/>
        </w:rPr>
        <w:t>.</w:t>
      </w:r>
      <w:r w:rsidRPr="00CD3AE2">
        <w:rPr>
          <w:rFonts w:ascii="Arial" w:hAnsi="Arial" w:cs="Arial"/>
          <w:sz w:val="20"/>
        </w:rPr>
        <w:t>000đ (hai trăm ngàn đồng) cho Sở Xây dựng để chuẩn bị cho việc cấp lại chứng chỉ</w:t>
      </w:r>
      <w:r w:rsidR="00AE4EB6" w:rsidRPr="00CD3AE2">
        <w:rPr>
          <w:rFonts w:ascii="Arial" w:hAnsi="Arial" w:cs="Arial"/>
          <w:sz w:val="20"/>
        </w:rPr>
        <w:t>.</w:t>
      </w:r>
    </w:p>
    <w:p w14:paraId="7DE7F6C7" w14:textId="77777777" w:rsidR="00FD0C98" w:rsidRPr="00CD3AE2" w:rsidRDefault="00FD0C98" w:rsidP="00347788">
      <w:pPr>
        <w:spacing w:before="120"/>
        <w:rPr>
          <w:rFonts w:ascii="Arial" w:hAnsi="Arial" w:cs="Arial"/>
          <w:sz w:val="20"/>
        </w:rPr>
      </w:pPr>
      <w:r w:rsidRPr="00CD3AE2">
        <w:rPr>
          <w:rFonts w:ascii="Arial" w:hAnsi="Arial" w:cs="Arial"/>
          <w:sz w:val="20"/>
        </w:rPr>
        <w:t>5</w:t>
      </w:r>
      <w:r w:rsidR="00AE4EB6" w:rsidRPr="00CD3AE2">
        <w:rPr>
          <w:rFonts w:ascii="Arial" w:hAnsi="Arial" w:cs="Arial"/>
          <w:sz w:val="20"/>
        </w:rPr>
        <w:t>.</w:t>
      </w:r>
      <w:r w:rsidR="006A0B6D" w:rsidRPr="00CD3AE2">
        <w:rPr>
          <w:rFonts w:ascii="Arial" w:hAnsi="Arial" w:cs="Arial"/>
          <w:sz w:val="20"/>
          <w:lang w:val="en-US"/>
        </w:rPr>
        <w:t xml:space="preserve"> </w:t>
      </w:r>
      <w:r w:rsidRPr="00CD3AE2">
        <w:rPr>
          <w:rFonts w:ascii="Arial" w:hAnsi="Arial" w:cs="Arial"/>
          <w:sz w:val="20"/>
        </w:rPr>
        <w:t>Chứng chỉ chỉ được cấp lại 01 lần, số chứng chỉ là số chứng chỉ cũ</w:t>
      </w:r>
      <w:r w:rsidR="00AE4EB6" w:rsidRPr="00CD3AE2">
        <w:rPr>
          <w:rFonts w:ascii="Arial" w:hAnsi="Arial" w:cs="Arial"/>
          <w:sz w:val="20"/>
        </w:rPr>
        <w:t>.</w:t>
      </w:r>
      <w:r w:rsidRPr="00CD3AE2">
        <w:rPr>
          <w:rFonts w:ascii="Arial" w:hAnsi="Arial" w:cs="Arial"/>
          <w:sz w:val="20"/>
        </w:rPr>
        <w:t xml:space="preserve"> Chứng chỉ cấp lại có thời hạn 05 năm kể từ ngày cấp của chứng chỉ cũ (theo mẫu tại </w:t>
      </w:r>
      <w:bookmarkStart w:id="48" w:name="bieumau_pl_4b"/>
      <w:r w:rsidRPr="00CD3AE2">
        <w:rPr>
          <w:rFonts w:ascii="Arial" w:hAnsi="Arial" w:cs="Arial"/>
          <w:sz w:val="20"/>
          <w:szCs w:val="20"/>
        </w:rPr>
        <w:t>Phụ lục 4b</w:t>
      </w:r>
      <w:bookmarkEnd w:id="48"/>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r w:rsidR="00AE4EB6" w:rsidRPr="00CD3AE2">
        <w:rPr>
          <w:rFonts w:ascii="Arial" w:hAnsi="Arial" w:cs="Arial"/>
          <w:sz w:val="20"/>
        </w:rPr>
        <w:t>.</w:t>
      </w:r>
    </w:p>
    <w:p w14:paraId="46F3234F" w14:textId="77777777" w:rsidR="00FD0C98" w:rsidRPr="00CD3AE2" w:rsidRDefault="00976783" w:rsidP="00347788">
      <w:pPr>
        <w:spacing w:before="120"/>
        <w:rPr>
          <w:rFonts w:ascii="Arial" w:hAnsi="Arial" w:cs="Arial"/>
          <w:b/>
          <w:sz w:val="20"/>
        </w:rPr>
      </w:pPr>
      <w:bookmarkStart w:id="49" w:name="dieu_17"/>
      <w:r w:rsidRPr="00CD3AE2">
        <w:rPr>
          <w:rFonts w:ascii="Arial" w:hAnsi="Arial" w:cs="Arial"/>
          <w:b/>
          <w:sz w:val="20"/>
        </w:rPr>
        <w:t xml:space="preserve">Điều </w:t>
      </w:r>
      <w:r w:rsidR="00FD0C98" w:rsidRPr="00CD3AE2">
        <w:rPr>
          <w:rFonts w:ascii="Arial" w:hAnsi="Arial" w:cs="Arial"/>
          <w:b/>
          <w:sz w:val="20"/>
        </w:rPr>
        <w:t>17</w:t>
      </w:r>
      <w:r w:rsidR="00AE4EB6" w:rsidRPr="00CD3AE2">
        <w:rPr>
          <w:rFonts w:ascii="Arial" w:hAnsi="Arial" w:cs="Arial"/>
          <w:b/>
          <w:sz w:val="20"/>
        </w:rPr>
        <w:t>.</w:t>
      </w:r>
      <w:r w:rsidR="00FD0C98" w:rsidRPr="00CD3AE2">
        <w:rPr>
          <w:rFonts w:ascii="Arial" w:hAnsi="Arial" w:cs="Arial"/>
          <w:b/>
          <w:sz w:val="20"/>
        </w:rPr>
        <w:t xml:space="preserve"> Quy định đối </w:t>
      </w:r>
      <w:r w:rsidR="000B5A9E" w:rsidRPr="00CD3AE2">
        <w:rPr>
          <w:rFonts w:ascii="Arial" w:hAnsi="Arial" w:cs="Arial"/>
          <w:b/>
          <w:sz w:val="20"/>
        </w:rPr>
        <w:t>với</w:t>
      </w:r>
      <w:r w:rsidR="00FD0C98" w:rsidRPr="00CD3AE2">
        <w:rPr>
          <w:rFonts w:ascii="Arial" w:hAnsi="Arial" w:cs="Arial"/>
          <w:b/>
          <w:sz w:val="20"/>
        </w:rPr>
        <w:t xml:space="preserve"> chứng chỉ hết hạn</w:t>
      </w:r>
      <w:bookmarkEnd w:id="49"/>
    </w:p>
    <w:p w14:paraId="789E60A4"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794907" w:rsidRPr="00CD3AE2">
        <w:rPr>
          <w:rFonts w:ascii="Arial" w:hAnsi="Arial" w:cs="Arial"/>
          <w:sz w:val="20"/>
          <w:lang w:val="en-US"/>
        </w:rPr>
        <w:t xml:space="preserve"> </w:t>
      </w:r>
      <w:r w:rsidRPr="00CD3AE2">
        <w:rPr>
          <w:rFonts w:ascii="Arial" w:hAnsi="Arial" w:cs="Arial"/>
          <w:sz w:val="20"/>
        </w:rPr>
        <w:t>Người có chứng chỉ đã hết hạn không được phép tiếp tục hành nghề môi giới bất động sản</w:t>
      </w:r>
      <w:r w:rsidR="00AE4EB6" w:rsidRPr="00CD3AE2">
        <w:rPr>
          <w:rFonts w:ascii="Arial" w:hAnsi="Arial" w:cs="Arial"/>
          <w:sz w:val="20"/>
        </w:rPr>
        <w:t>.</w:t>
      </w:r>
    </w:p>
    <w:p w14:paraId="6EEE76B3"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794907" w:rsidRPr="00CD3AE2">
        <w:rPr>
          <w:rFonts w:ascii="Arial" w:hAnsi="Arial" w:cs="Arial"/>
          <w:sz w:val="20"/>
          <w:lang w:val="en-US"/>
        </w:rPr>
        <w:t xml:space="preserve"> </w:t>
      </w:r>
      <w:r w:rsidRPr="00CD3AE2">
        <w:rPr>
          <w:rFonts w:ascii="Arial" w:hAnsi="Arial" w:cs="Arial"/>
          <w:sz w:val="20"/>
        </w:rPr>
        <w:t>Người có chứng chỉ hết hạn, hoặc gần hết hạn nếu muốn c</w:t>
      </w:r>
      <w:r w:rsidR="000B3EE5" w:rsidRPr="00CD3AE2">
        <w:rPr>
          <w:rFonts w:ascii="Arial" w:hAnsi="Arial" w:cs="Arial"/>
          <w:sz w:val="20"/>
          <w:lang w:val="en-US"/>
        </w:rPr>
        <w:t>ấ</w:t>
      </w:r>
      <w:r w:rsidRPr="00CD3AE2">
        <w:rPr>
          <w:rFonts w:ascii="Arial" w:hAnsi="Arial" w:cs="Arial"/>
          <w:sz w:val="20"/>
        </w:rPr>
        <w:t>p lại chứng chỉ thì phải thi sát hạch theo quy định sau:</w:t>
      </w:r>
    </w:p>
    <w:p w14:paraId="4D4CAC6F"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794907" w:rsidRPr="00CD3AE2">
        <w:rPr>
          <w:rFonts w:ascii="Arial" w:hAnsi="Arial" w:cs="Arial"/>
          <w:sz w:val="20"/>
          <w:lang w:val="en-US"/>
        </w:rPr>
        <w:t xml:space="preserve"> </w:t>
      </w:r>
      <w:r w:rsidRPr="00CD3AE2">
        <w:rPr>
          <w:rFonts w:ascii="Arial" w:hAnsi="Arial" w:cs="Arial"/>
          <w:sz w:val="20"/>
        </w:rPr>
        <w:t xml:space="preserve">Trường hợp đăng ký dự thi lại tại địa phương đã cấp chứng chỉ thì chỉ phải thi phần kiến thức cơ sở theo quy định tại </w:t>
      </w:r>
      <w:r w:rsidR="00976783" w:rsidRPr="00CD3AE2">
        <w:rPr>
          <w:rFonts w:ascii="Arial" w:hAnsi="Arial" w:cs="Arial"/>
          <w:sz w:val="20"/>
        </w:rPr>
        <w:t>Thông tư này</w:t>
      </w:r>
      <w:r w:rsidRPr="00CD3AE2">
        <w:rPr>
          <w:rFonts w:ascii="Arial" w:hAnsi="Arial" w:cs="Arial"/>
          <w:sz w:val="20"/>
        </w:rPr>
        <w:t xml:space="preserve"> để được cấp chứng chỉ, số chứng chỉ theo số cũ, chứng chỉ ghi rõ trên trang 01 là cấp lần thứ hai, lần thứ ba (theo mẫu tại </w:t>
      </w:r>
      <w:bookmarkStart w:id="50" w:name="bieumau_pl_4c"/>
      <w:r w:rsidRPr="00CD3AE2">
        <w:rPr>
          <w:rFonts w:ascii="Arial" w:hAnsi="Arial" w:cs="Arial"/>
          <w:sz w:val="20"/>
          <w:szCs w:val="20"/>
        </w:rPr>
        <w:t>Phụ lục 4c</w:t>
      </w:r>
      <w:bookmarkEnd w:id="50"/>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p>
    <w:p w14:paraId="117FFE76"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78389B" w:rsidRPr="00CD3AE2">
        <w:rPr>
          <w:rFonts w:ascii="Arial" w:hAnsi="Arial" w:cs="Arial"/>
          <w:sz w:val="20"/>
          <w:lang w:val="en-US"/>
        </w:rPr>
        <w:t xml:space="preserve"> </w:t>
      </w:r>
      <w:r w:rsidRPr="00CD3AE2">
        <w:rPr>
          <w:rFonts w:ascii="Arial" w:hAnsi="Arial" w:cs="Arial"/>
          <w:sz w:val="20"/>
        </w:rPr>
        <w:t>Trường hợp đăng ký dự thi ở địa phương khác thì phải thực hiện thủ tục thi sát hạch như cấp chứng chỉ mới nhưng chỉ phải thi phần kiến thức cơ sở</w:t>
      </w:r>
      <w:r w:rsidR="00AE4EB6" w:rsidRPr="00CD3AE2">
        <w:rPr>
          <w:rFonts w:ascii="Arial" w:hAnsi="Arial" w:cs="Arial"/>
          <w:sz w:val="20"/>
        </w:rPr>
        <w:t>.</w:t>
      </w:r>
    </w:p>
    <w:p w14:paraId="7651AA10"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78389B" w:rsidRPr="00CD3AE2">
        <w:rPr>
          <w:rFonts w:ascii="Arial" w:hAnsi="Arial" w:cs="Arial"/>
          <w:sz w:val="20"/>
          <w:lang w:val="en-US"/>
        </w:rPr>
        <w:t xml:space="preserve"> </w:t>
      </w:r>
      <w:r w:rsidRPr="00CD3AE2">
        <w:rPr>
          <w:rFonts w:ascii="Arial" w:hAnsi="Arial" w:cs="Arial"/>
          <w:sz w:val="20"/>
        </w:rPr>
        <w:t>Hồ sơ đăng ký dự thi bao gồm:</w:t>
      </w:r>
    </w:p>
    <w:p w14:paraId="35F626AB"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78389B" w:rsidRPr="00CD3AE2">
        <w:rPr>
          <w:rFonts w:ascii="Arial" w:hAnsi="Arial" w:cs="Arial"/>
          <w:sz w:val="20"/>
          <w:lang w:val="en-US"/>
        </w:rPr>
        <w:t xml:space="preserve"> </w:t>
      </w:r>
      <w:r w:rsidRPr="00CD3AE2">
        <w:rPr>
          <w:rFonts w:ascii="Arial" w:hAnsi="Arial" w:cs="Arial"/>
          <w:sz w:val="20"/>
        </w:rPr>
        <w:t xml:space="preserve">Hồ sơ quy định tại </w:t>
      </w:r>
      <w:bookmarkStart w:id="51" w:name="tc_8"/>
      <w:r w:rsidR="00976783" w:rsidRPr="00CD3AE2">
        <w:rPr>
          <w:rFonts w:ascii="Arial" w:hAnsi="Arial" w:cs="Arial"/>
          <w:sz w:val="20"/>
        </w:rPr>
        <w:t xml:space="preserve">Điều </w:t>
      </w:r>
      <w:r w:rsidRPr="00CD3AE2">
        <w:rPr>
          <w:rFonts w:ascii="Arial" w:hAnsi="Arial" w:cs="Arial"/>
          <w:sz w:val="20"/>
        </w:rPr>
        <w:t xml:space="preserve">10 của </w:t>
      </w:r>
      <w:r w:rsidR="00976783" w:rsidRPr="00CD3AE2">
        <w:rPr>
          <w:rFonts w:ascii="Arial" w:hAnsi="Arial" w:cs="Arial"/>
          <w:sz w:val="20"/>
        </w:rPr>
        <w:t>Thông tư này</w:t>
      </w:r>
      <w:bookmarkEnd w:id="51"/>
      <w:r w:rsidRPr="00CD3AE2">
        <w:rPr>
          <w:rFonts w:ascii="Arial" w:hAnsi="Arial" w:cs="Arial"/>
          <w:sz w:val="20"/>
        </w:rPr>
        <w:t>;</w:t>
      </w:r>
    </w:p>
    <w:p w14:paraId="3F363587"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2B44E9" w:rsidRPr="00CD3AE2">
        <w:rPr>
          <w:rFonts w:ascii="Arial" w:hAnsi="Arial" w:cs="Arial"/>
          <w:sz w:val="20"/>
          <w:lang w:val="en-US"/>
        </w:rPr>
        <w:t xml:space="preserve"> </w:t>
      </w:r>
      <w:r w:rsidRPr="00CD3AE2">
        <w:rPr>
          <w:rFonts w:ascii="Arial" w:hAnsi="Arial" w:cs="Arial"/>
          <w:sz w:val="20"/>
        </w:rPr>
        <w:t>Chứng chỉ cũ (bản gốc) đối với trường hợp đã hết hạn, hoặc bản sao có chứng thực đối với trường hợp chứng chỉ chưa hết hạn</w:t>
      </w:r>
      <w:r w:rsidR="00AE4EB6" w:rsidRPr="00CD3AE2">
        <w:rPr>
          <w:rFonts w:ascii="Arial" w:hAnsi="Arial" w:cs="Arial"/>
          <w:sz w:val="20"/>
        </w:rPr>
        <w:t>.</w:t>
      </w:r>
    </w:p>
    <w:p w14:paraId="1DB059DB"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2B44E9" w:rsidRPr="00CD3AE2">
        <w:rPr>
          <w:rFonts w:ascii="Arial" w:hAnsi="Arial" w:cs="Arial"/>
          <w:sz w:val="20"/>
          <w:lang w:val="en-US"/>
        </w:rPr>
        <w:t xml:space="preserve"> </w:t>
      </w:r>
      <w:r w:rsidRPr="00CD3AE2">
        <w:rPr>
          <w:rFonts w:ascii="Arial" w:hAnsi="Arial" w:cs="Arial"/>
          <w:sz w:val="20"/>
        </w:rPr>
        <w:t xml:space="preserve">Đăng ký dự thi theo quy định tại </w:t>
      </w:r>
      <w:bookmarkStart w:id="52" w:name="tc_9"/>
      <w:r w:rsidR="00976783" w:rsidRPr="00CD3AE2">
        <w:rPr>
          <w:rFonts w:ascii="Arial" w:hAnsi="Arial" w:cs="Arial"/>
          <w:sz w:val="20"/>
        </w:rPr>
        <w:t xml:space="preserve">Điều </w:t>
      </w:r>
      <w:r w:rsidRPr="00CD3AE2">
        <w:rPr>
          <w:rFonts w:ascii="Arial" w:hAnsi="Arial" w:cs="Arial"/>
          <w:sz w:val="20"/>
        </w:rPr>
        <w:t xml:space="preserve">11 của Thông </w:t>
      </w:r>
      <w:r w:rsidR="00AE4EB6" w:rsidRPr="00CD3AE2">
        <w:rPr>
          <w:rFonts w:ascii="Arial" w:hAnsi="Arial" w:cs="Arial"/>
          <w:sz w:val="20"/>
        </w:rPr>
        <w:t>này.</w:t>
      </w:r>
      <w:bookmarkEnd w:id="52"/>
    </w:p>
    <w:p w14:paraId="1173E9EC" w14:textId="77777777" w:rsidR="00FD0C98" w:rsidRPr="00CD3AE2" w:rsidRDefault="00FD0C98" w:rsidP="00347788">
      <w:pPr>
        <w:spacing w:before="120"/>
        <w:rPr>
          <w:rFonts w:ascii="Arial" w:hAnsi="Arial" w:cs="Arial"/>
          <w:sz w:val="20"/>
        </w:rPr>
      </w:pPr>
      <w:r w:rsidRPr="00CD3AE2">
        <w:rPr>
          <w:rFonts w:ascii="Arial" w:hAnsi="Arial" w:cs="Arial"/>
          <w:sz w:val="20"/>
        </w:rPr>
        <w:t>5</w:t>
      </w:r>
      <w:r w:rsidR="00AE4EB6" w:rsidRPr="00CD3AE2">
        <w:rPr>
          <w:rFonts w:ascii="Arial" w:hAnsi="Arial" w:cs="Arial"/>
          <w:sz w:val="20"/>
        </w:rPr>
        <w:t>.</w:t>
      </w:r>
      <w:r w:rsidR="002B44E9" w:rsidRPr="00CD3AE2">
        <w:rPr>
          <w:rFonts w:ascii="Arial" w:hAnsi="Arial" w:cs="Arial"/>
          <w:sz w:val="20"/>
          <w:lang w:val="en-US"/>
        </w:rPr>
        <w:t xml:space="preserve"> </w:t>
      </w:r>
      <w:r w:rsidRPr="00CD3AE2">
        <w:rPr>
          <w:rFonts w:ascii="Arial" w:hAnsi="Arial" w:cs="Arial"/>
          <w:sz w:val="20"/>
        </w:rPr>
        <w:t>Căn cứ tình hình thực tế, Sở Xây dựng tổ chức kỳ thi riêng cho những người có chứng chỉ hết hạn hoặc thi cùng với những người cấp mới</w:t>
      </w:r>
      <w:r w:rsidR="00AE4EB6" w:rsidRPr="00CD3AE2">
        <w:rPr>
          <w:rFonts w:ascii="Arial" w:hAnsi="Arial" w:cs="Arial"/>
          <w:sz w:val="20"/>
        </w:rPr>
        <w:t>.</w:t>
      </w:r>
    </w:p>
    <w:p w14:paraId="26E1C187" w14:textId="77777777" w:rsidR="007F0457" w:rsidRPr="00CD3AE2" w:rsidRDefault="00976783" w:rsidP="00347788">
      <w:pPr>
        <w:spacing w:before="120"/>
        <w:rPr>
          <w:rFonts w:ascii="Arial" w:hAnsi="Arial" w:cs="Arial"/>
          <w:b/>
          <w:sz w:val="20"/>
          <w:lang w:val="en-US"/>
        </w:rPr>
      </w:pPr>
      <w:bookmarkStart w:id="53" w:name="dieu_18"/>
      <w:r w:rsidRPr="00CD3AE2">
        <w:rPr>
          <w:rFonts w:ascii="Arial" w:hAnsi="Arial" w:cs="Arial"/>
          <w:b/>
          <w:sz w:val="20"/>
          <w:lang w:val="en-US"/>
        </w:rPr>
        <w:t xml:space="preserve">Điều </w:t>
      </w:r>
      <w:r w:rsidR="007F0457" w:rsidRPr="00CD3AE2">
        <w:rPr>
          <w:rFonts w:ascii="Arial" w:hAnsi="Arial" w:cs="Arial"/>
          <w:b/>
          <w:sz w:val="20"/>
          <w:lang w:val="en-US"/>
        </w:rPr>
        <w:t>18</w:t>
      </w:r>
      <w:r w:rsidR="00AE4EB6" w:rsidRPr="00CD3AE2">
        <w:rPr>
          <w:rFonts w:ascii="Arial" w:hAnsi="Arial" w:cs="Arial"/>
          <w:b/>
          <w:sz w:val="20"/>
          <w:lang w:val="en-US"/>
        </w:rPr>
        <w:t>.</w:t>
      </w:r>
      <w:r w:rsidR="007F0457" w:rsidRPr="00CD3AE2">
        <w:rPr>
          <w:rFonts w:ascii="Arial" w:hAnsi="Arial" w:cs="Arial"/>
          <w:b/>
          <w:sz w:val="20"/>
          <w:lang w:val="en-US"/>
        </w:rPr>
        <w:t xml:space="preserve"> Thu hồi chứng chỉ môi giới bất động sản</w:t>
      </w:r>
      <w:bookmarkEnd w:id="53"/>
    </w:p>
    <w:p w14:paraId="3DCA13C3" w14:textId="77777777" w:rsidR="00FD0C98" w:rsidRPr="00CD3AE2" w:rsidRDefault="00FD0C98" w:rsidP="00347788">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r w:rsidR="002B44E9" w:rsidRPr="00CD3AE2">
        <w:rPr>
          <w:rFonts w:ascii="Arial" w:hAnsi="Arial" w:cs="Arial"/>
          <w:sz w:val="20"/>
          <w:lang w:val="en-US"/>
        </w:rPr>
        <w:t xml:space="preserve"> </w:t>
      </w:r>
      <w:r w:rsidRPr="00CD3AE2">
        <w:rPr>
          <w:rFonts w:ascii="Arial" w:hAnsi="Arial" w:cs="Arial"/>
          <w:sz w:val="20"/>
        </w:rPr>
        <w:t>Người có chứng chỉ sẽ bị thu hồi chứng chỉ trong các trường hợp sau đây:</w:t>
      </w:r>
    </w:p>
    <w:p w14:paraId="0C64F0C4" w14:textId="77777777" w:rsidR="00FD0C98" w:rsidRPr="00CD3AE2" w:rsidRDefault="00FD0C98" w:rsidP="00347788">
      <w:pPr>
        <w:spacing w:before="120"/>
        <w:rPr>
          <w:rFonts w:ascii="Arial" w:hAnsi="Arial" w:cs="Arial"/>
          <w:sz w:val="20"/>
        </w:rPr>
      </w:pPr>
      <w:r w:rsidRPr="00CD3AE2">
        <w:rPr>
          <w:rFonts w:ascii="Arial" w:hAnsi="Arial" w:cs="Arial"/>
          <w:sz w:val="20"/>
        </w:rPr>
        <w:t>a)</w:t>
      </w:r>
      <w:r w:rsidR="002B44E9" w:rsidRPr="00CD3AE2">
        <w:rPr>
          <w:rFonts w:ascii="Arial" w:hAnsi="Arial" w:cs="Arial"/>
          <w:sz w:val="20"/>
          <w:lang w:val="en-US"/>
        </w:rPr>
        <w:t xml:space="preserve"> </w:t>
      </w:r>
      <w:r w:rsidRPr="00CD3AE2">
        <w:rPr>
          <w:rFonts w:ascii="Arial" w:hAnsi="Arial" w:cs="Arial"/>
          <w:sz w:val="20"/>
        </w:rPr>
        <w:t>Người được cấp chứng chỉ mất năng lực hành vi dân sự;</w:t>
      </w:r>
    </w:p>
    <w:p w14:paraId="17754946" w14:textId="77777777" w:rsidR="00FD0C98" w:rsidRPr="00CD3AE2" w:rsidRDefault="00FD0C98" w:rsidP="00347788">
      <w:pPr>
        <w:spacing w:before="120"/>
        <w:rPr>
          <w:rFonts w:ascii="Arial" w:hAnsi="Arial" w:cs="Arial"/>
          <w:sz w:val="20"/>
        </w:rPr>
      </w:pPr>
      <w:r w:rsidRPr="00CD3AE2">
        <w:rPr>
          <w:rFonts w:ascii="Arial" w:hAnsi="Arial" w:cs="Arial"/>
          <w:sz w:val="20"/>
        </w:rPr>
        <w:t>b)</w:t>
      </w:r>
      <w:r w:rsidR="002B44E9" w:rsidRPr="00CD3AE2">
        <w:rPr>
          <w:rFonts w:ascii="Arial" w:hAnsi="Arial" w:cs="Arial"/>
          <w:sz w:val="20"/>
          <w:lang w:val="en-US"/>
        </w:rPr>
        <w:t xml:space="preserve"> </w:t>
      </w:r>
      <w:r w:rsidRPr="00CD3AE2">
        <w:rPr>
          <w:rFonts w:ascii="Arial" w:hAnsi="Arial" w:cs="Arial"/>
          <w:sz w:val="20"/>
        </w:rPr>
        <w:t>Người được cấp chứng chỉ kê khai trong hồ sơ xin cấp chứng chỉ không trung thực;</w:t>
      </w:r>
    </w:p>
    <w:p w14:paraId="0988D381" w14:textId="77777777" w:rsidR="00FD0C98" w:rsidRPr="00CD3AE2" w:rsidRDefault="00FD0C98" w:rsidP="00347788">
      <w:pPr>
        <w:spacing w:before="120"/>
        <w:rPr>
          <w:rFonts w:ascii="Arial" w:hAnsi="Arial" w:cs="Arial"/>
          <w:sz w:val="20"/>
        </w:rPr>
      </w:pPr>
      <w:r w:rsidRPr="00CD3AE2">
        <w:rPr>
          <w:rFonts w:ascii="Arial" w:hAnsi="Arial" w:cs="Arial"/>
          <w:sz w:val="20"/>
        </w:rPr>
        <w:t>c)</w:t>
      </w:r>
      <w:r w:rsidR="0064279A" w:rsidRPr="00CD3AE2">
        <w:rPr>
          <w:rFonts w:ascii="Arial" w:hAnsi="Arial" w:cs="Arial"/>
          <w:sz w:val="20"/>
          <w:lang w:val="en-US"/>
        </w:rPr>
        <w:t xml:space="preserve"> </w:t>
      </w:r>
      <w:r w:rsidRPr="00CD3AE2">
        <w:rPr>
          <w:rFonts w:ascii="Arial" w:hAnsi="Arial" w:cs="Arial"/>
          <w:sz w:val="20"/>
        </w:rPr>
        <w:t>Chứng chỉ bị tẩ</w:t>
      </w:r>
      <w:r w:rsidR="00892820" w:rsidRPr="00CD3AE2">
        <w:rPr>
          <w:rFonts w:ascii="Arial" w:hAnsi="Arial" w:cs="Arial"/>
          <w:sz w:val="20"/>
        </w:rPr>
        <w:t>y x</w:t>
      </w:r>
      <w:r w:rsidR="00892820" w:rsidRPr="00CD3AE2">
        <w:rPr>
          <w:rFonts w:ascii="Arial" w:hAnsi="Arial" w:cs="Arial"/>
          <w:sz w:val="20"/>
          <w:lang w:val="en-US"/>
        </w:rPr>
        <w:t>óa</w:t>
      </w:r>
      <w:r w:rsidRPr="00CD3AE2">
        <w:rPr>
          <w:rFonts w:ascii="Arial" w:hAnsi="Arial" w:cs="Arial"/>
          <w:sz w:val="20"/>
        </w:rPr>
        <w:t>, sửa chữa;</w:t>
      </w:r>
    </w:p>
    <w:p w14:paraId="6126C3DE" w14:textId="77777777" w:rsidR="00FD0C98" w:rsidRPr="00CD3AE2" w:rsidRDefault="00FD0C98" w:rsidP="00347788">
      <w:pPr>
        <w:spacing w:before="120"/>
        <w:rPr>
          <w:rFonts w:ascii="Arial" w:hAnsi="Arial" w:cs="Arial"/>
          <w:sz w:val="20"/>
        </w:rPr>
      </w:pPr>
      <w:r w:rsidRPr="00CD3AE2">
        <w:rPr>
          <w:rFonts w:ascii="Arial" w:hAnsi="Arial" w:cs="Arial"/>
          <w:sz w:val="20"/>
        </w:rPr>
        <w:t>d)</w:t>
      </w:r>
      <w:r w:rsidR="0064279A" w:rsidRPr="00CD3AE2">
        <w:rPr>
          <w:rFonts w:ascii="Arial" w:hAnsi="Arial" w:cs="Arial"/>
          <w:sz w:val="20"/>
          <w:lang w:val="en-US"/>
        </w:rPr>
        <w:t xml:space="preserve"> </w:t>
      </w:r>
      <w:r w:rsidRPr="00CD3AE2">
        <w:rPr>
          <w:rFonts w:ascii="Arial" w:hAnsi="Arial" w:cs="Arial"/>
          <w:sz w:val="20"/>
        </w:rPr>
        <w:t>Người được cấp chứng chỉ cho người khác mượn, thuê chứng chỉ để hành nghề;</w:t>
      </w:r>
    </w:p>
    <w:p w14:paraId="27350AD8"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 Người được cấp chứng chỉ vi phạm các nguyên tắc hành nghề quy định tại </w:t>
      </w:r>
      <w:bookmarkStart w:id="54" w:name="tvpllink_pltlxrqwpz_2"/>
      <w:r w:rsidR="00976783" w:rsidRPr="00CD3AE2">
        <w:rPr>
          <w:rFonts w:ascii="Arial" w:hAnsi="Arial" w:cs="Arial"/>
          <w:sz w:val="20"/>
        </w:rPr>
        <w:t>Luật Kinh doanh bất động sản</w:t>
      </w:r>
      <w:bookmarkEnd w:id="54"/>
      <w:r w:rsidRPr="00CD3AE2">
        <w:rPr>
          <w:rFonts w:ascii="Arial" w:hAnsi="Arial" w:cs="Arial"/>
          <w:sz w:val="20"/>
        </w:rPr>
        <w:t xml:space="preserve"> và nội dung ghi trong chứng chỉ;</w:t>
      </w:r>
    </w:p>
    <w:p w14:paraId="38EDC93A" w14:textId="77777777" w:rsidR="00FD0C98" w:rsidRPr="00CD3AE2" w:rsidRDefault="00FD0C98" w:rsidP="00347788">
      <w:pPr>
        <w:spacing w:before="120"/>
        <w:rPr>
          <w:rFonts w:ascii="Arial" w:hAnsi="Arial" w:cs="Arial"/>
          <w:sz w:val="20"/>
        </w:rPr>
      </w:pPr>
      <w:r w:rsidRPr="00CD3AE2">
        <w:rPr>
          <w:rFonts w:ascii="Arial" w:hAnsi="Arial" w:cs="Arial"/>
          <w:sz w:val="20"/>
        </w:rPr>
        <w:t>e)</w:t>
      </w:r>
      <w:r w:rsidR="0064279A" w:rsidRPr="00CD3AE2">
        <w:rPr>
          <w:rFonts w:ascii="Arial" w:hAnsi="Arial" w:cs="Arial"/>
          <w:sz w:val="20"/>
          <w:lang w:val="en-US"/>
        </w:rPr>
        <w:t xml:space="preserve"> </w:t>
      </w:r>
      <w:r w:rsidRPr="00CD3AE2">
        <w:rPr>
          <w:rFonts w:ascii="Arial" w:hAnsi="Arial" w:cs="Arial"/>
          <w:sz w:val="20"/>
        </w:rPr>
        <w:t xml:space="preserve">Người được cấp chứng chỉ vi phạm các quy định đến mức bị thu hồi chứng chỉ theo quy định của pháp </w:t>
      </w:r>
      <w:r w:rsidR="0025598F" w:rsidRPr="00CD3AE2">
        <w:rPr>
          <w:rFonts w:ascii="Arial" w:hAnsi="Arial" w:cs="Arial"/>
          <w:sz w:val="20"/>
        </w:rPr>
        <w:t>luật</w:t>
      </w:r>
      <w:r w:rsidR="00AE4EB6" w:rsidRPr="00CD3AE2">
        <w:rPr>
          <w:rFonts w:ascii="Arial" w:hAnsi="Arial" w:cs="Arial"/>
          <w:sz w:val="20"/>
        </w:rPr>
        <w:t>.</w:t>
      </w:r>
    </w:p>
    <w:p w14:paraId="154D77DC" w14:textId="77777777" w:rsidR="00FD0C98" w:rsidRPr="00CD3AE2" w:rsidRDefault="00FD0C98" w:rsidP="00347788">
      <w:pPr>
        <w:spacing w:before="120"/>
        <w:rPr>
          <w:rFonts w:ascii="Arial" w:hAnsi="Arial" w:cs="Arial"/>
          <w:sz w:val="20"/>
        </w:rPr>
      </w:pPr>
      <w:r w:rsidRPr="00CD3AE2">
        <w:rPr>
          <w:rFonts w:ascii="Arial" w:hAnsi="Arial" w:cs="Arial"/>
          <w:sz w:val="20"/>
        </w:rPr>
        <w:t>2</w:t>
      </w:r>
      <w:r w:rsidR="00AE4EB6" w:rsidRPr="00CD3AE2">
        <w:rPr>
          <w:rFonts w:ascii="Arial" w:hAnsi="Arial" w:cs="Arial"/>
          <w:sz w:val="20"/>
        </w:rPr>
        <w:t>.</w:t>
      </w:r>
      <w:r w:rsidR="0064279A" w:rsidRPr="00CD3AE2">
        <w:rPr>
          <w:rFonts w:ascii="Arial" w:hAnsi="Arial" w:cs="Arial"/>
          <w:sz w:val="20"/>
          <w:lang w:val="en-US"/>
        </w:rPr>
        <w:t xml:space="preserve"> </w:t>
      </w:r>
      <w:r w:rsidRPr="00CD3AE2">
        <w:rPr>
          <w:rFonts w:ascii="Arial" w:hAnsi="Arial" w:cs="Arial"/>
          <w:sz w:val="20"/>
        </w:rPr>
        <w:t xml:space="preserve">Chứng chỉ do Sở Xây dựng địa phương nào cấp thì Sở Xây dựng đó có trách nhiệm thu hồi; trường hợp do cơ quan có thẩm quyền khác thu hồi theo quy định của pháp </w:t>
      </w:r>
      <w:r w:rsidR="00976783" w:rsidRPr="00CD3AE2">
        <w:rPr>
          <w:rFonts w:ascii="Arial" w:hAnsi="Arial" w:cs="Arial"/>
          <w:sz w:val="20"/>
        </w:rPr>
        <w:t xml:space="preserve">luật </w:t>
      </w:r>
      <w:r w:rsidRPr="00CD3AE2">
        <w:rPr>
          <w:rFonts w:ascii="Arial" w:hAnsi="Arial" w:cs="Arial"/>
          <w:sz w:val="20"/>
        </w:rPr>
        <w:t xml:space="preserve">thì cơ quan </w:t>
      </w:r>
      <w:r w:rsidR="00AE4EB6" w:rsidRPr="00CD3AE2">
        <w:rPr>
          <w:rFonts w:ascii="Arial" w:hAnsi="Arial" w:cs="Arial"/>
          <w:sz w:val="20"/>
        </w:rPr>
        <w:t>này</w:t>
      </w:r>
      <w:r w:rsidRPr="00CD3AE2">
        <w:rPr>
          <w:rFonts w:ascii="Arial" w:hAnsi="Arial" w:cs="Arial"/>
          <w:sz w:val="20"/>
        </w:rPr>
        <w:t xml:space="preserve"> phải thông báo bằng văn bản cho Sở Xây dựng đã cấp chứng chỉ biết để thực hiện theo quy định tại </w:t>
      </w:r>
      <w:r w:rsidR="00976783" w:rsidRPr="00CD3AE2">
        <w:rPr>
          <w:rFonts w:ascii="Arial" w:hAnsi="Arial" w:cs="Arial"/>
          <w:sz w:val="20"/>
        </w:rPr>
        <w:t>khoản</w:t>
      </w:r>
      <w:r w:rsidRPr="00CD3AE2">
        <w:rPr>
          <w:rFonts w:ascii="Arial" w:hAnsi="Arial" w:cs="Arial"/>
          <w:sz w:val="20"/>
        </w:rPr>
        <w:t xml:space="preserve"> 4 </w:t>
      </w:r>
      <w:r w:rsidR="00976783" w:rsidRPr="00CD3AE2">
        <w:rPr>
          <w:rFonts w:ascii="Arial" w:hAnsi="Arial" w:cs="Arial"/>
          <w:sz w:val="20"/>
        </w:rPr>
        <w:t xml:space="preserve">Điều </w:t>
      </w:r>
      <w:r w:rsidR="00AE4EB6" w:rsidRPr="00CD3AE2">
        <w:rPr>
          <w:rFonts w:ascii="Arial" w:hAnsi="Arial" w:cs="Arial"/>
          <w:sz w:val="20"/>
        </w:rPr>
        <w:t>này.</w:t>
      </w:r>
    </w:p>
    <w:p w14:paraId="57FBF8D4" w14:textId="77777777" w:rsidR="00FD0C98" w:rsidRPr="00CD3AE2" w:rsidRDefault="00FD0C98" w:rsidP="00347788">
      <w:pPr>
        <w:spacing w:before="120"/>
        <w:rPr>
          <w:rFonts w:ascii="Arial" w:hAnsi="Arial" w:cs="Arial"/>
          <w:sz w:val="20"/>
        </w:rPr>
      </w:pPr>
      <w:r w:rsidRPr="00CD3AE2">
        <w:rPr>
          <w:rFonts w:ascii="Arial" w:hAnsi="Arial" w:cs="Arial"/>
          <w:sz w:val="20"/>
        </w:rPr>
        <w:t>3</w:t>
      </w:r>
      <w:r w:rsidR="00AE4EB6" w:rsidRPr="00CD3AE2">
        <w:rPr>
          <w:rFonts w:ascii="Arial" w:hAnsi="Arial" w:cs="Arial"/>
          <w:sz w:val="20"/>
        </w:rPr>
        <w:t>.</w:t>
      </w:r>
      <w:r w:rsidR="00B50930" w:rsidRPr="00CD3AE2">
        <w:rPr>
          <w:rFonts w:ascii="Arial" w:hAnsi="Arial" w:cs="Arial"/>
          <w:sz w:val="20"/>
          <w:lang w:val="en-US"/>
        </w:rPr>
        <w:t xml:space="preserve"> </w:t>
      </w:r>
      <w:r w:rsidRPr="00CD3AE2">
        <w:rPr>
          <w:rFonts w:ascii="Arial" w:hAnsi="Arial" w:cs="Arial"/>
          <w:sz w:val="20"/>
        </w:rPr>
        <w:t xml:space="preserve">Người bị thu hồi chứng chỉ không được cấp lại chứng chỉ trong thời hạn 05 năm, kể từ ngày có </w:t>
      </w:r>
      <w:r w:rsidR="00976783" w:rsidRPr="00CD3AE2">
        <w:rPr>
          <w:rFonts w:ascii="Arial" w:hAnsi="Arial" w:cs="Arial"/>
          <w:sz w:val="20"/>
        </w:rPr>
        <w:t xml:space="preserve">quyết định </w:t>
      </w:r>
      <w:r w:rsidRPr="00CD3AE2">
        <w:rPr>
          <w:rFonts w:ascii="Arial" w:hAnsi="Arial" w:cs="Arial"/>
          <w:sz w:val="20"/>
        </w:rPr>
        <w:t>thu hồi chứng chỉ</w:t>
      </w:r>
      <w:r w:rsidR="00AE4EB6" w:rsidRPr="00CD3AE2">
        <w:rPr>
          <w:rFonts w:ascii="Arial" w:hAnsi="Arial" w:cs="Arial"/>
          <w:sz w:val="20"/>
        </w:rPr>
        <w:t>.</w:t>
      </w:r>
    </w:p>
    <w:p w14:paraId="7885C8E9" w14:textId="77777777" w:rsidR="00FD0C98" w:rsidRPr="00CD3AE2" w:rsidRDefault="00FD0C98" w:rsidP="00347788">
      <w:pPr>
        <w:spacing w:before="120"/>
        <w:rPr>
          <w:rFonts w:ascii="Arial" w:hAnsi="Arial" w:cs="Arial"/>
          <w:sz w:val="20"/>
        </w:rPr>
      </w:pPr>
      <w:r w:rsidRPr="00CD3AE2">
        <w:rPr>
          <w:rFonts w:ascii="Arial" w:hAnsi="Arial" w:cs="Arial"/>
          <w:sz w:val="20"/>
        </w:rPr>
        <w:t>4</w:t>
      </w:r>
      <w:r w:rsidR="00AE4EB6" w:rsidRPr="00CD3AE2">
        <w:rPr>
          <w:rFonts w:ascii="Arial" w:hAnsi="Arial" w:cs="Arial"/>
          <w:sz w:val="20"/>
        </w:rPr>
        <w:t>.</w:t>
      </w:r>
      <w:r w:rsidR="00B50930" w:rsidRPr="00CD3AE2">
        <w:rPr>
          <w:rFonts w:ascii="Arial" w:hAnsi="Arial" w:cs="Arial"/>
          <w:sz w:val="20"/>
          <w:lang w:val="en-US"/>
        </w:rPr>
        <w:t xml:space="preserve"> </w:t>
      </w:r>
      <w:r w:rsidRPr="00CD3AE2">
        <w:rPr>
          <w:rFonts w:ascii="Arial" w:hAnsi="Arial" w:cs="Arial"/>
          <w:sz w:val="20"/>
        </w:rPr>
        <w:t>Sau kh</w:t>
      </w:r>
      <w:r w:rsidR="00302788" w:rsidRPr="00CD3AE2">
        <w:rPr>
          <w:rFonts w:ascii="Arial" w:hAnsi="Arial" w:cs="Arial"/>
          <w:sz w:val="20"/>
          <w:lang w:val="en-US"/>
        </w:rPr>
        <w:t>i</w:t>
      </w:r>
      <w:r w:rsidRPr="00CD3AE2">
        <w:rPr>
          <w:rFonts w:ascii="Arial" w:hAnsi="Arial" w:cs="Arial"/>
          <w:sz w:val="20"/>
        </w:rPr>
        <w:t xml:space="preserve"> có </w:t>
      </w:r>
      <w:r w:rsidR="00976783" w:rsidRPr="00CD3AE2">
        <w:rPr>
          <w:rFonts w:ascii="Arial" w:hAnsi="Arial" w:cs="Arial"/>
          <w:sz w:val="20"/>
        </w:rPr>
        <w:t xml:space="preserve">quyết định </w:t>
      </w:r>
      <w:r w:rsidRPr="00CD3AE2">
        <w:rPr>
          <w:rFonts w:ascii="Arial" w:hAnsi="Arial" w:cs="Arial"/>
          <w:sz w:val="20"/>
        </w:rPr>
        <w:t>thu hồi chứng chỉ, Sở Xây dựng đã cấp chứng chỉ thông báo cho người bị thu hồi đến nộp lại chứng chỉ</w:t>
      </w:r>
      <w:r w:rsidR="00AE4EB6" w:rsidRPr="00CD3AE2">
        <w:rPr>
          <w:rFonts w:ascii="Arial" w:hAnsi="Arial" w:cs="Arial"/>
          <w:sz w:val="20"/>
        </w:rPr>
        <w:t>.</w:t>
      </w:r>
      <w:r w:rsidRPr="00CD3AE2">
        <w:rPr>
          <w:rFonts w:ascii="Arial" w:hAnsi="Arial" w:cs="Arial"/>
          <w:sz w:val="20"/>
        </w:rPr>
        <w:t xml:space="preserve"> Đồng thời Sở Xây dựng thông báo lên phương tiện thông tin đại chúng, trên trang thông tin điện tử của Sở Xây </w:t>
      </w:r>
      <w:r w:rsidR="00B553E3" w:rsidRPr="00CD3AE2">
        <w:rPr>
          <w:rFonts w:ascii="Arial" w:hAnsi="Arial" w:cs="Arial"/>
          <w:sz w:val="20"/>
          <w:lang w:val="en-US"/>
        </w:rPr>
        <w:t>d</w:t>
      </w:r>
      <w:r w:rsidRPr="00CD3AE2">
        <w:rPr>
          <w:rFonts w:ascii="Arial" w:hAnsi="Arial" w:cs="Arial"/>
          <w:sz w:val="20"/>
        </w:rPr>
        <w:t>ựng về tên người bị thu hồi chứng chỉ và xóa tên người được cấp chứng chỉ trên trang thông tin điện tử của Sở Xây dựng</w:t>
      </w:r>
      <w:r w:rsidR="00AE4EB6" w:rsidRPr="00CD3AE2">
        <w:rPr>
          <w:rFonts w:ascii="Arial" w:hAnsi="Arial" w:cs="Arial"/>
          <w:sz w:val="20"/>
        </w:rPr>
        <w:t>.</w:t>
      </w:r>
    </w:p>
    <w:p w14:paraId="3F798210" w14:textId="77777777" w:rsidR="00FD0C98" w:rsidRPr="00CD3AE2" w:rsidRDefault="004623B9" w:rsidP="00347788">
      <w:pPr>
        <w:spacing w:before="120"/>
        <w:rPr>
          <w:rFonts w:ascii="Arial" w:hAnsi="Arial" w:cs="Arial"/>
          <w:b/>
          <w:sz w:val="20"/>
        </w:rPr>
      </w:pPr>
      <w:bookmarkStart w:id="55" w:name="chuong_3"/>
      <w:r w:rsidRPr="00CD3AE2">
        <w:rPr>
          <w:rFonts w:ascii="Arial" w:hAnsi="Arial" w:cs="Arial"/>
          <w:b/>
          <w:sz w:val="20"/>
        </w:rPr>
        <w:t xml:space="preserve">Chương </w:t>
      </w:r>
      <w:r w:rsidR="00FD0C98" w:rsidRPr="00CD3AE2">
        <w:rPr>
          <w:rFonts w:ascii="Arial" w:hAnsi="Arial" w:cs="Arial"/>
          <w:b/>
          <w:sz w:val="20"/>
        </w:rPr>
        <w:t>III</w:t>
      </w:r>
      <w:bookmarkEnd w:id="55"/>
    </w:p>
    <w:p w14:paraId="337F7D8D" w14:textId="77777777" w:rsidR="00FD0C98" w:rsidRPr="00CD3AE2" w:rsidRDefault="007F0457" w:rsidP="00347788">
      <w:pPr>
        <w:spacing w:before="120"/>
        <w:jc w:val="center"/>
        <w:rPr>
          <w:rFonts w:ascii="Arial" w:hAnsi="Arial" w:cs="Arial"/>
          <w:b/>
          <w:sz w:val="20"/>
        </w:rPr>
      </w:pPr>
      <w:bookmarkStart w:id="56" w:name="chuong_3_name"/>
      <w:r w:rsidRPr="00CD3AE2">
        <w:rPr>
          <w:rFonts w:ascii="Arial" w:hAnsi="Arial" w:cs="Arial"/>
          <w:b/>
          <w:sz w:val="20"/>
        </w:rPr>
        <w:t xml:space="preserve">HƯỚNG DẪN VIỆC ĐÀO TẠO, BỒI DƯỠNG KIẾN THỨC HÀNH NGHỀ MÔI GIỚI BẤT ĐỘNG SẢN VÀ </w:t>
      </w:r>
      <w:r w:rsidR="00976783" w:rsidRPr="00CD3AE2">
        <w:rPr>
          <w:rFonts w:ascii="Arial" w:hAnsi="Arial" w:cs="Arial"/>
          <w:b/>
          <w:sz w:val="20"/>
        </w:rPr>
        <w:t xml:space="preserve">ĐIỀU </w:t>
      </w:r>
      <w:r w:rsidRPr="00CD3AE2">
        <w:rPr>
          <w:rFonts w:ascii="Arial" w:hAnsi="Arial" w:cs="Arial"/>
          <w:b/>
          <w:sz w:val="20"/>
        </w:rPr>
        <w:t>HÀNH SÀN GIAO DỊCH BẤT ĐỘNG SẢN</w:t>
      </w:r>
      <w:bookmarkEnd w:id="56"/>
    </w:p>
    <w:p w14:paraId="3D00469E" w14:textId="77777777" w:rsidR="007F0457" w:rsidRPr="00CD3AE2" w:rsidRDefault="00976783" w:rsidP="007F0457">
      <w:pPr>
        <w:spacing w:before="120"/>
        <w:rPr>
          <w:rFonts w:ascii="Arial" w:hAnsi="Arial" w:cs="Arial"/>
          <w:b/>
          <w:sz w:val="20"/>
          <w:lang w:val="en-US"/>
        </w:rPr>
      </w:pPr>
      <w:bookmarkStart w:id="57" w:name="muc_1_1"/>
      <w:r w:rsidRPr="00CD3AE2">
        <w:rPr>
          <w:rFonts w:ascii="Arial" w:hAnsi="Arial" w:cs="Arial"/>
          <w:b/>
          <w:sz w:val="20"/>
          <w:lang w:val="en-US"/>
        </w:rPr>
        <w:t>Mục</w:t>
      </w:r>
      <w:r w:rsidR="007F0457" w:rsidRPr="00CD3AE2">
        <w:rPr>
          <w:rFonts w:ascii="Arial" w:hAnsi="Arial" w:cs="Arial"/>
          <w:b/>
          <w:sz w:val="20"/>
          <w:lang w:val="en-US"/>
        </w:rPr>
        <w:t xml:space="preserve"> 1: CÔNG NHẬN CƠ SỞ ĐÀO TẠO, BỒI DƯỠNG KIẾN THỨC HÀNH NGHỀ MÔI GIỚI BẤT ĐỘNG SẢN VÀ </w:t>
      </w:r>
      <w:r w:rsidRPr="00CD3AE2">
        <w:rPr>
          <w:rFonts w:ascii="Arial" w:hAnsi="Arial" w:cs="Arial"/>
          <w:b/>
          <w:sz w:val="20"/>
          <w:lang w:val="en-US"/>
        </w:rPr>
        <w:t xml:space="preserve">ĐIỀU </w:t>
      </w:r>
      <w:r w:rsidR="007F0457" w:rsidRPr="00CD3AE2">
        <w:rPr>
          <w:rFonts w:ascii="Arial" w:hAnsi="Arial" w:cs="Arial"/>
          <w:b/>
          <w:sz w:val="20"/>
          <w:lang w:val="en-US"/>
        </w:rPr>
        <w:t>HÀNH SÀN GIAO DỊCH BẤT ĐỘNG SẢN</w:t>
      </w:r>
      <w:bookmarkEnd w:id="57"/>
    </w:p>
    <w:p w14:paraId="4EA1DE4F" w14:textId="77777777" w:rsidR="007F0457" w:rsidRPr="00CD3AE2" w:rsidRDefault="00976783" w:rsidP="007F0457">
      <w:pPr>
        <w:spacing w:before="120"/>
        <w:rPr>
          <w:rFonts w:ascii="Arial" w:hAnsi="Arial" w:cs="Arial"/>
          <w:b/>
          <w:sz w:val="20"/>
          <w:lang w:val="en-US"/>
        </w:rPr>
      </w:pPr>
      <w:bookmarkStart w:id="58" w:name="dieu_19"/>
      <w:r w:rsidRPr="00CD3AE2">
        <w:rPr>
          <w:rFonts w:ascii="Arial" w:hAnsi="Arial" w:cs="Arial"/>
          <w:b/>
          <w:sz w:val="20"/>
          <w:lang w:val="en-US"/>
        </w:rPr>
        <w:t xml:space="preserve">Điều </w:t>
      </w:r>
      <w:r w:rsidR="007F0457" w:rsidRPr="00CD3AE2">
        <w:rPr>
          <w:rFonts w:ascii="Arial" w:hAnsi="Arial" w:cs="Arial"/>
          <w:b/>
          <w:sz w:val="20"/>
          <w:lang w:val="en-US"/>
        </w:rPr>
        <w:t>19</w:t>
      </w:r>
      <w:r w:rsidR="00AE4EB6" w:rsidRPr="00CD3AE2">
        <w:rPr>
          <w:rFonts w:ascii="Arial" w:hAnsi="Arial" w:cs="Arial"/>
          <w:b/>
          <w:sz w:val="20"/>
          <w:lang w:val="en-US"/>
        </w:rPr>
        <w:t>.</w:t>
      </w:r>
      <w:r w:rsidR="007F0457" w:rsidRPr="00CD3AE2">
        <w:rPr>
          <w:rFonts w:ascii="Arial" w:hAnsi="Arial" w:cs="Arial"/>
          <w:b/>
          <w:sz w:val="20"/>
          <w:lang w:val="en-US"/>
        </w:rPr>
        <w:t xml:space="preserve"> </w:t>
      </w:r>
      <w:r w:rsidRPr="00CD3AE2">
        <w:rPr>
          <w:rFonts w:ascii="Arial" w:hAnsi="Arial" w:cs="Arial"/>
          <w:b/>
          <w:sz w:val="20"/>
          <w:lang w:val="en-US"/>
        </w:rPr>
        <w:t xml:space="preserve">Điều </w:t>
      </w:r>
      <w:r w:rsidR="007F0457" w:rsidRPr="00CD3AE2">
        <w:rPr>
          <w:rFonts w:ascii="Arial" w:hAnsi="Arial" w:cs="Arial"/>
          <w:b/>
          <w:sz w:val="20"/>
          <w:lang w:val="en-US"/>
        </w:rPr>
        <w:t xml:space="preserve">kiện đối với cơ sở đào tạo, bồi dưỡng kiến thức hành nghề môi giới bất động sản, </w:t>
      </w:r>
      <w:r w:rsidRPr="00CD3AE2">
        <w:rPr>
          <w:rFonts w:ascii="Arial" w:hAnsi="Arial" w:cs="Arial"/>
          <w:b/>
          <w:sz w:val="20"/>
          <w:lang w:val="en-US"/>
        </w:rPr>
        <w:t xml:space="preserve">điều </w:t>
      </w:r>
      <w:r w:rsidR="007F0457" w:rsidRPr="00CD3AE2">
        <w:rPr>
          <w:rFonts w:ascii="Arial" w:hAnsi="Arial" w:cs="Arial"/>
          <w:b/>
          <w:sz w:val="20"/>
          <w:lang w:val="en-US"/>
        </w:rPr>
        <w:t>hành sàn giao dịch bất động sản (viết tắt là cơ sở đào tạo)</w:t>
      </w:r>
      <w:bookmarkEnd w:id="58"/>
    </w:p>
    <w:p w14:paraId="32DA5E68"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Cơ sở đào tạo phải có đủ các </w:t>
      </w:r>
      <w:r w:rsidR="00976783" w:rsidRPr="00CD3AE2">
        <w:rPr>
          <w:rFonts w:ascii="Arial" w:hAnsi="Arial" w:cs="Arial"/>
          <w:sz w:val="20"/>
        </w:rPr>
        <w:t xml:space="preserve">điều </w:t>
      </w:r>
      <w:r w:rsidRPr="00CD3AE2">
        <w:rPr>
          <w:rFonts w:ascii="Arial" w:hAnsi="Arial" w:cs="Arial"/>
          <w:sz w:val="20"/>
        </w:rPr>
        <w:t>kiện sau đây:</w:t>
      </w:r>
    </w:p>
    <w:p w14:paraId="7E649039" w14:textId="77777777" w:rsidR="00FD0C98" w:rsidRPr="00CD3AE2" w:rsidRDefault="00607AF7"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Tư cách pháp nhân</w:t>
      </w:r>
    </w:p>
    <w:p w14:paraId="72FDCFBE" w14:textId="77777777" w:rsidR="00FD0C98" w:rsidRPr="00CD3AE2" w:rsidRDefault="00714EB3"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Các cơ sở đào tạo được cơ quan có thẩm quyền cấp phép về đào </w:t>
      </w:r>
      <w:proofErr w:type="gramStart"/>
      <w:r w:rsidR="00FD0C98" w:rsidRPr="00CD3AE2">
        <w:rPr>
          <w:rFonts w:ascii="Arial" w:hAnsi="Arial" w:cs="Arial"/>
          <w:sz w:val="20"/>
        </w:rPr>
        <w:t>tạo;</w:t>
      </w:r>
      <w:proofErr w:type="gramEnd"/>
    </w:p>
    <w:p w14:paraId="0E17A1BD" w14:textId="77777777" w:rsidR="00FD0C98" w:rsidRPr="00CD3AE2" w:rsidRDefault="00D92514"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Doanh nghiệp, tổ chức kinh tế đăng ký kinh doanh về đào tạo, bồi dưỡng kiến thức chuyên </w:t>
      </w:r>
      <w:proofErr w:type="gramStart"/>
      <w:r w:rsidR="00FD0C98" w:rsidRPr="00CD3AE2">
        <w:rPr>
          <w:rFonts w:ascii="Arial" w:hAnsi="Arial" w:cs="Arial"/>
          <w:sz w:val="20"/>
        </w:rPr>
        <w:t>môn;</w:t>
      </w:r>
      <w:proofErr w:type="gramEnd"/>
    </w:p>
    <w:p w14:paraId="3BA490EC" w14:textId="77777777" w:rsidR="00FD0C98" w:rsidRPr="00CD3AE2" w:rsidRDefault="006B08D6"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Đối với các tổ chức khác phải được cơ quan, tổ chức có thẩm quyền thành lập và giao chức năng, nhiệm vụ đào tạo, bồi dưỡng kiến thức chuyên môn</w:t>
      </w:r>
      <w:r w:rsidR="00AE4EB6" w:rsidRPr="00CD3AE2">
        <w:rPr>
          <w:rFonts w:ascii="Arial" w:hAnsi="Arial" w:cs="Arial"/>
          <w:sz w:val="20"/>
        </w:rPr>
        <w:t>.</w:t>
      </w:r>
    </w:p>
    <w:p w14:paraId="33588F98" w14:textId="77777777" w:rsidR="00FD0C98" w:rsidRPr="00CD3AE2" w:rsidRDefault="005F7499"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Cơ sở vật chất phục vụ đào tạo</w:t>
      </w:r>
    </w:p>
    <w:p w14:paraId="6789763C" w14:textId="77777777" w:rsidR="00FD0C98" w:rsidRPr="00CD3AE2" w:rsidRDefault="00FD0C98" w:rsidP="00347788">
      <w:pPr>
        <w:spacing w:before="120"/>
        <w:rPr>
          <w:rFonts w:ascii="Arial" w:hAnsi="Arial" w:cs="Arial"/>
          <w:sz w:val="20"/>
        </w:rPr>
      </w:pPr>
      <w:r w:rsidRPr="00CD3AE2">
        <w:rPr>
          <w:rFonts w:ascii="Arial" w:hAnsi="Arial" w:cs="Arial"/>
          <w:sz w:val="20"/>
        </w:rPr>
        <w:t>Phòng học có diện tích phù hợp với số lượng học viên, trang thiết bị đáp ứng nhu cầu giảng dạy và học tập</w:t>
      </w:r>
      <w:r w:rsidR="00AE4EB6" w:rsidRPr="00CD3AE2">
        <w:rPr>
          <w:rFonts w:ascii="Arial" w:hAnsi="Arial" w:cs="Arial"/>
          <w:sz w:val="20"/>
        </w:rPr>
        <w:t>.</w:t>
      </w:r>
      <w:r w:rsidRPr="00CD3AE2">
        <w:rPr>
          <w:rFonts w:ascii="Arial" w:hAnsi="Arial" w:cs="Arial"/>
          <w:sz w:val="20"/>
        </w:rPr>
        <w:t xml:space="preserve"> Trường h</w:t>
      </w:r>
      <w:r w:rsidR="00E368AD" w:rsidRPr="00CD3AE2">
        <w:rPr>
          <w:rFonts w:ascii="Arial" w:hAnsi="Arial" w:cs="Arial"/>
          <w:sz w:val="20"/>
          <w:lang w:val="en-US"/>
        </w:rPr>
        <w:t>ợ</w:t>
      </w:r>
      <w:r w:rsidRPr="00CD3AE2">
        <w:rPr>
          <w:rFonts w:ascii="Arial" w:hAnsi="Arial" w:cs="Arial"/>
          <w:sz w:val="20"/>
        </w:rPr>
        <w:t xml:space="preserve">p đi thuê phòng học thì phải có hợp đồng thuê theo quy định của pháp </w:t>
      </w:r>
      <w:r w:rsidR="00976783" w:rsidRPr="00CD3AE2">
        <w:rPr>
          <w:rFonts w:ascii="Arial" w:hAnsi="Arial" w:cs="Arial"/>
          <w:sz w:val="20"/>
        </w:rPr>
        <w:t xml:space="preserve">luật </w:t>
      </w:r>
      <w:r w:rsidRPr="00CD3AE2">
        <w:rPr>
          <w:rFonts w:ascii="Arial" w:hAnsi="Arial" w:cs="Arial"/>
          <w:sz w:val="20"/>
        </w:rPr>
        <w:t xml:space="preserve">(không được thuê nhà </w:t>
      </w:r>
      <w:r w:rsidR="00B149A1" w:rsidRPr="00CD3AE2">
        <w:rPr>
          <w:rFonts w:ascii="Arial" w:hAnsi="Arial" w:cs="Arial"/>
          <w:sz w:val="20"/>
          <w:lang w:val="en-US"/>
        </w:rPr>
        <w:t>ở</w:t>
      </w:r>
      <w:r w:rsidRPr="00CD3AE2">
        <w:rPr>
          <w:rFonts w:ascii="Arial" w:hAnsi="Arial" w:cs="Arial"/>
          <w:sz w:val="20"/>
        </w:rPr>
        <w:t xml:space="preserve"> làm nơi tổ chức giảng dạy)</w:t>
      </w:r>
      <w:r w:rsidR="00AE4EB6" w:rsidRPr="00CD3AE2">
        <w:rPr>
          <w:rFonts w:ascii="Arial" w:hAnsi="Arial" w:cs="Arial"/>
          <w:sz w:val="20"/>
        </w:rPr>
        <w:t>.</w:t>
      </w:r>
    </w:p>
    <w:p w14:paraId="1F89C898" w14:textId="77777777" w:rsidR="00FD0C98" w:rsidRPr="00CD3AE2" w:rsidRDefault="00AA3AD0"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Giảng viên</w:t>
      </w:r>
    </w:p>
    <w:p w14:paraId="03E13F2C" w14:textId="77777777" w:rsidR="00FD0C98" w:rsidRPr="00CD3AE2" w:rsidRDefault="008E713E"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Cơ sở đào tạo phải có ít nhất 30% giảng viên trong biên chế hoặc có hợp đồng không xác định thời hạn (có đóng bảo hiểm) trên tổng số giảng viên tham gia giảng </w:t>
      </w:r>
      <w:proofErr w:type="gramStart"/>
      <w:r w:rsidR="00FD0C98" w:rsidRPr="00CD3AE2">
        <w:rPr>
          <w:rFonts w:ascii="Arial" w:hAnsi="Arial" w:cs="Arial"/>
          <w:sz w:val="20"/>
        </w:rPr>
        <w:t>dạy;</w:t>
      </w:r>
      <w:proofErr w:type="gramEnd"/>
    </w:p>
    <w:p w14:paraId="73412730" w14:textId="77777777" w:rsidR="00FD0C98" w:rsidRPr="00CD3AE2" w:rsidRDefault="0018013D"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Tiêu chuẩn giảng viên: là các nhà giáo chuyên nghiệp, các chuyên gia, các cán bộ quản lý, có trình độ từ đại học trở lên thuộc chuyên ngành phù hợp với nội dung tham gia giảng dạy; Giảng viên phải có kinh nghiệm thực tế từ 05 năm trở lên</w:t>
      </w:r>
      <w:r w:rsidR="00AE4EB6" w:rsidRPr="00CD3AE2">
        <w:rPr>
          <w:rFonts w:ascii="Arial" w:hAnsi="Arial" w:cs="Arial"/>
          <w:sz w:val="20"/>
        </w:rPr>
        <w:t>.</w:t>
      </w:r>
    </w:p>
    <w:p w14:paraId="25896316" w14:textId="77777777" w:rsidR="00FD0C98" w:rsidRPr="00CD3AE2" w:rsidRDefault="005F38D7" w:rsidP="00347788">
      <w:pPr>
        <w:spacing w:before="120"/>
        <w:rPr>
          <w:rFonts w:ascii="Arial" w:hAnsi="Arial" w:cs="Arial"/>
          <w:sz w:val="20"/>
        </w:rPr>
      </w:pPr>
      <w:r w:rsidRPr="00CD3AE2">
        <w:rPr>
          <w:rFonts w:ascii="Arial" w:hAnsi="Arial" w:cs="Arial"/>
          <w:sz w:val="20"/>
          <w:lang w:val="en-US"/>
        </w:rPr>
        <w:t>4</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Tài liệu giảng dạy</w:t>
      </w:r>
    </w:p>
    <w:p w14:paraId="22AB0634" w14:textId="77777777" w:rsidR="00FD0C98" w:rsidRPr="00CD3AE2" w:rsidRDefault="00D32378"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Cơ sở đào tạo phải có giáo trình giảng dạy và bộ đề kiểm tra có nội dung phù hợp với Chương trình khung theo quy định tại </w:t>
      </w:r>
      <w:bookmarkStart w:id="59" w:name="bieumau_pl_6"/>
      <w:r w:rsidR="00FD0C98" w:rsidRPr="00CD3AE2">
        <w:rPr>
          <w:rFonts w:ascii="Arial" w:hAnsi="Arial" w:cs="Arial"/>
          <w:sz w:val="20"/>
          <w:szCs w:val="20"/>
        </w:rPr>
        <w:t>Phụ lục 6</w:t>
      </w:r>
      <w:bookmarkEnd w:id="59"/>
      <w:r w:rsidR="00FD0C98" w:rsidRPr="00CD3AE2">
        <w:rPr>
          <w:rFonts w:ascii="Arial" w:hAnsi="Arial" w:cs="Arial"/>
          <w:sz w:val="20"/>
        </w:rPr>
        <w:t xml:space="preserve"> của </w:t>
      </w:r>
      <w:r w:rsidR="00976783" w:rsidRPr="00CD3AE2">
        <w:rPr>
          <w:rFonts w:ascii="Arial" w:hAnsi="Arial" w:cs="Arial"/>
          <w:sz w:val="20"/>
        </w:rPr>
        <w:t>Thông tư này</w:t>
      </w:r>
      <w:r w:rsidR="00AE4EB6" w:rsidRPr="00CD3AE2">
        <w:rPr>
          <w:rFonts w:ascii="Arial" w:hAnsi="Arial" w:cs="Arial"/>
          <w:sz w:val="20"/>
        </w:rPr>
        <w:t>.</w:t>
      </w:r>
      <w:r w:rsidR="00FD0C98" w:rsidRPr="00CD3AE2">
        <w:rPr>
          <w:rFonts w:ascii="Arial" w:hAnsi="Arial" w:cs="Arial"/>
          <w:sz w:val="20"/>
        </w:rPr>
        <w:t xml:space="preserve"> Thủ trưởng cơ sở đào tạo phải phê duyệt và chịu trách nhiệm về nội dung giáo trình giảng dạy</w:t>
      </w:r>
      <w:r w:rsidR="00AE4EB6" w:rsidRPr="00CD3AE2">
        <w:rPr>
          <w:rFonts w:ascii="Arial" w:hAnsi="Arial" w:cs="Arial"/>
          <w:sz w:val="20"/>
        </w:rPr>
        <w:t>.</w:t>
      </w:r>
    </w:p>
    <w:p w14:paraId="1619D01C" w14:textId="77777777" w:rsidR="00FD0C98" w:rsidRPr="00CD3AE2" w:rsidRDefault="001E6433"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Chương trình khung được chia làm 02 phần bao gồm:</w:t>
      </w:r>
    </w:p>
    <w:p w14:paraId="7751862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270620" w:rsidRPr="00CD3AE2">
        <w:rPr>
          <w:rFonts w:ascii="Arial" w:hAnsi="Arial" w:cs="Arial"/>
          <w:sz w:val="20"/>
          <w:lang w:val="en-US"/>
        </w:rPr>
        <w:t xml:space="preserve"> </w:t>
      </w:r>
      <w:r w:rsidRPr="00CD3AE2">
        <w:rPr>
          <w:rFonts w:ascii="Arial" w:hAnsi="Arial" w:cs="Arial"/>
          <w:sz w:val="20"/>
        </w:rPr>
        <w:t>Chương trình khung đào tạo bồi dưỡng kiến thức hành nghề môi giới bất động sản;</w:t>
      </w:r>
    </w:p>
    <w:p w14:paraId="0D939687"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270620" w:rsidRPr="00CD3AE2">
        <w:rPr>
          <w:rFonts w:ascii="Arial" w:hAnsi="Arial" w:cs="Arial"/>
          <w:sz w:val="20"/>
          <w:lang w:val="en-US"/>
        </w:rPr>
        <w:t xml:space="preserve"> </w:t>
      </w:r>
      <w:r w:rsidRPr="00CD3AE2">
        <w:rPr>
          <w:rFonts w:ascii="Arial" w:hAnsi="Arial" w:cs="Arial"/>
          <w:sz w:val="20"/>
        </w:rPr>
        <w:t xml:space="preserve">Chương trình khung đào tạo, bồi dưỡng kiến thức về quản lý </w:t>
      </w:r>
      <w:r w:rsidR="00976783" w:rsidRPr="00CD3AE2">
        <w:rPr>
          <w:rFonts w:ascii="Arial" w:hAnsi="Arial" w:cs="Arial"/>
          <w:sz w:val="20"/>
        </w:rPr>
        <w:t xml:space="preserve">điều </w:t>
      </w:r>
      <w:r w:rsidRPr="00CD3AE2">
        <w:rPr>
          <w:rFonts w:ascii="Arial" w:hAnsi="Arial" w:cs="Arial"/>
          <w:sz w:val="20"/>
        </w:rPr>
        <w:t>hành sàn giao dịch bất động sản</w:t>
      </w:r>
      <w:r w:rsidR="00AE4EB6" w:rsidRPr="00CD3AE2">
        <w:rPr>
          <w:rFonts w:ascii="Arial" w:hAnsi="Arial" w:cs="Arial"/>
          <w:sz w:val="20"/>
        </w:rPr>
        <w:t>.</w:t>
      </w:r>
    </w:p>
    <w:p w14:paraId="72027A4E" w14:textId="77777777" w:rsidR="00FD0C98" w:rsidRPr="00CD3AE2" w:rsidRDefault="00270620" w:rsidP="00347788">
      <w:pPr>
        <w:spacing w:before="120"/>
        <w:rPr>
          <w:rFonts w:ascii="Arial" w:hAnsi="Arial" w:cs="Arial"/>
          <w:sz w:val="20"/>
        </w:rPr>
      </w:pPr>
      <w:r w:rsidRPr="00CD3AE2">
        <w:rPr>
          <w:rFonts w:ascii="Arial" w:hAnsi="Arial" w:cs="Arial"/>
          <w:sz w:val="20"/>
          <w:lang w:val="en-US"/>
        </w:rPr>
        <w:t>5</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Cơ sở thực hành</w:t>
      </w:r>
    </w:p>
    <w:p w14:paraId="641AE431" w14:textId="77777777" w:rsidR="00FD0C98" w:rsidRPr="00CD3AE2" w:rsidRDefault="00FD0C98" w:rsidP="00347788">
      <w:pPr>
        <w:spacing w:before="120"/>
        <w:rPr>
          <w:rFonts w:ascii="Arial" w:hAnsi="Arial" w:cs="Arial"/>
          <w:sz w:val="20"/>
        </w:rPr>
      </w:pPr>
      <w:r w:rsidRPr="00CD3AE2">
        <w:rPr>
          <w:rFonts w:ascii="Arial" w:hAnsi="Arial" w:cs="Arial"/>
          <w:sz w:val="20"/>
        </w:rPr>
        <w:t>Cơ sở đào tạo phải tổ chức cho học viên thực hành tại các doanh nghiệp kinh doanh bất động sản; tại các văn phòng môi giới bất động sản hoặc các sàn giao dịch bất động sản trong thời gian tối thiểu là 02 ngày</w:t>
      </w:r>
      <w:r w:rsidR="00AE4EB6" w:rsidRPr="00CD3AE2">
        <w:rPr>
          <w:rFonts w:ascii="Arial" w:hAnsi="Arial" w:cs="Arial"/>
          <w:sz w:val="20"/>
        </w:rPr>
        <w:t>.</w:t>
      </w:r>
    </w:p>
    <w:p w14:paraId="76B10E54" w14:textId="77777777" w:rsidR="00FD0C98" w:rsidRPr="00CD3AE2" w:rsidRDefault="00E731C0" w:rsidP="00347788">
      <w:pPr>
        <w:spacing w:before="120"/>
        <w:rPr>
          <w:rFonts w:ascii="Arial" w:hAnsi="Arial" w:cs="Arial"/>
          <w:sz w:val="20"/>
        </w:rPr>
      </w:pPr>
      <w:r w:rsidRPr="00CD3AE2">
        <w:rPr>
          <w:rFonts w:ascii="Arial" w:hAnsi="Arial" w:cs="Arial"/>
          <w:sz w:val="20"/>
          <w:lang w:val="en-US"/>
        </w:rPr>
        <w:t>6</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Quản lý đào tạo</w:t>
      </w:r>
    </w:p>
    <w:p w14:paraId="017FA741" w14:textId="77777777" w:rsidR="00FD0C98" w:rsidRPr="00CD3AE2" w:rsidRDefault="00FD0C98" w:rsidP="00347788">
      <w:pPr>
        <w:spacing w:before="120"/>
        <w:rPr>
          <w:rFonts w:ascii="Arial" w:hAnsi="Arial" w:cs="Arial"/>
          <w:sz w:val="20"/>
        </w:rPr>
      </w:pPr>
      <w:r w:rsidRPr="00CD3AE2">
        <w:rPr>
          <w:rFonts w:ascii="Arial" w:hAnsi="Arial" w:cs="Arial"/>
          <w:sz w:val="20"/>
        </w:rPr>
        <w:t>Cơ sở đào tạo phải có bộ máy quản lý để tổ chứ</w:t>
      </w:r>
      <w:r w:rsidR="009C78B9" w:rsidRPr="00CD3AE2">
        <w:rPr>
          <w:rFonts w:ascii="Arial" w:hAnsi="Arial" w:cs="Arial"/>
          <w:sz w:val="20"/>
        </w:rPr>
        <w:t>c các kh</w:t>
      </w:r>
      <w:r w:rsidR="009C78B9" w:rsidRPr="00CD3AE2">
        <w:rPr>
          <w:rFonts w:ascii="Arial" w:hAnsi="Arial" w:cs="Arial"/>
          <w:sz w:val="20"/>
          <w:lang w:val="en-US"/>
        </w:rPr>
        <w:t>óa</w:t>
      </w:r>
      <w:r w:rsidRPr="00CD3AE2">
        <w:rPr>
          <w:rFonts w:ascii="Arial" w:hAnsi="Arial" w:cs="Arial"/>
          <w:sz w:val="20"/>
        </w:rPr>
        <w:t xml:space="preserve"> đào tạo, lưu trữ hồ sơ học viên, hồ sơ tài liệu liên quan tới công tác đào tạo; có quy chế quản lý đào tạo; người phụ</w:t>
      </w:r>
      <w:r w:rsidR="00546BF3" w:rsidRPr="00CD3AE2">
        <w:rPr>
          <w:rFonts w:ascii="Arial" w:hAnsi="Arial" w:cs="Arial"/>
          <w:sz w:val="20"/>
        </w:rPr>
        <w:t xml:space="preserve"> trách kh</w:t>
      </w:r>
      <w:r w:rsidR="00546BF3" w:rsidRPr="00CD3AE2">
        <w:rPr>
          <w:rFonts w:ascii="Arial" w:hAnsi="Arial" w:cs="Arial"/>
          <w:sz w:val="20"/>
          <w:lang w:val="en-US"/>
        </w:rPr>
        <w:t>óa</w:t>
      </w:r>
      <w:r w:rsidRPr="00CD3AE2">
        <w:rPr>
          <w:rFonts w:ascii="Arial" w:hAnsi="Arial" w:cs="Arial"/>
          <w:sz w:val="20"/>
        </w:rPr>
        <w:t xml:space="preserve"> học có kinh nghiệm 03 năm trở lên trong việc tổ chức các kh</w:t>
      </w:r>
      <w:r w:rsidR="00C47045" w:rsidRPr="00CD3AE2">
        <w:rPr>
          <w:rFonts w:ascii="Arial" w:hAnsi="Arial" w:cs="Arial"/>
          <w:sz w:val="20"/>
          <w:lang w:val="en-US"/>
        </w:rPr>
        <w:t>óa</w:t>
      </w:r>
      <w:r w:rsidRPr="00CD3AE2">
        <w:rPr>
          <w:rFonts w:ascii="Arial" w:hAnsi="Arial" w:cs="Arial"/>
          <w:sz w:val="20"/>
        </w:rPr>
        <w:t xml:space="preserve"> đào tạo, bồi dưỡng nghiệp vụ</w:t>
      </w:r>
      <w:r w:rsidR="00AE4EB6" w:rsidRPr="00CD3AE2">
        <w:rPr>
          <w:rFonts w:ascii="Arial" w:hAnsi="Arial" w:cs="Arial"/>
          <w:sz w:val="20"/>
        </w:rPr>
        <w:t>.</w:t>
      </w:r>
    </w:p>
    <w:p w14:paraId="19400A1C" w14:textId="77777777" w:rsidR="007F0457" w:rsidRPr="00CD3AE2" w:rsidRDefault="00976783" w:rsidP="00347788">
      <w:pPr>
        <w:spacing w:before="120"/>
        <w:rPr>
          <w:rFonts w:ascii="Arial" w:hAnsi="Arial" w:cs="Arial"/>
          <w:b/>
          <w:sz w:val="20"/>
          <w:lang w:val="en-US"/>
        </w:rPr>
      </w:pPr>
      <w:bookmarkStart w:id="60" w:name="dieu_20"/>
      <w:r w:rsidRPr="00CD3AE2">
        <w:rPr>
          <w:rFonts w:ascii="Arial" w:hAnsi="Arial" w:cs="Arial"/>
          <w:b/>
          <w:sz w:val="20"/>
          <w:lang w:val="en-US"/>
        </w:rPr>
        <w:t xml:space="preserve">Điều </w:t>
      </w:r>
      <w:r w:rsidR="007F0457" w:rsidRPr="00CD3AE2">
        <w:rPr>
          <w:rFonts w:ascii="Arial" w:hAnsi="Arial" w:cs="Arial"/>
          <w:b/>
          <w:sz w:val="20"/>
          <w:lang w:val="en-US"/>
        </w:rPr>
        <w:t>20</w:t>
      </w:r>
      <w:r w:rsidR="00AE4EB6" w:rsidRPr="00CD3AE2">
        <w:rPr>
          <w:rFonts w:ascii="Arial" w:hAnsi="Arial" w:cs="Arial"/>
          <w:b/>
          <w:sz w:val="20"/>
          <w:lang w:val="en-US"/>
        </w:rPr>
        <w:t>.</w:t>
      </w:r>
      <w:r w:rsidR="007F0457" w:rsidRPr="00CD3AE2">
        <w:rPr>
          <w:rFonts w:ascii="Arial" w:hAnsi="Arial" w:cs="Arial"/>
          <w:b/>
          <w:sz w:val="20"/>
          <w:lang w:val="en-US"/>
        </w:rPr>
        <w:t xml:space="preserve"> Đăng ký đào tạo và công nhận cơ sở đủ </w:t>
      </w:r>
      <w:r w:rsidRPr="00CD3AE2">
        <w:rPr>
          <w:rFonts w:ascii="Arial" w:hAnsi="Arial" w:cs="Arial"/>
          <w:b/>
          <w:sz w:val="20"/>
          <w:lang w:val="en-US"/>
        </w:rPr>
        <w:t xml:space="preserve">điều </w:t>
      </w:r>
      <w:r w:rsidR="007F0457" w:rsidRPr="00CD3AE2">
        <w:rPr>
          <w:rFonts w:ascii="Arial" w:hAnsi="Arial" w:cs="Arial"/>
          <w:b/>
          <w:sz w:val="20"/>
          <w:lang w:val="en-US"/>
        </w:rPr>
        <w:t xml:space="preserve">kiện đào tạo bồi dưỡng kiến thức hành nghề môi giới bất động sản, </w:t>
      </w:r>
      <w:r w:rsidRPr="00CD3AE2">
        <w:rPr>
          <w:rFonts w:ascii="Arial" w:hAnsi="Arial" w:cs="Arial"/>
          <w:b/>
          <w:sz w:val="20"/>
          <w:lang w:val="en-US"/>
        </w:rPr>
        <w:t xml:space="preserve">điều </w:t>
      </w:r>
      <w:r w:rsidR="007F0457" w:rsidRPr="00CD3AE2">
        <w:rPr>
          <w:rFonts w:ascii="Arial" w:hAnsi="Arial" w:cs="Arial"/>
          <w:b/>
          <w:sz w:val="20"/>
          <w:lang w:val="en-US"/>
        </w:rPr>
        <w:t xml:space="preserve">hành sàn giao dịch bất động sản (viết tắt là cơ sở đủ </w:t>
      </w:r>
      <w:r w:rsidRPr="00CD3AE2">
        <w:rPr>
          <w:rFonts w:ascii="Arial" w:hAnsi="Arial" w:cs="Arial"/>
          <w:b/>
          <w:sz w:val="20"/>
          <w:lang w:val="en-US"/>
        </w:rPr>
        <w:t xml:space="preserve">điều </w:t>
      </w:r>
      <w:r w:rsidR="007F0457" w:rsidRPr="00CD3AE2">
        <w:rPr>
          <w:rFonts w:ascii="Arial" w:hAnsi="Arial" w:cs="Arial"/>
          <w:b/>
          <w:sz w:val="20"/>
          <w:lang w:val="en-US"/>
        </w:rPr>
        <w:t>kiện đào tạo)</w:t>
      </w:r>
      <w:bookmarkEnd w:id="60"/>
    </w:p>
    <w:p w14:paraId="48D08F11" w14:textId="77777777" w:rsidR="00FD0C98" w:rsidRPr="00CD3AE2" w:rsidRDefault="00197EFE"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Đăng ký đào tạo: các cơ sở đào tạo có nhu cầu và đáp ứng đủ </w:t>
      </w:r>
      <w:r w:rsidR="00976783" w:rsidRPr="00CD3AE2">
        <w:rPr>
          <w:rFonts w:ascii="Arial" w:hAnsi="Arial" w:cs="Arial"/>
          <w:sz w:val="20"/>
        </w:rPr>
        <w:t xml:space="preserve">điều </w:t>
      </w:r>
      <w:r w:rsidR="00FD0C98" w:rsidRPr="00CD3AE2">
        <w:rPr>
          <w:rFonts w:ascii="Arial" w:hAnsi="Arial" w:cs="Arial"/>
          <w:sz w:val="20"/>
        </w:rPr>
        <w:t xml:space="preserve">kiện quy định tại </w:t>
      </w:r>
      <w:bookmarkStart w:id="61" w:name="tc_10"/>
      <w:r w:rsidR="00976783" w:rsidRPr="00CD3AE2">
        <w:rPr>
          <w:rFonts w:ascii="Arial" w:hAnsi="Arial" w:cs="Arial"/>
          <w:sz w:val="20"/>
        </w:rPr>
        <w:t xml:space="preserve">Điều </w:t>
      </w:r>
      <w:r w:rsidR="00FD0C98" w:rsidRPr="00CD3AE2">
        <w:rPr>
          <w:rFonts w:ascii="Arial" w:hAnsi="Arial" w:cs="Arial"/>
          <w:sz w:val="20"/>
        </w:rPr>
        <w:t xml:space="preserve">19 của </w:t>
      </w:r>
      <w:r w:rsidR="00976783" w:rsidRPr="00CD3AE2">
        <w:rPr>
          <w:rFonts w:ascii="Arial" w:hAnsi="Arial" w:cs="Arial"/>
          <w:sz w:val="20"/>
        </w:rPr>
        <w:t>Thông tư này</w:t>
      </w:r>
      <w:bookmarkEnd w:id="61"/>
      <w:r w:rsidR="00FD0C98" w:rsidRPr="00CD3AE2">
        <w:rPr>
          <w:rFonts w:ascii="Arial" w:hAnsi="Arial" w:cs="Arial"/>
          <w:sz w:val="20"/>
        </w:rPr>
        <w:t xml:space="preserve"> thì lập 01 bộ hồ sơ gửi về Bộ Xây dựng để được xem xét, công nhận là cơ sở đủ </w:t>
      </w:r>
      <w:r w:rsidR="00976783" w:rsidRPr="00CD3AE2">
        <w:rPr>
          <w:rFonts w:ascii="Arial" w:hAnsi="Arial" w:cs="Arial"/>
          <w:sz w:val="20"/>
        </w:rPr>
        <w:t xml:space="preserve">điều </w:t>
      </w:r>
      <w:r w:rsidR="00FD0C98" w:rsidRPr="00CD3AE2">
        <w:rPr>
          <w:rFonts w:ascii="Arial" w:hAnsi="Arial" w:cs="Arial"/>
          <w:sz w:val="20"/>
        </w:rPr>
        <w:t>kiện đào tạo</w:t>
      </w:r>
      <w:r w:rsidR="00AE4EB6" w:rsidRPr="00CD3AE2">
        <w:rPr>
          <w:rFonts w:ascii="Arial" w:hAnsi="Arial" w:cs="Arial"/>
          <w:sz w:val="20"/>
        </w:rPr>
        <w:t>.</w:t>
      </w:r>
    </w:p>
    <w:p w14:paraId="040D5BAE" w14:textId="77777777" w:rsidR="00FD0C98" w:rsidRPr="00CD3AE2" w:rsidRDefault="009C4C3F"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Hồ sơ đăng ký gồm:</w:t>
      </w:r>
    </w:p>
    <w:p w14:paraId="0F82CB93" w14:textId="77777777" w:rsidR="00FD0C98" w:rsidRPr="00CD3AE2" w:rsidRDefault="00A11CA3"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Công văn gửi Bộ Xây dựng đề nghị được tổ chức đào </w:t>
      </w:r>
      <w:proofErr w:type="gramStart"/>
      <w:r w:rsidR="00FD0C98" w:rsidRPr="00CD3AE2">
        <w:rPr>
          <w:rFonts w:ascii="Arial" w:hAnsi="Arial" w:cs="Arial"/>
          <w:sz w:val="20"/>
        </w:rPr>
        <w:t>tạo;</w:t>
      </w:r>
      <w:proofErr w:type="gramEnd"/>
    </w:p>
    <w:p w14:paraId="27C88412" w14:textId="77777777" w:rsidR="00FD0C98" w:rsidRPr="00CD3AE2" w:rsidRDefault="007E4D6A" w:rsidP="00347788">
      <w:pPr>
        <w:spacing w:before="120"/>
        <w:rPr>
          <w:rFonts w:ascii="Arial" w:hAnsi="Arial" w:cs="Arial"/>
          <w:sz w:val="20"/>
        </w:rPr>
      </w:pPr>
      <w:r w:rsidRPr="00CD3AE2">
        <w:rPr>
          <w:rFonts w:ascii="Arial" w:hAnsi="Arial" w:cs="Arial"/>
          <w:sz w:val="20"/>
          <w:lang w:val="en-US"/>
        </w:rPr>
        <w:t xml:space="preserve">b) </w:t>
      </w:r>
      <w:r w:rsidR="00976783" w:rsidRPr="00CD3AE2">
        <w:rPr>
          <w:rFonts w:ascii="Arial" w:hAnsi="Arial" w:cs="Arial"/>
          <w:sz w:val="20"/>
        </w:rPr>
        <w:t xml:space="preserve">Quyết định </w:t>
      </w:r>
      <w:r w:rsidR="00FD0C98" w:rsidRPr="00CD3AE2">
        <w:rPr>
          <w:rFonts w:ascii="Arial" w:hAnsi="Arial" w:cs="Arial"/>
          <w:sz w:val="20"/>
        </w:rPr>
        <w:t>thành lập đối với các tổ chức đào tạo được cấp có thẩm quyền thành lập; đăng ký kinh doanh hoặc đăng ký thành lập doanh nghiệp đối với doanh nghiệp (bản sao có chứng thực</w:t>
      </w:r>
      <w:proofErr w:type="gramStart"/>
      <w:r w:rsidR="00FD0C98" w:rsidRPr="00CD3AE2">
        <w:rPr>
          <w:rFonts w:ascii="Arial" w:hAnsi="Arial" w:cs="Arial"/>
          <w:sz w:val="20"/>
        </w:rPr>
        <w:t>);</w:t>
      </w:r>
      <w:proofErr w:type="gramEnd"/>
    </w:p>
    <w:p w14:paraId="527F6CD2" w14:textId="77777777" w:rsidR="00FD0C98" w:rsidRPr="00CD3AE2" w:rsidRDefault="007B19C1"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Bản kê khai về cơ sở vật chất, trang thiết bị phục vụ đào tạo, giấy tờ chứng minh về địa </w:t>
      </w:r>
      <w:r w:rsidR="00976783" w:rsidRPr="00CD3AE2">
        <w:rPr>
          <w:rFonts w:ascii="Arial" w:hAnsi="Arial" w:cs="Arial"/>
          <w:sz w:val="20"/>
        </w:rPr>
        <w:t xml:space="preserve">điểm </w:t>
      </w:r>
      <w:r w:rsidR="00FD0C98" w:rsidRPr="00CD3AE2">
        <w:rPr>
          <w:rFonts w:ascii="Arial" w:hAnsi="Arial" w:cs="Arial"/>
          <w:sz w:val="20"/>
        </w:rPr>
        <w:t>t</w:t>
      </w:r>
      <w:r w:rsidR="005267C3" w:rsidRPr="00CD3AE2">
        <w:rPr>
          <w:rFonts w:ascii="Arial" w:hAnsi="Arial" w:cs="Arial"/>
          <w:sz w:val="20"/>
          <w:lang w:val="en-US"/>
        </w:rPr>
        <w:t>ổ</w:t>
      </w:r>
      <w:r w:rsidR="00FD0C98" w:rsidRPr="00CD3AE2">
        <w:rPr>
          <w:rFonts w:ascii="Arial" w:hAnsi="Arial" w:cs="Arial"/>
          <w:sz w:val="20"/>
        </w:rPr>
        <w:t xml:space="preserve"> chức đào tạo (theo mẫu tại </w:t>
      </w:r>
      <w:bookmarkStart w:id="62" w:name="bieumau_pl_7"/>
      <w:r w:rsidR="00FD0C98" w:rsidRPr="00CD3AE2">
        <w:rPr>
          <w:rFonts w:ascii="Arial" w:hAnsi="Arial" w:cs="Arial"/>
          <w:sz w:val="20"/>
          <w:szCs w:val="20"/>
        </w:rPr>
        <w:t>Phụ lục 7</w:t>
      </w:r>
      <w:bookmarkEnd w:id="62"/>
      <w:r w:rsidR="00FD0C98" w:rsidRPr="00CD3AE2">
        <w:rPr>
          <w:rFonts w:ascii="Arial" w:hAnsi="Arial" w:cs="Arial"/>
          <w:sz w:val="20"/>
        </w:rPr>
        <w:t xml:space="preserve"> của </w:t>
      </w:r>
      <w:r w:rsidR="00976783" w:rsidRPr="00CD3AE2">
        <w:rPr>
          <w:rFonts w:ascii="Arial" w:hAnsi="Arial" w:cs="Arial"/>
          <w:sz w:val="20"/>
        </w:rPr>
        <w:t>Thông tư này</w:t>
      </w:r>
      <w:proofErr w:type="gramStart"/>
      <w:r w:rsidR="00FD0C98" w:rsidRPr="00CD3AE2">
        <w:rPr>
          <w:rFonts w:ascii="Arial" w:hAnsi="Arial" w:cs="Arial"/>
          <w:sz w:val="20"/>
        </w:rPr>
        <w:t>);</w:t>
      </w:r>
      <w:proofErr w:type="gramEnd"/>
    </w:p>
    <w:p w14:paraId="7D7E9CA9" w14:textId="77777777" w:rsidR="00FD0C98" w:rsidRPr="00CD3AE2" w:rsidRDefault="004513AD"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 xml:space="preserve">Tài liệu giảng dạy, bộ đề kiểm tra và </w:t>
      </w:r>
      <w:r w:rsidR="00976783" w:rsidRPr="00CD3AE2">
        <w:rPr>
          <w:rFonts w:ascii="Arial" w:hAnsi="Arial" w:cs="Arial"/>
          <w:sz w:val="20"/>
        </w:rPr>
        <w:t xml:space="preserve">Quyết định </w:t>
      </w:r>
      <w:r w:rsidR="00FD0C98" w:rsidRPr="00CD3AE2">
        <w:rPr>
          <w:rFonts w:ascii="Arial" w:hAnsi="Arial" w:cs="Arial"/>
          <w:sz w:val="20"/>
        </w:rPr>
        <w:t xml:space="preserve">phê duyệt của Thủ trưởng cơ sở đào </w:t>
      </w:r>
      <w:proofErr w:type="gramStart"/>
      <w:r w:rsidR="00FD0C98" w:rsidRPr="00CD3AE2">
        <w:rPr>
          <w:rFonts w:ascii="Arial" w:hAnsi="Arial" w:cs="Arial"/>
          <w:sz w:val="20"/>
        </w:rPr>
        <w:t>tạo;</w:t>
      </w:r>
      <w:proofErr w:type="gramEnd"/>
    </w:p>
    <w:p w14:paraId="7D4D0091"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 Danh sách giảng viên (theo mẫu tại </w:t>
      </w:r>
      <w:bookmarkStart w:id="63" w:name="bieumau_pl_8"/>
      <w:r w:rsidRPr="00CD3AE2">
        <w:rPr>
          <w:rFonts w:ascii="Arial" w:hAnsi="Arial" w:cs="Arial"/>
          <w:sz w:val="20"/>
          <w:szCs w:val="20"/>
        </w:rPr>
        <w:t>Phụ lục 8</w:t>
      </w:r>
      <w:bookmarkEnd w:id="63"/>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p>
    <w:p w14:paraId="0E1BC093" w14:textId="77777777" w:rsidR="00FD0C98" w:rsidRPr="00CD3AE2" w:rsidRDefault="00317F8C"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 xml:space="preserve">Bản kê khai của giảng viên về trình độ chuyên môn, kinh nghiệm thực tế trong hoạt động nghề nghiệp (theo mẫu tại </w:t>
      </w:r>
      <w:bookmarkStart w:id="64" w:name="bieumau_pl_9"/>
      <w:r w:rsidR="00FD0C98" w:rsidRPr="00CD3AE2">
        <w:rPr>
          <w:rFonts w:ascii="Arial" w:hAnsi="Arial" w:cs="Arial"/>
          <w:sz w:val="20"/>
          <w:szCs w:val="20"/>
        </w:rPr>
        <w:t>Phụ lục 9</w:t>
      </w:r>
      <w:bookmarkEnd w:id="64"/>
      <w:r w:rsidR="00FD0C98" w:rsidRPr="00CD3AE2">
        <w:rPr>
          <w:rFonts w:ascii="Arial" w:hAnsi="Arial" w:cs="Arial"/>
          <w:sz w:val="20"/>
        </w:rPr>
        <w:t xml:space="preserve"> của </w:t>
      </w:r>
      <w:r w:rsidR="00976783" w:rsidRPr="00CD3AE2">
        <w:rPr>
          <w:rFonts w:ascii="Arial" w:hAnsi="Arial" w:cs="Arial"/>
          <w:sz w:val="20"/>
        </w:rPr>
        <w:t>Thông tư này</w:t>
      </w:r>
      <w:r w:rsidR="00FD0C98" w:rsidRPr="00CD3AE2">
        <w:rPr>
          <w:rFonts w:ascii="Arial" w:hAnsi="Arial" w:cs="Arial"/>
          <w:sz w:val="20"/>
        </w:rPr>
        <w:t xml:space="preserve">), kèm theo bản sao </w:t>
      </w:r>
      <w:r w:rsidR="00234DF5" w:rsidRPr="00CD3AE2">
        <w:rPr>
          <w:rFonts w:ascii="Arial" w:hAnsi="Arial" w:cs="Arial"/>
          <w:sz w:val="20"/>
        </w:rPr>
        <w:t>hợp đồng</w:t>
      </w:r>
      <w:r w:rsidR="00FD0C98" w:rsidRPr="00CD3AE2">
        <w:rPr>
          <w:rFonts w:ascii="Arial" w:hAnsi="Arial" w:cs="Arial"/>
          <w:sz w:val="20"/>
        </w:rPr>
        <w:t xml:space="preserve"> giảng dạy hoặc </w:t>
      </w:r>
      <w:r w:rsidR="00234DF5" w:rsidRPr="00CD3AE2">
        <w:rPr>
          <w:rFonts w:ascii="Arial" w:hAnsi="Arial" w:cs="Arial"/>
          <w:sz w:val="20"/>
        </w:rPr>
        <w:t>hợp đồng</w:t>
      </w:r>
      <w:r w:rsidR="00FD0C98" w:rsidRPr="00CD3AE2">
        <w:rPr>
          <w:rFonts w:ascii="Arial" w:hAnsi="Arial" w:cs="Arial"/>
          <w:sz w:val="20"/>
        </w:rPr>
        <w:t xml:space="preserve"> lao </w:t>
      </w:r>
      <w:proofErr w:type="gramStart"/>
      <w:r w:rsidR="00FD0C98" w:rsidRPr="00CD3AE2">
        <w:rPr>
          <w:rFonts w:ascii="Arial" w:hAnsi="Arial" w:cs="Arial"/>
          <w:sz w:val="20"/>
        </w:rPr>
        <w:t>động;</w:t>
      </w:r>
      <w:proofErr w:type="gramEnd"/>
    </w:p>
    <w:p w14:paraId="59B791A8" w14:textId="77777777" w:rsidR="00FD0C98" w:rsidRPr="00CD3AE2" w:rsidRDefault="00234DF5" w:rsidP="00347788">
      <w:pPr>
        <w:spacing w:before="120"/>
        <w:rPr>
          <w:rFonts w:ascii="Arial" w:hAnsi="Arial" w:cs="Arial"/>
          <w:sz w:val="20"/>
        </w:rPr>
      </w:pPr>
      <w:r w:rsidRPr="00CD3AE2">
        <w:rPr>
          <w:rFonts w:ascii="Arial" w:hAnsi="Arial" w:cs="Arial"/>
          <w:sz w:val="20"/>
          <w:lang w:val="en-US"/>
        </w:rPr>
        <w:t xml:space="preserve">g) </w:t>
      </w:r>
      <w:r w:rsidRPr="00CD3AE2">
        <w:rPr>
          <w:rFonts w:ascii="Arial" w:hAnsi="Arial" w:cs="Arial"/>
          <w:sz w:val="20"/>
        </w:rPr>
        <w:t>Hợp đồng</w:t>
      </w:r>
      <w:r w:rsidR="00FD0C98" w:rsidRPr="00CD3AE2">
        <w:rPr>
          <w:rFonts w:ascii="Arial" w:hAnsi="Arial" w:cs="Arial"/>
          <w:sz w:val="20"/>
        </w:rPr>
        <w:t xml:space="preserve"> liên kết đào tạo hoặc văn bản đồng ý của đơn vị nơi tổ chức địa </w:t>
      </w:r>
      <w:r w:rsidR="00976783" w:rsidRPr="00CD3AE2">
        <w:rPr>
          <w:rFonts w:ascii="Arial" w:hAnsi="Arial" w:cs="Arial"/>
          <w:sz w:val="20"/>
        </w:rPr>
        <w:t xml:space="preserve">điểm </w:t>
      </w:r>
      <w:r w:rsidR="00FD0C98" w:rsidRPr="00CD3AE2">
        <w:rPr>
          <w:rFonts w:ascii="Arial" w:hAnsi="Arial" w:cs="Arial"/>
          <w:sz w:val="20"/>
        </w:rPr>
        <w:t xml:space="preserve">thực hành của học </w:t>
      </w:r>
      <w:proofErr w:type="gramStart"/>
      <w:r w:rsidR="00FD0C98" w:rsidRPr="00CD3AE2">
        <w:rPr>
          <w:rFonts w:ascii="Arial" w:hAnsi="Arial" w:cs="Arial"/>
          <w:sz w:val="20"/>
        </w:rPr>
        <w:t>viên;</w:t>
      </w:r>
      <w:proofErr w:type="gramEnd"/>
    </w:p>
    <w:p w14:paraId="725BB418" w14:textId="77777777" w:rsidR="00FD0C98" w:rsidRPr="00CD3AE2" w:rsidRDefault="00A66552" w:rsidP="00347788">
      <w:pPr>
        <w:spacing w:before="120"/>
        <w:rPr>
          <w:rFonts w:ascii="Arial" w:hAnsi="Arial" w:cs="Arial"/>
          <w:sz w:val="20"/>
        </w:rPr>
      </w:pPr>
      <w:r w:rsidRPr="00CD3AE2">
        <w:rPr>
          <w:rFonts w:ascii="Arial" w:hAnsi="Arial" w:cs="Arial"/>
          <w:sz w:val="20"/>
          <w:lang w:val="en-US"/>
        </w:rPr>
        <w:t xml:space="preserve">h) </w:t>
      </w:r>
      <w:r w:rsidR="00FD0C98" w:rsidRPr="00CD3AE2">
        <w:rPr>
          <w:rFonts w:ascii="Arial" w:hAnsi="Arial" w:cs="Arial"/>
          <w:sz w:val="20"/>
        </w:rPr>
        <w:t>Quy chế đào tạo gồm các nội dung chính như sau:</w:t>
      </w:r>
    </w:p>
    <w:p w14:paraId="4318E34C"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 xml:space="preserve">Quy định </w:t>
      </w:r>
      <w:r w:rsidR="00976783" w:rsidRPr="00CD3AE2">
        <w:rPr>
          <w:rFonts w:ascii="Arial" w:hAnsi="Arial" w:cs="Arial"/>
          <w:sz w:val="20"/>
        </w:rPr>
        <w:t xml:space="preserve">điều </w:t>
      </w:r>
      <w:r w:rsidRPr="00CD3AE2">
        <w:rPr>
          <w:rFonts w:ascii="Arial" w:hAnsi="Arial" w:cs="Arial"/>
          <w:sz w:val="20"/>
        </w:rPr>
        <w:t>kiện tuyển sinh;</w:t>
      </w:r>
    </w:p>
    <w:p w14:paraId="2CD4A7B6"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Quy định về hồ sơ học viên;</w:t>
      </w:r>
    </w:p>
    <w:p w14:paraId="7532C76F"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Quy định về thời gian học;</w:t>
      </w:r>
    </w:p>
    <w:p w14:paraId="3819D0C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 xml:space="preserve">Quy định về số chuyên đề, thời lượng </w:t>
      </w:r>
      <w:r w:rsidR="0025598F" w:rsidRPr="00CD3AE2">
        <w:rPr>
          <w:rFonts w:ascii="Arial" w:hAnsi="Arial" w:cs="Arial"/>
          <w:sz w:val="20"/>
        </w:rPr>
        <w:t>tiết</w:t>
      </w:r>
      <w:r w:rsidRPr="00CD3AE2">
        <w:rPr>
          <w:rFonts w:ascii="Arial" w:hAnsi="Arial" w:cs="Arial"/>
          <w:sz w:val="20"/>
        </w:rPr>
        <w:t xml:space="preserve"> học của từng chuyên đề;</w:t>
      </w:r>
    </w:p>
    <w:p w14:paraId="516A5773"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Quy định về thực hành;</w:t>
      </w:r>
    </w:p>
    <w:p w14:paraId="77A9C0B9"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 xml:space="preserve">Quy định về kiểm tra cuối khóa, thang </w:t>
      </w:r>
      <w:r w:rsidR="00976783" w:rsidRPr="00CD3AE2">
        <w:rPr>
          <w:rFonts w:ascii="Arial" w:hAnsi="Arial" w:cs="Arial"/>
          <w:sz w:val="20"/>
        </w:rPr>
        <w:t xml:space="preserve">điểm </w:t>
      </w:r>
      <w:r w:rsidRPr="00CD3AE2">
        <w:rPr>
          <w:rFonts w:ascii="Arial" w:hAnsi="Arial" w:cs="Arial"/>
          <w:sz w:val="20"/>
        </w:rPr>
        <w:t>và chấm bài;</w:t>
      </w:r>
    </w:p>
    <w:p w14:paraId="46537344"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Tiêu chí đánh giá phân loại kết quả học tập;</w:t>
      </w:r>
    </w:p>
    <w:p w14:paraId="0A79CD80"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071CC5" w:rsidRPr="00CD3AE2">
        <w:rPr>
          <w:rFonts w:ascii="Arial" w:hAnsi="Arial" w:cs="Arial"/>
          <w:sz w:val="20"/>
          <w:lang w:val="en-US"/>
        </w:rPr>
        <w:t xml:space="preserve"> </w:t>
      </w:r>
      <w:r w:rsidRPr="00CD3AE2">
        <w:rPr>
          <w:rFonts w:ascii="Arial" w:hAnsi="Arial" w:cs="Arial"/>
          <w:sz w:val="20"/>
        </w:rPr>
        <w:t xml:space="preserve">Quy định về </w:t>
      </w:r>
      <w:r w:rsidR="00976783" w:rsidRPr="00CD3AE2">
        <w:rPr>
          <w:rFonts w:ascii="Arial" w:hAnsi="Arial" w:cs="Arial"/>
          <w:sz w:val="20"/>
        </w:rPr>
        <w:t xml:space="preserve">điều </w:t>
      </w:r>
      <w:r w:rsidRPr="00CD3AE2">
        <w:rPr>
          <w:rFonts w:ascii="Arial" w:hAnsi="Arial" w:cs="Arial"/>
          <w:sz w:val="20"/>
        </w:rPr>
        <w:t>kiện để được cấp giấy chứng nhận hoàn thành khóa học</w:t>
      </w:r>
      <w:r w:rsidR="00AE4EB6" w:rsidRPr="00CD3AE2">
        <w:rPr>
          <w:rFonts w:ascii="Arial" w:hAnsi="Arial" w:cs="Arial"/>
          <w:sz w:val="20"/>
        </w:rPr>
        <w:t>.</w:t>
      </w:r>
    </w:p>
    <w:p w14:paraId="7DCD5A26" w14:textId="77777777" w:rsidR="00FD0C98" w:rsidRPr="00CD3AE2" w:rsidRDefault="003B0061"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Công nhận cơ sở đủ </w:t>
      </w:r>
      <w:r w:rsidR="00976783" w:rsidRPr="00CD3AE2">
        <w:rPr>
          <w:rFonts w:ascii="Arial" w:hAnsi="Arial" w:cs="Arial"/>
          <w:sz w:val="20"/>
        </w:rPr>
        <w:t xml:space="preserve">điều </w:t>
      </w:r>
      <w:r w:rsidR="00FD0C98" w:rsidRPr="00CD3AE2">
        <w:rPr>
          <w:rFonts w:ascii="Arial" w:hAnsi="Arial" w:cs="Arial"/>
          <w:sz w:val="20"/>
        </w:rPr>
        <w:t>kiện đào tạo:</w:t>
      </w:r>
    </w:p>
    <w:p w14:paraId="4A085BEA"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Bộ Xây dựng kiểm tra hồ sơ (có thể kiểm tra thực tế tại cơ sở đào tạo) và đối chiếu với quy định, nếu đủ </w:t>
      </w:r>
      <w:r w:rsidR="00976783" w:rsidRPr="00CD3AE2">
        <w:rPr>
          <w:rFonts w:ascii="Arial" w:hAnsi="Arial" w:cs="Arial"/>
          <w:sz w:val="20"/>
        </w:rPr>
        <w:t xml:space="preserve">điều </w:t>
      </w:r>
      <w:r w:rsidRPr="00CD3AE2">
        <w:rPr>
          <w:rFonts w:ascii="Arial" w:hAnsi="Arial" w:cs="Arial"/>
          <w:sz w:val="20"/>
        </w:rPr>
        <w:t xml:space="preserve">kiện sẽ ban hành văn bản công nhận cơ sở đủ </w:t>
      </w:r>
      <w:r w:rsidR="00976783" w:rsidRPr="00CD3AE2">
        <w:rPr>
          <w:rFonts w:ascii="Arial" w:hAnsi="Arial" w:cs="Arial"/>
          <w:sz w:val="20"/>
        </w:rPr>
        <w:t xml:space="preserve">điều </w:t>
      </w:r>
      <w:r w:rsidRPr="00CD3AE2">
        <w:rPr>
          <w:rFonts w:ascii="Arial" w:hAnsi="Arial" w:cs="Arial"/>
          <w:sz w:val="20"/>
        </w:rPr>
        <w:t>kiện đào tạo</w:t>
      </w:r>
      <w:r w:rsidR="00AE4EB6" w:rsidRPr="00CD3AE2">
        <w:rPr>
          <w:rFonts w:ascii="Arial" w:hAnsi="Arial" w:cs="Arial"/>
          <w:sz w:val="20"/>
        </w:rPr>
        <w:t>.</w:t>
      </w:r>
      <w:r w:rsidRPr="00CD3AE2">
        <w:rPr>
          <w:rFonts w:ascii="Arial" w:hAnsi="Arial" w:cs="Arial"/>
          <w:sz w:val="20"/>
        </w:rPr>
        <w:t xml:space="preserve"> Văn bản </w:t>
      </w:r>
      <w:r w:rsidR="00AE4EB6" w:rsidRPr="00CD3AE2">
        <w:rPr>
          <w:rFonts w:ascii="Arial" w:hAnsi="Arial" w:cs="Arial"/>
          <w:sz w:val="20"/>
        </w:rPr>
        <w:t>này</w:t>
      </w:r>
      <w:r w:rsidRPr="00CD3AE2">
        <w:rPr>
          <w:rFonts w:ascii="Arial" w:hAnsi="Arial" w:cs="Arial"/>
          <w:sz w:val="20"/>
        </w:rPr>
        <w:t xml:space="preserve"> được gửi tới cơ sở đào tạo và Sở Xây dựng địa phương nơi đặt trụ sở chính của cơ sở đào tạo, đồng </w:t>
      </w:r>
      <w:r w:rsidR="00507F54" w:rsidRPr="00CD3AE2">
        <w:rPr>
          <w:rFonts w:ascii="Arial" w:hAnsi="Arial" w:cs="Arial"/>
          <w:sz w:val="20"/>
        </w:rPr>
        <w:t>thời</w:t>
      </w:r>
      <w:r w:rsidRPr="00CD3AE2">
        <w:rPr>
          <w:rFonts w:ascii="Arial" w:hAnsi="Arial" w:cs="Arial"/>
          <w:sz w:val="20"/>
        </w:rPr>
        <w:t xml:space="preserve"> đưa lên trang thông tin điện tử của Bộ Xây dựng</w:t>
      </w:r>
      <w:r w:rsidR="00AE4EB6" w:rsidRPr="00CD3AE2">
        <w:rPr>
          <w:rFonts w:ascii="Arial" w:hAnsi="Arial" w:cs="Arial"/>
          <w:sz w:val="20"/>
        </w:rPr>
        <w:t>.</w:t>
      </w:r>
    </w:p>
    <w:p w14:paraId="3DBB0071" w14:textId="77777777" w:rsidR="00FD0C98" w:rsidRPr="00CD3AE2" w:rsidRDefault="00FA4E5A" w:rsidP="00347788">
      <w:pPr>
        <w:spacing w:before="120"/>
        <w:rPr>
          <w:rFonts w:ascii="Arial" w:hAnsi="Arial" w:cs="Arial"/>
          <w:sz w:val="20"/>
          <w:lang w:val="en-US"/>
        </w:rPr>
      </w:pPr>
      <w:r w:rsidRPr="00CD3AE2">
        <w:rPr>
          <w:rFonts w:ascii="Arial" w:hAnsi="Arial" w:cs="Arial"/>
          <w:sz w:val="20"/>
          <w:lang w:val="en-US"/>
        </w:rPr>
        <w:t>4</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Đối với các cơ sở đào tạo đã được Bộ Xây dựng công nhận đủ </w:t>
      </w:r>
      <w:r w:rsidR="00976783" w:rsidRPr="00CD3AE2">
        <w:rPr>
          <w:rFonts w:ascii="Arial" w:hAnsi="Arial" w:cs="Arial"/>
          <w:sz w:val="20"/>
        </w:rPr>
        <w:t xml:space="preserve">điều </w:t>
      </w:r>
      <w:r w:rsidR="00FD0C98" w:rsidRPr="00CD3AE2">
        <w:rPr>
          <w:rFonts w:ascii="Arial" w:hAnsi="Arial" w:cs="Arial"/>
          <w:sz w:val="20"/>
        </w:rPr>
        <w:t xml:space="preserve">kiện đào tạo trước ngày </w:t>
      </w:r>
      <w:r w:rsidR="00976783" w:rsidRPr="00CD3AE2">
        <w:rPr>
          <w:rFonts w:ascii="Arial" w:hAnsi="Arial" w:cs="Arial"/>
          <w:sz w:val="20"/>
        </w:rPr>
        <w:t>Thông tư này</w:t>
      </w:r>
      <w:r w:rsidR="00FD0C98" w:rsidRPr="00CD3AE2">
        <w:rPr>
          <w:rFonts w:ascii="Arial" w:hAnsi="Arial" w:cs="Arial"/>
          <w:sz w:val="20"/>
        </w:rPr>
        <w:t xml:space="preserve"> có hiệu lực được tiếp tục đào tạo</w:t>
      </w:r>
      <w:r w:rsidR="00AE4EB6" w:rsidRPr="00CD3AE2">
        <w:rPr>
          <w:rFonts w:ascii="Arial" w:hAnsi="Arial" w:cs="Arial"/>
          <w:sz w:val="20"/>
        </w:rPr>
        <w:t>.</w:t>
      </w:r>
      <w:r w:rsidR="00FD0C98" w:rsidRPr="00CD3AE2">
        <w:rPr>
          <w:rFonts w:ascii="Arial" w:hAnsi="Arial" w:cs="Arial"/>
          <w:sz w:val="20"/>
        </w:rPr>
        <w:t xml:space="preserve"> Chậm nhất là ngày 01/7/2016, các cơ sở đào tạo </w:t>
      </w:r>
      <w:r w:rsidR="00AE4EB6" w:rsidRPr="00CD3AE2">
        <w:rPr>
          <w:rFonts w:ascii="Arial" w:hAnsi="Arial" w:cs="Arial"/>
          <w:sz w:val="20"/>
        </w:rPr>
        <w:t>này</w:t>
      </w:r>
      <w:r w:rsidR="00FD0C98" w:rsidRPr="00CD3AE2">
        <w:rPr>
          <w:rFonts w:ascii="Arial" w:hAnsi="Arial" w:cs="Arial"/>
          <w:sz w:val="20"/>
        </w:rPr>
        <w:t xml:space="preserve"> phải bổ sung đủ </w:t>
      </w:r>
      <w:r w:rsidR="00976783" w:rsidRPr="00CD3AE2">
        <w:rPr>
          <w:rFonts w:ascii="Arial" w:hAnsi="Arial" w:cs="Arial"/>
          <w:sz w:val="20"/>
        </w:rPr>
        <w:t xml:space="preserve">điều </w:t>
      </w:r>
      <w:r w:rsidR="00FD0C98" w:rsidRPr="00CD3AE2">
        <w:rPr>
          <w:rFonts w:ascii="Arial" w:hAnsi="Arial" w:cs="Arial"/>
          <w:sz w:val="20"/>
        </w:rPr>
        <w:t xml:space="preserve">kiện theo quy định tại </w:t>
      </w:r>
      <w:bookmarkStart w:id="65" w:name="tc_11"/>
      <w:r w:rsidR="00976783" w:rsidRPr="00CD3AE2">
        <w:rPr>
          <w:rFonts w:ascii="Arial" w:hAnsi="Arial" w:cs="Arial"/>
          <w:sz w:val="20"/>
        </w:rPr>
        <w:t xml:space="preserve">Điều </w:t>
      </w:r>
      <w:r w:rsidR="00FD0C98" w:rsidRPr="00CD3AE2">
        <w:rPr>
          <w:rFonts w:ascii="Arial" w:hAnsi="Arial" w:cs="Arial"/>
          <w:sz w:val="20"/>
        </w:rPr>
        <w:t xml:space="preserve">19 của </w:t>
      </w:r>
      <w:r w:rsidR="00976783" w:rsidRPr="00CD3AE2">
        <w:rPr>
          <w:rFonts w:ascii="Arial" w:hAnsi="Arial" w:cs="Arial"/>
          <w:sz w:val="20"/>
        </w:rPr>
        <w:t>Thông tư này</w:t>
      </w:r>
      <w:bookmarkEnd w:id="65"/>
      <w:r w:rsidR="00FD0C98" w:rsidRPr="00CD3AE2">
        <w:rPr>
          <w:rFonts w:ascii="Arial" w:hAnsi="Arial" w:cs="Arial"/>
          <w:sz w:val="20"/>
        </w:rPr>
        <w:t xml:space="preserve"> và gửi hồ sơ quy định tại </w:t>
      </w:r>
      <w:r w:rsidR="00976783" w:rsidRPr="00CD3AE2">
        <w:rPr>
          <w:rFonts w:ascii="Arial" w:hAnsi="Arial" w:cs="Arial"/>
          <w:sz w:val="20"/>
        </w:rPr>
        <w:t>khoản</w:t>
      </w:r>
      <w:r w:rsidR="00FD0C98" w:rsidRPr="00CD3AE2">
        <w:rPr>
          <w:rFonts w:ascii="Arial" w:hAnsi="Arial" w:cs="Arial"/>
          <w:sz w:val="20"/>
        </w:rPr>
        <w:t xml:space="preserve"> 2 </w:t>
      </w:r>
      <w:r w:rsidR="00976783" w:rsidRPr="00CD3AE2">
        <w:rPr>
          <w:rFonts w:ascii="Arial" w:hAnsi="Arial" w:cs="Arial"/>
          <w:sz w:val="20"/>
        </w:rPr>
        <w:t xml:space="preserve">Điều </w:t>
      </w:r>
      <w:r w:rsidR="00AE4EB6" w:rsidRPr="00CD3AE2">
        <w:rPr>
          <w:rFonts w:ascii="Arial" w:hAnsi="Arial" w:cs="Arial"/>
          <w:sz w:val="20"/>
        </w:rPr>
        <w:t>này</w:t>
      </w:r>
      <w:r w:rsidR="00FD0C98" w:rsidRPr="00CD3AE2">
        <w:rPr>
          <w:rFonts w:ascii="Arial" w:hAnsi="Arial" w:cs="Arial"/>
          <w:sz w:val="20"/>
        </w:rPr>
        <w:t xml:space="preserve"> về Bộ Xây dựng để đối chiếu theo quy định</w:t>
      </w:r>
      <w:r w:rsidR="00AE4EB6" w:rsidRPr="00CD3AE2">
        <w:rPr>
          <w:rFonts w:ascii="Arial" w:hAnsi="Arial" w:cs="Arial"/>
          <w:sz w:val="20"/>
        </w:rPr>
        <w:t>.</w:t>
      </w:r>
      <w:r w:rsidR="00FD0C98" w:rsidRPr="00CD3AE2">
        <w:rPr>
          <w:rFonts w:ascii="Arial" w:hAnsi="Arial" w:cs="Arial"/>
          <w:sz w:val="20"/>
        </w:rPr>
        <w:t xml:space="preserve"> Nếu đủ </w:t>
      </w:r>
      <w:r w:rsidR="00976783" w:rsidRPr="00CD3AE2">
        <w:rPr>
          <w:rFonts w:ascii="Arial" w:hAnsi="Arial" w:cs="Arial"/>
          <w:sz w:val="20"/>
        </w:rPr>
        <w:t xml:space="preserve">điều </w:t>
      </w:r>
      <w:r w:rsidR="00FD0C98" w:rsidRPr="00CD3AE2">
        <w:rPr>
          <w:rFonts w:ascii="Arial" w:hAnsi="Arial" w:cs="Arial"/>
          <w:sz w:val="20"/>
        </w:rPr>
        <w:t>kiện, Bộ Xây dựng sẽ có văn bản cho phép tiếp tục đào tạo</w:t>
      </w:r>
      <w:r w:rsidR="00AE4EB6" w:rsidRPr="00CD3AE2">
        <w:rPr>
          <w:rFonts w:ascii="Arial" w:hAnsi="Arial" w:cs="Arial"/>
          <w:sz w:val="20"/>
        </w:rPr>
        <w:t>.</w:t>
      </w:r>
      <w:r w:rsidR="00FD0C98" w:rsidRPr="00CD3AE2">
        <w:rPr>
          <w:rFonts w:ascii="Arial" w:hAnsi="Arial" w:cs="Arial"/>
          <w:sz w:val="20"/>
        </w:rPr>
        <w:t xml:space="preserve"> Sau ngày 01/7/</w:t>
      </w:r>
      <w:r w:rsidR="002B49B9" w:rsidRPr="00CD3AE2">
        <w:rPr>
          <w:rFonts w:ascii="Arial" w:hAnsi="Arial" w:cs="Arial"/>
          <w:sz w:val="20"/>
          <w:lang w:val="en-US"/>
        </w:rPr>
        <w:t>2016</w:t>
      </w:r>
      <w:r w:rsidR="00FD0C98" w:rsidRPr="00CD3AE2">
        <w:rPr>
          <w:rFonts w:ascii="Arial" w:hAnsi="Arial" w:cs="Arial"/>
          <w:sz w:val="20"/>
        </w:rPr>
        <w:t>, đơn vị đào tạo không gửi hồ sơ thì được coi là không có nhu cầu đào tạo và s</w:t>
      </w:r>
      <w:r w:rsidR="002B49B9" w:rsidRPr="00CD3AE2">
        <w:rPr>
          <w:rFonts w:ascii="Arial" w:hAnsi="Arial" w:cs="Arial"/>
          <w:sz w:val="20"/>
          <w:lang w:val="en-US"/>
        </w:rPr>
        <w:t>ẽ</w:t>
      </w:r>
      <w:r w:rsidR="00FD0C98" w:rsidRPr="00CD3AE2">
        <w:rPr>
          <w:rFonts w:ascii="Arial" w:hAnsi="Arial" w:cs="Arial"/>
          <w:sz w:val="20"/>
        </w:rPr>
        <w:t xml:space="preserve"> xóa tên trên trang thông tin điện tử của Bộ Xây dựng</w:t>
      </w:r>
      <w:r w:rsidR="00AE4EB6" w:rsidRPr="00CD3AE2">
        <w:rPr>
          <w:rFonts w:ascii="Arial" w:hAnsi="Arial" w:cs="Arial"/>
          <w:sz w:val="20"/>
        </w:rPr>
        <w:t>.</w:t>
      </w:r>
    </w:p>
    <w:p w14:paraId="4A0CC01F" w14:textId="77777777" w:rsidR="007F0457" w:rsidRPr="00CD3AE2" w:rsidRDefault="00976783" w:rsidP="00347788">
      <w:pPr>
        <w:spacing w:before="120"/>
        <w:rPr>
          <w:rFonts w:ascii="Arial" w:hAnsi="Arial" w:cs="Arial"/>
          <w:b/>
          <w:sz w:val="20"/>
          <w:lang w:val="en-US"/>
        </w:rPr>
      </w:pPr>
      <w:bookmarkStart w:id="66" w:name="muc_2_1"/>
      <w:r w:rsidRPr="00CD3AE2">
        <w:rPr>
          <w:rFonts w:ascii="Arial" w:hAnsi="Arial" w:cs="Arial"/>
          <w:b/>
          <w:sz w:val="20"/>
          <w:lang w:val="en-US"/>
        </w:rPr>
        <w:t>Mục</w:t>
      </w:r>
      <w:r w:rsidR="007F0457" w:rsidRPr="00CD3AE2">
        <w:rPr>
          <w:rFonts w:ascii="Arial" w:hAnsi="Arial" w:cs="Arial"/>
          <w:b/>
          <w:sz w:val="20"/>
          <w:lang w:val="en-US"/>
        </w:rPr>
        <w:t xml:space="preserve"> 2: TỔ CHỨC ĐÀO TẠO VÀ CẤP GIẤY CHỨNG NHẬN HOÀN THÀNH KHÓA HỌC</w:t>
      </w:r>
      <w:bookmarkEnd w:id="66"/>
    </w:p>
    <w:p w14:paraId="663353A1" w14:textId="77777777" w:rsidR="007F0457" w:rsidRPr="00CD3AE2" w:rsidRDefault="00976783" w:rsidP="00347788">
      <w:pPr>
        <w:spacing w:before="120"/>
        <w:rPr>
          <w:rFonts w:ascii="Arial" w:hAnsi="Arial" w:cs="Arial"/>
          <w:b/>
          <w:sz w:val="20"/>
          <w:lang w:val="en-US"/>
        </w:rPr>
      </w:pPr>
      <w:bookmarkStart w:id="67" w:name="dieu_21"/>
      <w:r w:rsidRPr="00CD3AE2">
        <w:rPr>
          <w:rFonts w:ascii="Arial" w:hAnsi="Arial" w:cs="Arial"/>
          <w:b/>
          <w:sz w:val="20"/>
          <w:lang w:val="en-US"/>
        </w:rPr>
        <w:t xml:space="preserve">Điều </w:t>
      </w:r>
      <w:r w:rsidR="007F0457" w:rsidRPr="00CD3AE2">
        <w:rPr>
          <w:rFonts w:ascii="Arial" w:hAnsi="Arial" w:cs="Arial"/>
          <w:b/>
          <w:sz w:val="20"/>
          <w:lang w:val="en-US"/>
        </w:rPr>
        <w:t>21</w:t>
      </w:r>
      <w:r w:rsidR="00AE4EB6" w:rsidRPr="00CD3AE2">
        <w:rPr>
          <w:rFonts w:ascii="Arial" w:hAnsi="Arial" w:cs="Arial"/>
          <w:b/>
          <w:sz w:val="20"/>
          <w:lang w:val="en-US"/>
        </w:rPr>
        <w:t>.</w:t>
      </w:r>
      <w:r w:rsidR="007F0457" w:rsidRPr="00CD3AE2">
        <w:rPr>
          <w:rFonts w:ascii="Arial" w:hAnsi="Arial" w:cs="Arial"/>
          <w:b/>
          <w:sz w:val="20"/>
          <w:lang w:val="en-US"/>
        </w:rPr>
        <w:t xml:space="preserve"> Tổ chức đào tạo</w:t>
      </w:r>
      <w:bookmarkEnd w:id="67"/>
    </w:p>
    <w:p w14:paraId="5A1C36AE" w14:textId="77777777" w:rsidR="00FD0C98" w:rsidRPr="00CD3AE2" w:rsidRDefault="00E70785"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Khi tổ chức đào tạo, cơ sở đào tạo phải thực hiện các quy định như sau:</w:t>
      </w:r>
    </w:p>
    <w:p w14:paraId="076AA055" w14:textId="77777777" w:rsidR="00FD0C98" w:rsidRPr="00CD3AE2" w:rsidRDefault="00A7245E"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Thông báo tuyển sinh, trong đó nêu rõ lĩnh vực đào tạo, yêu cầu đối với học viên, chương trình và nộ</w:t>
      </w:r>
      <w:r w:rsidR="00311756" w:rsidRPr="00CD3AE2">
        <w:rPr>
          <w:rFonts w:ascii="Arial" w:hAnsi="Arial" w:cs="Arial"/>
          <w:sz w:val="20"/>
        </w:rPr>
        <w:t>i dung kh</w:t>
      </w:r>
      <w:r w:rsidR="00311756" w:rsidRPr="00CD3AE2">
        <w:rPr>
          <w:rFonts w:ascii="Arial" w:hAnsi="Arial" w:cs="Arial"/>
          <w:sz w:val="20"/>
          <w:lang w:val="en-US"/>
        </w:rPr>
        <w:t>óa</w:t>
      </w:r>
      <w:r w:rsidR="00FD0C98" w:rsidRPr="00CD3AE2">
        <w:rPr>
          <w:rFonts w:ascii="Arial" w:hAnsi="Arial" w:cs="Arial"/>
          <w:sz w:val="20"/>
        </w:rPr>
        <w:t xml:space="preserve"> bồi dưỡng, thời gian, địa </w:t>
      </w:r>
      <w:r w:rsidR="00976783" w:rsidRPr="00CD3AE2">
        <w:rPr>
          <w:rFonts w:ascii="Arial" w:hAnsi="Arial" w:cs="Arial"/>
          <w:sz w:val="20"/>
        </w:rPr>
        <w:t>điểm</w:t>
      </w:r>
      <w:r w:rsidR="00FD0C98" w:rsidRPr="00CD3AE2">
        <w:rPr>
          <w:rFonts w:ascii="Arial" w:hAnsi="Arial" w:cs="Arial"/>
          <w:sz w:val="20"/>
        </w:rPr>
        <w:t xml:space="preserve">, kinh phí và các thông tin cần thiết </w:t>
      </w:r>
      <w:proofErr w:type="gramStart"/>
      <w:r w:rsidR="00FD0C98" w:rsidRPr="00CD3AE2">
        <w:rPr>
          <w:rFonts w:ascii="Arial" w:hAnsi="Arial" w:cs="Arial"/>
          <w:sz w:val="20"/>
        </w:rPr>
        <w:t>khác;</w:t>
      </w:r>
      <w:proofErr w:type="gramEnd"/>
    </w:p>
    <w:p w14:paraId="20959EAB" w14:textId="77777777" w:rsidR="00FD0C98" w:rsidRPr="00CD3AE2" w:rsidRDefault="00AC33BE"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Phổ biến quy chế đào tạo và cung cấp đầy đủ tài liệu của </w:t>
      </w:r>
      <w:r w:rsidR="00D221CF" w:rsidRPr="00CD3AE2">
        <w:rPr>
          <w:rFonts w:ascii="Arial" w:hAnsi="Arial" w:cs="Arial"/>
          <w:sz w:val="20"/>
        </w:rPr>
        <w:t>khóa</w:t>
      </w:r>
      <w:r w:rsidR="00FD0C98" w:rsidRPr="00CD3AE2">
        <w:rPr>
          <w:rFonts w:ascii="Arial" w:hAnsi="Arial" w:cs="Arial"/>
          <w:sz w:val="20"/>
        </w:rPr>
        <w:t xml:space="preserve"> học cho học viên trong ngày khai </w:t>
      </w:r>
      <w:proofErr w:type="gramStart"/>
      <w:r w:rsidR="00FD0C98" w:rsidRPr="00CD3AE2">
        <w:rPr>
          <w:rFonts w:ascii="Arial" w:hAnsi="Arial" w:cs="Arial"/>
          <w:sz w:val="20"/>
        </w:rPr>
        <w:t>giảng;</w:t>
      </w:r>
      <w:proofErr w:type="gramEnd"/>
    </w:p>
    <w:p w14:paraId="26F4CC08" w14:textId="77777777" w:rsidR="00FD0C98" w:rsidRPr="00CD3AE2" w:rsidRDefault="00D221CF"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Tổ chức giảng dạy và học tập theo chương trình đảm bảo về nội dung và thời lượng</w:t>
      </w:r>
      <w:r w:rsidR="00AE4EB6" w:rsidRPr="00CD3AE2">
        <w:rPr>
          <w:rFonts w:ascii="Arial" w:hAnsi="Arial" w:cs="Arial"/>
          <w:sz w:val="20"/>
        </w:rPr>
        <w:t>.</w:t>
      </w:r>
      <w:r w:rsidR="00FD0C98" w:rsidRPr="00CD3AE2">
        <w:rPr>
          <w:rFonts w:ascii="Arial" w:hAnsi="Arial" w:cs="Arial"/>
          <w:sz w:val="20"/>
        </w:rPr>
        <w:t xml:space="preserve"> Đảm bảo giảng viên lên </w:t>
      </w:r>
      <w:r w:rsidR="00950BD8" w:rsidRPr="00CD3AE2">
        <w:rPr>
          <w:rFonts w:ascii="Arial" w:hAnsi="Arial" w:cs="Arial"/>
          <w:sz w:val="20"/>
        </w:rPr>
        <w:t>l</w:t>
      </w:r>
      <w:r w:rsidR="00FD0C98" w:rsidRPr="00CD3AE2">
        <w:rPr>
          <w:rFonts w:ascii="Arial" w:hAnsi="Arial" w:cs="Arial"/>
          <w:sz w:val="20"/>
        </w:rPr>
        <w:t xml:space="preserve">ớp đúng như </w:t>
      </w:r>
      <w:r w:rsidR="00DC3551" w:rsidRPr="00CD3AE2">
        <w:rPr>
          <w:rFonts w:ascii="Arial" w:hAnsi="Arial" w:cs="Arial"/>
          <w:sz w:val="20"/>
          <w:lang w:val="en-US"/>
        </w:rPr>
        <w:t>d</w:t>
      </w:r>
      <w:r w:rsidR="00FD0C98" w:rsidRPr="00CD3AE2">
        <w:rPr>
          <w:rFonts w:ascii="Arial" w:hAnsi="Arial" w:cs="Arial"/>
          <w:sz w:val="20"/>
        </w:rPr>
        <w:t>anh sách đã đăng ký</w:t>
      </w:r>
      <w:r w:rsidR="00AE4EB6" w:rsidRPr="00CD3AE2">
        <w:rPr>
          <w:rFonts w:ascii="Arial" w:hAnsi="Arial" w:cs="Arial"/>
          <w:sz w:val="20"/>
        </w:rPr>
        <w:t>.</w:t>
      </w:r>
      <w:r w:rsidR="00FD0C98" w:rsidRPr="00CD3AE2">
        <w:rPr>
          <w:rFonts w:ascii="Arial" w:hAnsi="Arial" w:cs="Arial"/>
          <w:sz w:val="20"/>
        </w:rPr>
        <w:t xml:space="preserve"> Tổ chức kiểm soát thời gian học của học viên bằng hình thức </w:t>
      </w:r>
      <w:r w:rsidR="00976783" w:rsidRPr="00CD3AE2">
        <w:rPr>
          <w:rFonts w:ascii="Arial" w:hAnsi="Arial" w:cs="Arial"/>
          <w:sz w:val="20"/>
        </w:rPr>
        <w:t xml:space="preserve">điểm </w:t>
      </w:r>
      <w:r w:rsidR="00FD0C98" w:rsidRPr="00CD3AE2">
        <w:rPr>
          <w:rFonts w:ascii="Arial" w:hAnsi="Arial" w:cs="Arial"/>
          <w:sz w:val="20"/>
        </w:rPr>
        <w:t xml:space="preserve">danh từng ngày có xác nhận của giảng viên, trường hợp học viên nghỉ quá 20% số </w:t>
      </w:r>
      <w:r w:rsidR="0025598F" w:rsidRPr="00CD3AE2">
        <w:rPr>
          <w:rFonts w:ascii="Arial" w:hAnsi="Arial" w:cs="Arial"/>
          <w:sz w:val="20"/>
        </w:rPr>
        <w:t>tiết</w:t>
      </w:r>
      <w:r w:rsidR="00FD0C98" w:rsidRPr="00CD3AE2">
        <w:rPr>
          <w:rFonts w:ascii="Arial" w:hAnsi="Arial" w:cs="Arial"/>
          <w:sz w:val="20"/>
        </w:rPr>
        <w:t xml:space="preserve"> học đối với từng chuyên đề thì phải học lại chuyên đề đó mới được tham gia kiểm tra cuối khóa;</w:t>
      </w:r>
    </w:p>
    <w:p w14:paraId="18441471" w14:textId="77777777" w:rsidR="00FD0C98" w:rsidRPr="00CD3AE2" w:rsidRDefault="0068616D" w:rsidP="00347788">
      <w:pPr>
        <w:spacing w:before="120"/>
        <w:rPr>
          <w:rFonts w:ascii="Arial" w:hAnsi="Arial" w:cs="Arial"/>
          <w:sz w:val="20"/>
        </w:rPr>
      </w:pPr>
      <w:bookmarkStart w:id="68" w:name="diem_d_1_21"/>
      <w:r w:rsidRPr="00CD3AE2">
        <w:rPr>
          <w:rFonts w:ascii="Arial" w:hAnsi="Arial" w:cs="Arial"/>
          <w:sz w:val="20"/>
          <w:lang w:val="en-US"/>
        </w:rPr>
        <w:t>d) Tổ chức kiểm tra, đánh giá và xếp loại kết quả học tập để cấp giấy chứng nhận cho học viên:</w:t>
      </w:r>
      <w:bookmarkEnd w:id="68"/>
    </w:p>
    <w:p w14:paraId="06D0FC1C"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9307BA" w:rsidRPr="00CD3AE2">
        <w:rPr>
          <w:rFonts w:ascii="Arial" w:hAnsi="Arial" w:cs="Arial"/>
          <w:sz w:val="20"/>
          <w:lang w:val="en-US"/>
        </w:rPr>
        <w:t xml:space="preserve"> </w:t>
      </w:r>
      <w:r w:rsidRPr="00CD3AE2">
        <w:rPr>
          <w:rFonts w:ascii="Arial" w:hAnsi="Arial" w:cs="Arial"/>
          <w:sz w:val="20"/>
        </w:rPr>
        <w:t>Cơ sở đào tạo có trách nhiệm tổ chức cho học viên đi thực hành cuối khóa tại các văn phòng môi giới, sàn giao dịch bất động sản hoặc các doanh nghiệp kinh doanh bất động sản đủ thời lượng và viết bài thu hoạch;</w:t>
      </w:r>
    </w:p>
    <w:p w14:paraId="1A647579"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9307BA" w:rsidRPr="00CD3AE2">
        <w:rPr>
          <w:rFonts w:ascii="Arial" w:hAnsi="Arial" w:cs="Arial"/>
          <w:sz w:val="20"/>
          <w:lang w:val="en-US"/>
        </w:rPr>
        <w:t xml:space="preserve"> </w:t>
      </w:r>
      <w:r w:rsidRPr="00CD3AE2">
        <w:rPr>
          <w:rFonts w:ascii="Arial" w:hAnsi="Arial" w:cs="Arial"/>
          <w:sz w:val="20"/>
        </w:rPr>
        <w:t xml:space="preserve">Chỉ những học viên tham gia đủ số </w:t>
      </w:r>
      <w:r w:rsidR="0025598F" w:rsidRPr="00CD3AE2">
        <w:rPr>
          <w:rFonts w:ascii="Arial" w:hAnsi="Arial" w:cs="Arial"/>
          <w:sz w:val="20"/>
        </w:rPr>
        <w:t>tiết</w:t>
      </w:r>
      <w:r w:rsidRPr="00CD3AE2">
        <w:rPr>
          <w:rFonts w:ascii="Arial" w:hAnsi="Arial" w:cs="Arial"/>
          <w:sz w:val="20"/>
        </w:rPr>
        <w:t xml:space="preserve"> học theo quy định và tham gia đủ thời gian thực hành mới được kiểm tra cuối khóa;</w:t>
      </w:r>
    </w:p>
    <w:p w14:paraId="1AFB5862"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9307BA" w:rsidRPr="00CD3AE2">
        <w:rPr>
          <w:rFonts w:ascii="Arial" w:hAnsi="Arial" w:cs="Arial"/>
          <w:sz w:val="20"/>
          <w:lang w:val="en-US"/>
        </w:rPr>
        <w:t xml:space="preserve"> </w:t>
      </w:r>
      <w:r w:rsidRPr="00CD3AE2">
        <w:rPr>
          <w:rFonts w:ascii="Arial" w:hAnsi="Arial" w:cs="Arial"/>
          <w:sz w:val="20"/>
        </w:rPr>
        <w:t>Tổ chức kiểm tra cuối khóa; cán bộ chấm bài kiểm tra phải là các giảng viên có trong danh sách giảng dạy đã đăng ký khi xin công nhận cơ sở đào tạo;</w:t>
      </w:r>
    </w:p>
    <w:p w14:paraId="377A6EA2"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4B5C7A" w:rsidRPr="00CD3AE2">
        <w:rPr>
          <w:rFonts w:ascii="Arial" w:hAnsi="Arial" w:cs="Arial"/>
          <w:sz w:val="20"/>
          <w:lang w:val="en-US"/>
        </w:rPr>
        <w:t xml:space="preserve"> </w:t>
      </w:r>
      <w:r w:rsidRPr="00CD3AE2">
        <w:rPr>
          <w:rFonts w:ascii="Arial" w:hAnsi="Arial" w:cs="Arial"/>
          <w:sz w:val="20"/>
        </w:rPr>
        <w:t xml:space="preserve">Nội dung kiểm tra do cơ sở đào tạo tự biên soạn nhưng phải phù hợp với chương trình khung theo </w:t>
      </w:r>
      <w:bookmarkStart w:id="69" w:name="bieumau_pl_6_1"/>
      <w:r w:rsidRPr="00CD3AE2">
        <w:rPr>
          <w:rFonts w:ascii="Arial" w:hAnsi="Arial" w:cs="Arial"/>
          <w:sz w:val="20"/>
          <w:szCs w:val="20"/>
        </w:rPr>
        <w:t>Phụ lục 6</w:t>
      </w:r>
      <w:bookmarkEnd w:id="69"/>
      <w:r w:rsidRPr="00CD3AE2">
        <w:rPr>
          <w:rFonts w:ascii="Arial" w:hAnsi="Arial" w:cs="Arial"/>
          <w:sz w:val="20"/>
        </w:rPr>
        <w:t xml:space="preserve"> của </w:t>
      </w:r>
      <w:r w:rsidR="00976783" w:rsidRPr="00CD3AE2">
        <w:rPr>
          <w:rFonts w:ascii="Arial" w:hAnsi="Arial" w:cs="Arial"/>
          <w:sz w:val="20"/>
        </w:rPr>
        <w:t>Thông tư này</w:t>
      </w:r>
      <w:r w:rsidR="00AE4EB6" w:rsidRPr="00CD3AE2">
        <w:rPr>
          <w:rFonts w:ascii="Arial" w:hAnsi="Arial" w:cs="Arial"/>
          <w:sz w:val="20"/>
        </w:rPr>
        <w:t>.</w:t>
      </w:r>
    </w:p>
    <w:p w14:paraId="6EF31E2E" w14:textId="77777777" w:rsidR="00FD0C98" w:rsidRPr="00CD3AE2" w:rsidRDefault="00FD0C98" w:rsidP="00347788">
      <w:pPr>
        <w:spacing w:before="120"/>
        <w:rPr>
          <w:rFonts w:ascii="Arial" w:hAnsi="Arial" w:cs="Arial"/>
          <w:sz w:val="20"/>
        </w:rPr>
      </w:pPr>
      <w:r w:rsidRPr="00CD3AE2">
        <w:rPr>
          <w:rFonts w:ascii="Arial" w:hAnsi="Arial" w:cs="Arial"/>
          <w:sz w:val="20"/>
        </w:rPr>
        <w:t>đ) Lấy ý kiến đóng góp của học viên về khóa học</w:t>
      </w:r>
      <w:r w:rsidR="00AE4EB6" w:rsidRPr="00CD3AE2">
        <w:rPr>
          <w:rFonts w:ascii="Arial" w:hAnsi="Arial" w:cs="Arial"/>
          <w:sz w:val="20"/>
        </w:rPr>
        <w:t>.</w:t>
      </w:r>
    </w:p>
    <w:p w14:paraId="7FD9C909" w14:textId="77777777" w:rsidR="00FD0C98" w:rsidRPr="00CD3AE2" w:rsidRDefault="0045061B"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Các </w:t>
      </w:r>
      <w:r w:rsidR="00D221CF" w:rsidRPr="00CD3AE2">
        <w:rPr>
          <w:rFonts w:ascii="Arial" w:hAnsi="Arial" w:cs="Arial"/>
          <w:sz w:val="20"/>
        </w:rPr>
        <w:t>khóa</w:t>
      </w:r>
      <w:r w:rsidR="00FD0C98" w:rsidRPr="00CD3AE2">
        <w:rPr>
          <w:rFonts w:ascii="Arial" w:hAnsi="Arial" w:cs="Arial"/>
          <w:sz w:val="20"/>
        </w:rPr>
        <w:t xml:space="preserve"> đào tạo phải được tổ chức tập trung, đảm bảo đủ thời gian, nội dung theo quy định của chương trình khung được ban hành theo </w:t>
      </w:r>
      <w:r w:rsidR="00976783" w:rsidRPr="00CD3AE2">
        <w:rPr>
          <w:rFonts w:ascii="Arial" w:hAnsi="Arial" w:cs="Arial"/>
          <w:sz w:val="20"/>
        </w:rPr>
        <w:t>Thông tư này</w:t>
      </w:r>
      <w:r w:rsidR="00AE4EB6" w:rsidRPr="00CD3AE2">
        <w:rPr>
          <w:rFonts w:ascii="Arial" w:hAnsi="Arial" w:cs="Arial"/>
          <w:sz w:val="20"/>
        </w:rPr>
        <w:t>.</w:t>
      </w:r>
      <w:r w:rsidR="00FD0C98" w:rsidRPr="00CD3AE2">
        <w:rPr>
          <w:rFonts w:ascii="Arial" w:hAnsi="Arial" w:cs="Arial"/>
          <w:sz w:val="20"/>
        </w:rPr>
        <w:t xml:space="preserve"> Khuyến khích cơ sở đào tạo mở rộng nội dung của từng chuyên đề và bổ sung thêm các chuyên đề nâng cao cho </w:t>
      </w:r>
      <w:r w:rsidR="00D221CF" w:rsidRPr="00CD3AE2">
        <w:rPr>
          <w:rFonts w:ascii="Arial" w:hAnsi="Arial" w:cs="Arial"/>
          <w:sz w:val="20"/>
        </w:rPr>
        <w:t>khóa</w:t>
      </w:r>
      <w:r w:rsidR="00FD0C98" w:rsidRPr="00CD3AE2">
        <w:rPr>
          <w:rFonts w:ascii="Arial" w:hAnsi="Arial" w:cs="Arial"/>
          <w:sz w:val="20"/>
        </w:rPr>
        <w:t xml:space="preserve"> học</w:t>
      </w:r>
      <w:r w:rsidR="00AE4EB6" w:rsidRPr="00CD3AE2">
        <w:rPr>
          <w:rFonts w:ascii="Arial" w:hAnsi="Arial" w:cs="Arial"/>
          <w:sz w:val="20"/>
        </w:rPr>
        <w:t>.</w:t>
      </w:r>
    </w:p>
    <w:p w14:paraId="61026810" w14:textId="77777777" w:rsidR="00FD0C98" w:rsidRPr="00CD3AE2" w:rsidRDefault="009252D8"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Số lượng học viên không được quá 100 học viên cho 01 l</w:t>
      </w:r>
      <w:r w:rsidRPr="00CD3AE2">
        <w:rPr>
          <w:rFonts w:ascii="Arial" w:hAnsi="Arial" w:cs="Arial"/>
          <w:sz w:val="20"/>
          <w:lang w:val="en-US"/>
        </w:rPr>
        <w:t>ớ</w:t>
      </w:r>
      <w:r w:rsidR="00FD0C98" w:rsidRPr="00CD3AE2">
        <w:rPr>
          <w:rFonts w:ascii="Arial" w:hAnsi="Arial" w:cs="Arial"/>
          <w:sz w:val="20"/>
        </w:rPr>
        <w:t>p học để đảm bảo chất lượng giảng dạy và học tập</w:t>
      </w:r>
      <w:r w:rsidR="00AE4EB6" w:rsidRPr="00CD3AE2">
        <w:rPr>
          <w:rFonts w:ascii="Arial" w:hAnsi="Arial" w:cs="Arial"/>
          <w:sz w:val="20"/>
        </w:rPr>
        <w:t>.</w:t>
      </w:r>
    </w:p>
    <w:p w14:paraId="345F0927" w14:textId="77777777" w:rsidR="00FD0C98" w:rsidRPr="00CD3AE2" w:rsidRDefault="00F42A69" w:rsidP="00347788">
      <w:pPr>
        <w:spacing w:before="120"/>
        <w:rPr>
          <w:rFonts w:ascii="Arial" w:hAnsi="Arial" w:cs="Arial"/>
          <w:sz w:val="20"/>
        </w:rPr>
      </w:pPr>
      <w:r w:rsidRPr="00CD3AE2">
        <w:rPr>
          <w:rFonts w:ascii="Arial" w:hAnsi="Arial" w:cs="Arial"/>
          <w:sz w:val="20"/>
          <w:lang w:val="en-US"/>
        </w:rPr>
        <w:t>4</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Mức thu học phí và việc quản lý, sử dụng học phí do cơ sở đào tạo </w:t>
      </w:r>
      <w:r w:rsidR="00976783" w:rsidRPr="00CD3AE2">
        <w:rPr>
          <w:rFonts w:ascii="Arial" w:hAnsi="Arial" w:cs="Arial"/>
          <w:sz w:val="20"/>
        </w:rPr>
        <w:t xml:space="preserve">quyết định </w:t>
      </w:r>
      <w:r w:rsidR="00FD0C98" w:rsidRPr="00CD3AE2">
        <w:rPr>
          <w:rFonts w:ascii="Arial" w:hAnsi="Arial" w:cs="Arial"/>
          <w:sz w:val="20"/>
        </w:rPr>
        <w:t xml:space="preserve">trên cơ sở đảm bảo bù đắp được chi phí hợp lý của </w:t>
      </w:r>
      <w:r w:rsidR="00D221CF" w:rsidRPr="00CD3AE2">
        <w:rPr>
          <w:rFonts w:ascii="Arial" w:hAnsi="Arial" w:cs="Arial"/>
          <w:sz w:val="20"/>
        </w:rPr>
        <w:t>khóa</w:t>
      </w:r>
      <w:r w:rsidR="00FD0C98" w:rsidRPr="00CD3AE2">
        <w:rPr>
          <w:rFonts w:ascii="Arial" w:hAnsi="Arial" w:cs="Arial"/>
          <w:sz w:val="20"/>
        </w:rPr>
        <w:t xml:space="preserve"> học và đúng quy định pháp </w:t>
      </w:r>
      <w:r w:rsidR="0025598F" w:rsidRPr="00CD3AE2">
        <w:rPr>
          <w:rFonts w:ascii="Arial" w:hAnsi="Arial" w:cs="Arial"/>
          <w:sz w:val="20"/>
        </w:rPr>
        <w:t>luật</w:t>
      </w:r>
      <w:r w:rsidR="00AE4EB6" w:rsidRPr="00CD3AE2">
        <w:rPr>
          <w:rFonts w:ascii="Arial" w:hAnsi="Arial" w:cs="Arial"/>
          <w:sz w:val="20"/>
        </w:rPr>
        <w:t>.</w:t>
      </w:r>
    </w:p>
    <w:p w14:paraId="3CEEE0C1" w14:textId="77777777" w:rsidR="00FD0C98" w:rsidRPr="00CD3AE2" w:rsidRDefault="00976783" w:rsidP="00347788">
      <w:pPr>
        <w:spacing w:before="120"/>
        <w:rPr>
          <w:rFonts w:ascii="Arial" w:hAnsi="Arial" w:cs="Arial"/>
          <w:b/>
          <w:sz w:val="20"/>
        </w:rPr>
      </w:pPr>
      <w:bookmarkStart w:id="70" w:name="dieu_22"/>
      <w:r w:rsidRPr="00CD3AE2">
        <w:rPr>
          <w:rFonts w:ascii="Arial" w:hAnsi="Arial" w:cs="Arial"/>
          <w:b/>
          <w:sz w:val="20"/>
        </w:rPr>
        <w:t xml:space="preserve">Điều </w:t>
      </w:r>
      <w:r w:rsidR="00FD0C98" w:rsidRPr="00CD3AE2">
        <w:rPr>
          <w:rFonts w:ascii="Arial" w:hAnsi="Arial" w:cs="Arial"/>
          <w:b/>
          <w:sz w:val="20"/>
        </w:rPr>
        <w:t>22</w:t>
      </w:r>
      <w:r w:rsidR="00AE4EB6" w:rsidRPr="00CD3AE2">
        <w:rPr>
          <w:rFonts w:ascii="Arial" w:hAnsi="Arial" w:cs="Arial"/>
          <w:b/>
          <w:sz w:val="20"/>
        </w:rPr>
        <w:t>.</w:t>
      </w:r>
      <w:r w:rsidR="00FD0C98" w:rsidRPr="00CD3AE2">
        <w:rPr>
          <w:rFonts w:ascii="Arial" w:hAnsi="Arial" w:cs="Arial"/>
          <w:b/>
          <w:sz w:val="20"/>
        </w:rPr>
        <w:t xml:space="preserve"> Đánh giá kết quả học tập và xét cấp giấy </w:t>
      </w:r>
      <w:r w:rsidR="006C3764" w:rsidRPr="00CD3AE2">
        <w:rPr>
          <w:rFonts w:ascii="Arial" w:hAnsi="Arial" w:cs="Arial"/>
          <w:b/>
          <w:sz w:val="20"/>
          <w:lang w:val="en-US"/>
        </w:rPr>
        <w:t>chứng nhận</w:t>
      </w:r>
      <w:r w:rsidR="00DE3F41" w:rsidRPr="00CD3AE2">
        <w:rPr>
          <w:rFonts w:ascii="Arial" w:hAnsi="Arial" w:cs="Arial"/>
          <w:b/>
          <w:sz w:val="20"/>
        </w:rPr>
        <w:t xml:space="preserve"> hoàn thành khóa h</w:t>
      </w:r>
      <w:r w:rsidR="00DE3F41" w:rsidRPr="00CD3AE2">
        <w:rPr>
          <w:rFonts w:ascii="Arial" w:hAnsi="Arial" w:cs="Arial"/>
          <w:b/>
          <w:sz w:val="20"/>
          <w:lang w:val="en-US"/>
        </w:rPr>
        <w:t>ọ</w:t>
      </w:r>
      <w:r w:rsidR="00FD0C98" w:rsidRPr="00CD3AE2">
        <w:rPr>
          <w:rFonts w:ascii="Arial" w:hAnsi="Arial" w:cs="Arial"/>
          <w:b/>
          <w:sz w:val="20"/>
        </w:rPr>
        <w:t>c</w:t>
      </w:r>
      <w:bookmarkEnd w:id="70"/>
    </w:p>
    <w:p w14:paraId="33311FCF" w14:textId="77777777" w:rsidR="00FD0C98" w:rsidRPr="00CD3AE2" w:rsidRDefault="00BF7F6E"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Thủ trưởng các cơ sở đào tạo </w:t>
      </w:r>
      <w:r w:rsidR="00976783" w:rsidRPr="00CD3AE2">
        <w:rPr>
          <w:rFonts w:ascii="Arial" w:hAnsi="Arial" w:cs="Arial"/>
          <w:sz w:val="20"/>
        </w:rPr>
        <w:t xml:space="preserve">quyết định </w:t>
      </w:r>
      <w:r w:rsidR="00FD0C98" w:rsidRPr="00CD3AE2">
        <w:rPr>
          <w:rFonts w:ascii="Arial" w:hAnsi="Arial" w:cs="Arial"/>
          <w:sz w:val="20"/>
        </w:rPr>
        <w:t xml:space="preserve">thành lập Hội đồng đánh giá kết quả học tập, ban hành Quy chế hoạt động của Hội đồng để </w:t>
      </w:r>
      <w:r w:rsidR="00976783" w:rsidRPr="00CD3AE2">
        <w:rPr>
          <w:rFonts w:ascii="Arial" w:hAnsi="Arial" w:cs="Arial"/>
          <w:sz w:val="20"/>
        </w:rPr>
        <w:t xml:space="preserve">điều </w:t>
      </w:r>
      <w:r w:rsidR="00FD0C98" w:rsidRPr="00CD3AE2">
        <w:rPr>
          <w:rFonts w:ascii="Arial" w:hAnsi="Arial" w:cs="Arial"/>
          <w:sz w:val="20"/>
        </w:rPr>
        <w:t xml:space="preserve">hành công tác tổ chức, đánh giá kết quả kiểm tra, xếp loại cuối </w:t>
      </w:r>
      <w:r w:rsidR="00D221CF" w:rsidRPr="00CD3AE2">
        <w:rPr>
          <w:rFonts w:ascii="Arial" w:hAnsi="Arial" w:cs="Arial"/>
          <w:sz w:val="20"/>
        </w:rPr>
        <w:t>khóa</w:t>
      </w:r>
      <w:r w:rsidR="00FD0C98" w:rsidRPr="00CD3AE2">
        <w:rPr>
          <w:rFonts w:ascii="Arial" w:hAnsi="Arial" w:cs="Arial"/>
          <w:sz w:val="20"/>
        </w:rPr>
        <w:t xml:space="preserve"> và xét cấp giấy chứng nhận cho học viên</w:t>
      </w:r>
      <w:r w:rsidR="00AE4EB6" w:rsidRPr="00CD3AE2">
        <w:rPr>
          <w:rFonts w:ascii="Arial" w:hAnsi="Arial" w:cs="Arial"/>
          <w:sz w:val="20"/>
        </w:rPr>
        <w:t>.</w:t>
      </w:r>
    </w:p>
    <w:p w14:paraId="7E9E1DEA" w14:textId="77777777" w:rsidR="00FD0C98" w:rsidRPr="00CD3AE2" w:rsidRDefault="002A0680"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Học viên có </w:t>
      </w:r>
      <w:r w:rsidR="00976783" w:rsidRPr="00CD3AE2">
        <w:rPr>
          <w:rFonts w:ascii="Arial" w:hAnsi="Arial" w:cs="Arial"/>
          <w:sz w:val="20"/>
        </w:rPr>
        <w:t xml:space="preserve">điểm </w:t>
      </w:r>
      <w:r w:rsidR="00FD0C98" w:rsidRPr="00CD3AE2">
        <w:rPr>
          <w:rFonts w:ascii="Arial" w:hAnsi="Arial" w:cs="Arial"/>
          <w:sz w:val="20"/>
        </w:rPr>
        <w:t xml:space="preserve">trung bình của tất cả các bài kiểm tra, báo cáo thu hoạch từ 70 </w:t>
      </w:r>
      <w:r w:rsidR="00976783" w:rsidRPr="00CD3AE2">
        <w:rPr>
          <w:rFonts w:ascii="Arial" w:hAnsi="Arial" w:cs="Arial"/>
          <w:sz w:val="20"/>
        </w:rPr>
        <w:t xml:space="preserve">điểm </w:t>
      </w:r>
      <w:r w:rsidR="00FD0C98" w:rsidRPr="00CD3AE2">
        <w:rPr>
          <w:rFonts w:ascii="Arial" w:hAnsi="Arial" w:cs="Arial"/>
          <w:sz w:val="20"/>
        </w:rPr>
        <w:t xml:space="preserve">trở lên (chấm theo thang </w:t>
      </w:r>
      <w:r w:rsidR="00976783" w:rsidRPr="00CD3AE2">
        <w:rPr>
          <w:rFonts w:ascii="Arial" w:hAnsi="Arial" w:cs="Arial"/>
          <w:sz w:val="20"/>
        </w:rPr>
        <w:t xml:space="preserve">điểm </w:t>
      </w:r>
      <w:r w:rsidR="00FD0C98" w:rsidRPr="00CD3AE2">
        <w:rPr>
          <w:rFonts w:ascii="Arial" w:hAnsi="Arial" w:cs="Arial"/>
          <w:sz w:val="20"/>
        </w:rPr>
        <w:t>100) thì được đánh giá là đạt yêu cầu</w:t>
      </w:r>
      <w:r w:rsidR="00AE4EB6" w:rsidRPr="00CD3AE2">
        <w:rPr>
          <w:rFonts w:ascii="Arial" w:hAnsi="Arial" w:cs="Arial"/>
          <w:sz w:val="20"/>
        </w:rPr>
        <w:t>.</w:t>
      </w:r>
    </w:p>
    <w:p w14:paraId="12EE926C" w14:textId="77777777" w:rsidR="00FD0C98" w:rsidRPr="00CD3AE2" w:rsidRDefault="00D758B3"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Giấy chứng nhận hoàn thành khóa học gồm:</w:t>
      </w:r>
    </w:p>
    <w:p w14:paraId="6573E8D0" w14:textId="77777777" w:rsidR="00FD0C98" w:rsidRPr="00CD3AE2" w:rsidRDefault="006F0C38"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Giấy chứng nhận hoàn thành khóa đào tạo, bồi dưỡng kiến thức hành nghề môi giới bất động sản (theo mẫu tại </w:t>
      </w:r>
      <w:bookmarkStart w:id="71" w:name="bieumau_pl_10a"/>
      <w:r w:rsidR="00FD0C98" w:rsidRPr="00CD3AE2">
        <w:rPr>
          <w:rFonts w:ascii="Arial" w:hAnsi="Arial" w:cs="Arial"/>
          <w:sz w:val="20"/>
          <w:szCs w:val="20"/>
        </w:rPr>
        <w:t>Phụ lụ</w:t>
      </w:r>
      <w:r w:rsidR="00B856FC" w:rsidRPr="00CD3AE2">
        <w:rPr>
          <w:rFonts w:ascii="Arial" w:hAnsi="Arial" w:cs="Arial"/>
          <w:sz w:val="20"/>
          <w:szCs w:val="20"/>
        </w:rPr>
        <w:t>c 10</w:t>
      </w:r>
      <w:r w:rsidR="00FD0C98" w:rsidRPr="00CD3AE2">
        <w:rPr>
          <w:rFonts w:ascii="Arial" w:hAnsi="Arial" w:cs="Arial"/>
          <w:sz w:val="20"/>
          <w:szCs w:val="20"/>
        </w:rPr>
        <w:t>a</w:t>
      </w:r>
      <w:bookmarkEnd w:id="71"/>
      <w:r w:rsidR="00FD0C98" w:rsidRPr="00CD3AE2">
        <w:rPr>
          <w:rFonts w:ascii="Arial" w:hAnsi="Arial" w:cs="Arial"/>
          <w:sz w:val="20"/>
        </w:rPr>
        <w:t xml:space="preserve"> của </w:t>
      </w:r>
      <w:r w:rsidR="00976783" w:rsidRPr="00CD3AE2">
        <w:rPr>
          <w:rFonts w:ascii="Arial" w:hAnsi="Arial" w:cs="Arial"/>
          <w:sz w:val="20"/>
        </w:rPr>
        <w:t>Thông tư này</w:t>
      </w:r>
      <w:proofErr w:type="gramStart"/>
      <w:r w:rsidR="00FD0C98" w:rsidRPr="00CD3AE2">
        <w:rPr>
          <w:rFonts w:ascii="Arial" w:hAnsi="Arial" w:cs="Arial"/>
          <w:sz w:val="20"/>
        </w:rPr>
        <w:t>);</w:t>
      </w:r>
      <w:proofErr w:type="gramEnd"/>
    </w:p>
    <w:p w14:paraId="2AB75A84" w14:textId="77777777" w:rsidR="00FD0C98" w:rsidRPr="00CD3AE2" w:rsidRDefault="00136A97"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Giấy chứng nhận hoàn thành khóa đào tạo, bồi dưỡng kiến thức về </w:t>
      </w:r>
      <w:r w:rsidR="00976783" w:rsidRPr="00CD3AE2">
        <w:rPr>
          <w:rFonts w:ascii="Arial" w:hAnsi="Arial" w:cs="Arial"/>
          <w:sz w:val="20"/>
        </w:rPr>
        <w:t xml:space="preserve">điều </w:t>
      </w:r>
      <w:r w:rsidR="00FD0C98" w:rsidRPr="00CD3AE2">
        <w:rPr>
          <w:rFonts w:ascii="Arial" w:hAnsi="Arial" w:cs="Arial"/>
          <w:sz w:val="20"/>
        </w:rPr>
        <w:t xml:space="preserve">hành sàn giao dịch bất động sản (theo mẫu tại </w:t>
      </w:r>
      <w:bookmarkStart w:id="72" w:name="bieumau_pl_10b"/>
      <w:r w:rsidR="00FD0C98" w:rsidRPr="00CD3AE2">
        <w:rPr>
          <w:rFonts w:ascii="Arial" w:hAnsi="Arial" w:cs="Arial"/>
          <w:sz w:val="20"/>
          <w:szCs w:val="20"/>
        </w:rPr>
        <w:t>Phụ lụ</w:t>
      </w:r>
      <w:r w:rsidR="007744D4" w:rsidRPr="00CD3AE2">
        <w:rPr>
          <w:rFonts w:ascii="Arial" w:hAnsi="Arial" w:cs="Arial"/>
          <w:sz w:val="20"/>
          <w:szCs w:val="20"/>
        </w:rPr>
        <w:t>c 10</w:t>
      </w:r>
      <w:r w:rsidR="00FD0C98" w:rsidRPr="00CD3AE2">
        <w:rPr>
          <w:rFonts w:ascii="Arial" w:hAnsi="Arial" w:cs="Arial"/>
          <w:sz w:val="20"/>
          <w:szCs w:val="20"/>
        </w:rPr>
        <w:t>b</w:t>
      </w:r>
      <w:bookmarkEnd w:id="72"/>
      <w:r w:rsidR="00FD0C98" w:rsidRPr="00CD3AE2">
        <w:rPr>
          <w:rFonts w:ascii="Arial" w:hAnsi="Arial" w:cs="Arial"/>
          <w:sz w:val="20"/>
        </w:rPr>
        <w:t xml:space="preserve"> của </w:t>
      </w:r>
      <w:r w:rsidR="00976783" w:rsidRPr="00CD3AE2">
        <w:rPr>
          <w:rFonts w:ascii="Arial" w:hAnsi="Arial" w:cs="Arial"/>
          <w:sz w:val="20"/>
        </w:rPr>
        <w:t>Thông tư này</w:t>
      </w:r>
      <w:r w:rsidR="00FD0C98" w:rsidRPr="00CD3AE2">
        <w:rPr>
          <w:rFonts w:ascii="Arial" w:hAnsi="Arial" w:cs="Arial"/>
          <w:sz w:val="20"/>
        </w:rPr>
        <w:t>)</w:t>
      </w:r>
      <w:r w:rsidR="00AE4EB6" w:rsidRPr="00CD3AE2">
        <w:rPr>
          <w:rFonts w:ascii="Arial" w:hAnsi="Arial" w:cs="Arial"/>
          <w:sz w:val="20"/>
        </w:rPr>
        <w:t>.</w:t>
      </w:r>
    </w:p>
    <w:p w14:paraId="57184375" w14:textId="77777777" w:rsidR="00FD0C98" w:rsidRPr="00CD3AE2" w:rsidRDefault="00FD0C98" w:rsidP="00347788">
      <w:pPr>
        <w:spacing w:before="120"/>
        <w:rPr>
          <w:rFonts w:ascii="Arial" w:hAnsi="Arial" w:cs="Arial"/>
          <w:sz w:val="20"/>
        </w:rPr>
      </w:pPr>
      <w:r w:rsidRPr="00CD3AE2">
        <w:rPr>
          <w:rFonts w:ascii="Arial" w:hAnsi="Arial" w:cs="Arial"/>
          <w:sz w:val="20"/>
        </w:rPr>
        <w:t>Học viên học và kiểm tra phần nào được cấp giấy chứng nhận hoàn thành khóa đào tạo, bồi dưỡng kiến thức phần đó</w:t>
      </w:r>
      <w:r w:rsidR="00AE4EB6" w:rsidRPr="00CD3AE2">
        <w:rPr>
          <w:rFonts w:ascii="Arial" w:hAnsi="Arial" w:cs="Arial"/>
          <w:sz w:val="20"/>
        </w:rPr>
        <w:t>.</w:t>
      </w:r>
    </w:p>
    <w:p w14:paraId="58E0C09C" w14:textId="77777777" w:rsidR="00FD0C98" w:rsidRPr="00CD3AE2" w:rsidRDefault="00976783" w:rsidP="00347788">
      <w:pPr>
        <w:spacing w:before="120"/>
        <w:rPr>
          <w:rFonts w:ascii="Arial" w:hAnsi="Arial" w:cs="Arial"/>
          <w:b/>
          <w:sz w:val="20"/>
        </w:rPr>
      </w:pPr>
      <w:bookmarkStart w:id="73" w:name="dieu_23"/>
      <w:r w:rsidRPr="00CD3AE2">
        <w:rPr>
          <w:rFonts w:ascii="Arial" w:hAnsi="Arial" w:cs="Arial"/>
          <w:b/>
          <w:sz w:val="20"/>
        </w:rPr>
        <w:t xml:space="preserve">Điều </w:t>
      </w:r>
      <w:r w:rsidR="00FD0C98" w:rsidRPr="00CD3AE2">
        <w:rPr>
          <w:rFonts w:ascii="Arial" w:hAnsi="Arial" w:cs="Arial"/>
          <w:b/>
          <w:sz w:val="20"/>
        </w:rPr>
        <w:t>23</w:t>
      </w:r>
      <w:r w:rsidR="00AE4EB6" w:rsidRPr="00CD3AE2">
        <w:rPr>
          <w:rFonts w:ascii="Arial" w:hAnsi="Arial" w:cs="Arial"/>
          <w:b/>
          <w:sz w:val="20"/>
        </w:rPr>
        <w:t>.</w:t>
      </w:r>
      <w:r w:rsidR="00FD0C98" w:rsidRPr="00CD3AE2">
        <w:rPr>
          <w:rFonts w:ascii="Arial" w:hAnsi="Arial" w:cs="Arial"/>
          <w:b/>
          <w:sz w:val="20"/>
        </w:rPr>
        <w:t xml:space="preserve"> Lưu trữ hồ sơ và báo cáo</w:t>
      </w:r>
      <w:bookmarkEnd w:id="73"/>
    </w:p>
    <w:p w14:paraId="414A0A19" w14:textId="77777777" w:rsidR="00FD0C98" w:rsidRPr="00CD3AE2" w:rsidRDefault="0051753B"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Lưu trữ hồ sơ</w:t>
      </w:r>
    </w:p>
    <w:p w14:paraId="50722A5C"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Cơ sở đào tạo có trách nhiệm lập hồ sơ lưu trữ sau mỗi </w:t>
      </w:r>
      <w:r w:rsidR="00D221CF" w:rsidRPr="00CD3AE2">
        <w:rPr>
          <w:rFonts w:ascii="Arial" w:hAnsi="Arial" w:cs="Arial"/>
          <w:sz w:val="20"/>
        </w:rPr>
        <w:t>khóa</w:t>
      </w:r>
      <w:r w:rsidRPr="00CD3AE2">
        <w:rPr>
          <w:rFonts w:ascii="Arial" w:hAnsi="Arial" w:cs="Arial"/>
          <w:sz w:val="20"/>
        </w:rPr>
        <w:t xml:space="preserve"> học ít nhất là 5 năm để phục vụ cho công tác kiểm tra của các cơ quan nhà nước có thẩm quyền và việc cấp lại giấy chứng nhận cho học viên, bao gồm:</w:t>
      </w:r>
    </w:p>
    <w:p w14:paraId="46CFFDFD"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DF1118" w:rsidRPr="00CD3AE2">
        <w:rPr>
          <w:rFonts w:ascii="Arial" w:hAnsi="Arial" w:cs="Arial"/>
          <w:sz w:val="20"/>
          <w:lang w:val="en-US"/>
        </w:rPr>
        <w:t xml:space="preserve"> </w:t>
      </w:r>
      <w:r w:rsidRPr="00CD3AE2">
        <w:rPr>
          <w:rFonts w:ascii="Arial" w:hAnsi="Arial" w:cs="Arial"/>
          <w:sz w:val="20"/>
        </w:rPr>
        <w:t>Danh sách, hồ sơ nhập học của học viên;</w:t>
      </w:r>
    </w:p>
    <w:p w14:paraId="344FA256"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DF1118" w:rsidRPr="00CD3AE2">
        <w:rPr>
          <w:rFonts w:ascii="Arial" w:hAnsi="Arial" w:cs="Arial"/>
          <w:sz w:val="20"/>
          <w:lang w:val="en-US"/>
        </w:rPr>
        <w:t xml:space="preserve"> </w:t>
      </w:r>
      <w:r w:rsidR="00976783" w:rsidRPr="00CD3AE2">
        <w:rPr>
          <w:rFonts w:ascii="Arial" w:hAnsi="Arial" w:cs="Arial"/>
          <w:sz w:val="20"/>
        </w:rPr>
        <w:t xml:space="preserve">Quyết định </w:t>
      </w:r>
      <w:r w:rsidRPr="00CD3AE2">
        <w:rPr>
          <w:rFonts w:ascii="Arial" w:hAnsi="Arial" w:cs="Arial"/>
          <w:sz w:val="20"/>
        </w:rPr>
        <w:t>và danh sách học viên được cấp giấy chứng nhận hoàn thành khóa học;</w:t>
      </w:r>
    </w:p>
    <w:p w14:paraId="6E138565"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DF1118" w:rsidRPr="00CD3AE2">
        <w:rPr>
          <w:rFonts w:ascii="Arial" w:hAnsi="Arial" w:cs="Arial"/>
          <w:sz w:val="20"/>
          <w:lang w:val="en-US"/>
        </w:rPr>
        <w:t xml:space="preserve"> </w:t>
      </w:r>
      <w:r w:rsidRPr="00CD3AE2">
        <w:rPr>
          <w:rFonts w:ascii="Arial" w:hAnsi="Arial" w:cs="Arial"/>
          <w:sz w:val="20"/>
        </w:rPr>
        <w:t>Bài kiểm tra, báo cáo thu hoạch của học viên;</w:t>
      </w:r>
    </w:p>
    <w:p w14:paraId="7DF170D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DF1118" w:rsidRPr="00CD3AE2">
        <w:rPr>
          <w:rFonts w:ascii="Arial" w:hAnsi="Arial" w:cs="Arial"/>
          <w:sz w:val="20"/>
          <w:lang w:val="en-US"/>
        </w:rPr>
        <w:t xml:space="preserve"> </w:t>
      </w:r>
      <w:r w:rsidRPr="00CD3AE2">
        <w:rPr>
          <w:rFonts w:ascii="Arial" w:hAnsi="Arial" w:cs="Arial"/>
          <w:sz w:val="20"/>
        </w:rPr>
        <w:t>Biên bản đánh giá kết quả học tập của cơ sở đào tạo;</w:t>
      </w:r>
    </w:p>
    <w:p w14:paraId="32820F5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DF1118" w:rsidRPr="00CD3AE2">
        <w:rPr>
          <w:rFonts w:ascii="Arial" w:hAnsi="Arial" w:cs="Arial"/>
          <w:sz w:val="20"/>
          <w:lang w:val="en-US"/>
        </w:rPr>
        <w:t xml:space="preserve"> </w:t>
      </w:r>
      <w:r w:rsidRPr="00CD3AE2">
        <w:rPr>
          <w:rFonts w:ascii="Arial" w:hAnsi="Arial" w:cs="Arial"/>
          <w:sz w:val="20"/>
        </w:rPr>
        <w:t>Danh sách giảng vi</w:t>
      </w:r>
      <w:r w:rsidR="00585E91" w:rsidRPr="00CD3AE2">
        <w:rPr>
          <w:rFonts w:ascii="Arial" w:hAnsi="Arial" w:cs="Arial"/>
          <w:sz w:val="20"/>
          <w:lang w:val="en-US"/>
        </w:rPr>
        <w:t>ê</w:t>
      </w:r>
      <w:r w:rsidRPr="00CD3AE2">
        <w:rPr>
          <w:rFonts w:ascii="Arial" w:hAnsi="Arial" w:cs="Arial"/>
          <w:sz w:val="20"/>
        </w:rPr>
        <w:t>n tham gia giảng dạy khóa học</w:t>
      </w:r>
      <w:r w:rsidR="00AE4EB6" w:rsidRPr="00CD3AE2">
        <w:rPr>
          <w:rFonts w:ascii="Arial" w:hAnsi="Arial" w:cs="Arial"/>
          <w:sz w:val="20"/>
        </w:rPr>
        <w:t>.</w:t>
      </w:r>
    </w:p>
    <w:p w14:paraId="429266F9" w14:textId="77777777" w:rsidR="00FD0C98" w:rsidRPr="00CD3AE2" w:rsidRDefault="00913CF8"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Chế độ báo cáo</w:t>
      </w:r>
    </w:p>
    <w:p w14:paraId="0585426A" w14:textId="77777777" w:rsidR="00FD0C98" w:rsidRPr="00CD3AE2" w:rsidRDefault="00FD0C98" w:rsidP="00347788">
      <w:pPr>
        <w:spacing w:before="120"/>
        <w:rPr>
          <w:rFonts w:ascii="Arial" w:hAnsi="Arial" w:cs="Arial"/>
          <w:sz w:val="20"/>
        </w:rPr>
      </w:pPr>
      <w:r w:rsidRPr="00CD3AE2">
        <w:rPr>
          <w:rFonts w:ascii="Arial" w:hAnsi="Arial" w:cs="Arial"/>
          <w:sz w:val="20"/>
        </w:rPr>
        <w:t>Cơ sở đào tạo có trách nhiệm gửi báo cáo kết quả đào tạo từng khóa học về Sở Xây dựng địa phương nơi đặt trụ sở chính và nơi tổ chức đào tạo để theo d</w:t>
      </w:r>
      <w:r w:rsidR="003144D0" w:rsidRPr="00CD3AE2">
        <w:rPr>
          <w:rFonts w:ascii="Arial" w:hAnsi="Arial" w:cs="Arial"/>
          <w:sz w:val="20"/>
          <w:lang w:val="en-US"/>
        </w:rPr>
        <w:t>õ</w:t>
      </w:r>
      <w:r w:rsidRPr="00CD3AE2">
        <w:rPr>
          <w:rFonts w:ascii="Arial" w:hAnsi="Arial" w:cs="Arial"/>
          <w:sz w:val="20"/>
        </w:rPr>
        <w:t xml:space="preserve">i quản lý (theo mẫu tại </w:t>
      </w:r>
      <w:bookmarkStart w:id="74" w:name="bieumau_pl_11"/>
      <w:r w:rsidRPr="00CD3AE2">
        <w:rPr>
          <w:rFonts w:ascii="Arial" w:hAnsi="Arial" w:cs="Arial"/>
          <w:sz w:val="20"/>
          <w:szCs w:val="20"/>
        </w:rPr>
        <w:t>Phụ lục 11</w:t>
      </w:r>
      <w:bookmarkEnd w:id="74"/>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r w:rsidR="00AE4EB6" w:rsidRPr="00CD3AE2">
        <w:rPr>
          <w:rFonts w:ascii="Arial" w:hAnsi="Arial" w:cs="Arial"/>
          <w:sz w:val="20"/>
        </w:rPr>
        <w:t>.</w:t>
      </w:r>
    </w:p>
    <w:p w14:paraId="64519BD2" w14:textId="77777777" w:rsidR="00FD0C98" w:rsidRPr="00CD3AE2" w:rsidRDefault="00EA2BDB" w:rsidP="00347788">
      <w:pPr>
        <w:spacing w:before="120"/>
        <w:rPr>
          <w:rFonts w:ascii="Arial" w:hAnsi="Arial" w:cs="Arial"/>
          <w:sz w:val="20"/>
        </w:rPr>
      </w:pPr>
      <w:bookmarkStart w:id="75" w:name="cumtu_1"/>
      <w:r w:rsidRPr="00CD3AE2">
        <w:rPr>
          <w:rFonts w:ascii="Arial" w:hAnsi="Arial" w:cs="Arial"/>
          <w:sz w:val="20"/>
        </w:rPr>
        <w:t xml:space="preserve">Định kỳ 06 tháng 01 lần và hàng năm Sở Xây dựng có trách nhiệm báo cáo Bộ Xây dựng về tình hình đào tạo, bồi dưỡng kiến thức về môi giới bất động sản và quản lý, </w:t>
      </w:r>
      <w:r w:rsidR="00976783" w:rsidRPr="00CD3AE2">
        <w:rPr>
          <w:rFonts w:ascii="Arial" w:hAnsi="Arial" w:cs="Arial"/>
          <w:sz w:val="20"/>
        </w:rPr>
        <w:t xml:space="preserve">điều </w:t>
      </w:r>
      <w:r w:rsidRPr="00CD3AE2">
        <w:rPr>
          <w:rFonts w:ascii="Arial" w:hAnsi="Arial" w:cs="Arial"/>
          <w:sz w:val="20"/>
        </w:rPr>
        <w:t>hành sàn giao dịch bất động sản</w:t>
      </w:r>
      <w:r w:rsidR="00AE4EB6" w:rsidRPr="00CD3AE2">
        <w:rPr>
          <w:rFonts w:ascii="Arial" w:hAnsi="Arial" w:cs="Arial"/>
          <w:sz w:val="20"/>
        </w:rPr>
        <w:t>.</w:t>
      </w:r>
      <w:bookmarkEnd w:id="75"/>
    </w:p>
    <w:p w14:paraId="29D3B3C9"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Cục Quản lý nhà và thị trường bất động sản (Bộ Xây dựng) phối hợp với Sở Xây dựng các địa phương kiểm tra các cơ sở đào tạo, bồi dưỡng, phát hiện xử lý kịp thời các cơ sở có vi phạm trong việc tổ chức đào tạo, bồi dưỡng kiến thức về môi giới bất động sản và quản lý, </w:t>
      </w:r>
      <w:r w:rsidR="00976783" w:rsidRPr="00CD3AE2">
        <w:rPr>
          <w:rFonts w:ascii="Arial" w:hAnsi="Arial" w:cs="Arial"/>
          <w:sz w:val="20"/>
        </w:rPr>
        <w:t xml:space="preserve">điều </w:t>
      </w:r>
      <w:r w:rsidRPr="00CD3AE2">
        <w:rPr>
          <w:rFonts w:ascii="Arial" w:hAnsi="Arial" w:cs="Arial"/>
          <w:sz w:val="20"/>
        </w:rPr>
        <w:t>hành sàn giao dịch bất động sản</w:t>
      </w:r>
      <w:r w:rsidR="00AE4EB6" w:rsidRPr="00CD3AE2">
        <w:rPr>
          <w:rFonts w:ascii="Arial" w:hAnsi="Arial" w:cs="Arial"/>
          <w:sz w:val="20"/>
        </w:rPr>
        <w:t>.</w:t>
      </w:r>
    </w:p>
    <w:p w14:paraId="39A50075" w14:textId="77777777" w:rsidR="00FD0C98" w:rsidRPr="00CD3AE2" w:rsidRDefault="004A0946" w:rsidP="00347788">
      <w:pPr>
        <w:spacing w:before="120"/>
        <w:rPr>
          <w:rFonts w:ascii="Arial" w:hAnsi="Arial" w:cs="Arial"/>
          <w:b/>
          <w:sz w:val="20"/>
        </w:rPr>
      </w:pPr>
      <w:bookmarkStart w:id="76" w:name="chuong_4"/>
      <w:r w:rsidRPr="00CD3AE2">
        <w:rPr>
          <w:rFonts w:ascii="Arial" w:hAnsi="Arial" w:cs="Arial"/>
          <w:b/>
          <w:sz w:val="20"/>
        </w:rPr>
        <w:t xml:space="preserve">Chương </w:t>
      </w:r>
      <w:r w:rsidR="00FD0C98" w:rsidRPr="00CD3AE2">
        <w:rPr>
          <w:rFonts w:ascii="Arial" w:hAnsi="Arial" w:cs="Arial"/>
          <w:b/>
          <w:sz w:val="20"/>
        </w:rPr>
        <w:t>IV</w:t>
      </w:r>
      <w:bookmarkEnd w:id="76"/>
    </w:p>
    <w:p w14:paraId="0A0F6B90" w14:textId="77777777" w:rsidR="00FD0C98" w:rsidRPr="00CD3AE2" w:rsidRDefault="007F0457" w:rsidP="00347788">
      <w:pPr>
        <w:spacing w:before="120"/>
        <w:jc w:val="center"/>
        <w:rPr>
          <w:rFonts w:ascii="Arial" w:hAnsi="Arial" w:cs="Arial"/>
          <w:b/>
        </w:rPr>
      </w:pPr>
      <w:bookmarkStart w:id="77" w:name="chuong_4_name"/>
      <w:r w:rsidRPr="00CD3AE2">
        <w:rPr>
          <w:rFonts w:ascii="Arial" w:hAnsi="Arial" w:cs="Arial"/>
          <w:b/>
        </w:rPr>
        <w:t>QUY ĐỊNH VIỆC THÀNH LẬP VÀ TỔ CHỨC HOẠT ĐỘNG CỦA SÀN GIAO DỊCH BẤT ĐỘNG SẢN</w:t>
      </w:r>
      <w:bookmarkEnd w:id="77"/>
    </w:p>
    <w:p w14:paraId="0C9E2BBD" w14:textId="77777777" w:rsidR="00FD0C98" w:rsidRPr="00CD3AE2" w:rsidRDefault="00976783" w:rsidP="00347788">
      <w:pPr>
        <w:spacing w:before="120"/>
        <w:rPr>
          <w:rFonts w:ascii="Arial" w:hAnsi="Arial" w:cs="Arial"/>
          <w:b/>
          <w:sz w:val="20"/>
        </w:rPr>
      </w:pPr>
      <w:bookmarkStart w:id="78" w:name="dieu_24"/>
      <w:r w:rsidRPr="00CD3AE2">
        <w:rPr>
          <w:rFonts w:ascii="Arial" w:hAnsi="Arial" w:cs="Arial"/>
          <w:b/>
          <w:sz w:val="20"/>
        </w:rPr>
        <w:t xml:space="preserve">Điều </w:t>
      </w:r>
      <w:r w:rsidR="00FD0C98" w:rsidRPr="00CD3AE2">
        <w:rPr>
          <w:rFonts w:ascii="Arial" w:hAnsi="Arial" w:cs="Arial"/>
          <w:b/>
          <w:sz w:val="20"/>
        </w:rPr>
        <w:t>24</w:t>
      </w:r>
      <w:r w:rsidR="00AE4EB6" w:rsidRPr="00CD3AE2">
        <w:rPr>
          <w:rFonts w:ascii="Arial" w:hAnsi="Arial" w:cs="Arial"/>
          <w:b/>
          <w:sz w:val="20"/>
        </w:rPr>
        <w:t>.</w:t>
      </w:r>
      <w:r w:rsidR="00FD0C98" w:rsidRPr="00CD3AE2">
        <w:rPr>
          <w:rFonts w:ascii="Arial" w:hAnsi="Arial" w:cs="Arial"/>
          <w:b/>
          <w:sz w:val="20"/>
        </w:rPr>
        <w:t xml:space="preserve"> Hướng dẫn về thành lập sàn giao dịch bất động sản</w:t>
      </w:r>
      <w:bookmarkEnd w:id="78"/>
    </w:p>
    <w:p w14:paraId="2B009C85" w14:textId="77777777" w:rsidR="00FD0C98" w:rsidRPr="00CD3AE2" w:rsidRDefault="00F43FBD"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Tổ chức, cá nhân thành lập sàn giao dịch bất động sản (viết tắt là sàn) phải đáp ứng đủ </w:t>
      </w:r>
      <w:r w:rsidR="00976783" w:rsidRPr="00CD3AE2">
        <w:rPr>
          <w:rFonts w:ascii="Arial" w:hAnsi="Arial" w:cs="Arial"/>
          <w:sz w:val="20"/>
        </w:rPr>
        <w:t xml:space="preserve">điều </w:t>
      </w:r>
      <w:r w:rsidR="00FD0C98" w:rsidRPr="00CD3AE2">
        <w:rPr>
          <w:rFonts w:ascii="Arial" w:hAnsi="Arial" w:cs="Arial"/>
          <w:sz w:val="20"/>
        </w:rPr>
        <w:t xml:space="preserve">kiện theo quy định tại </w:t>
      </w:r>
      <w:bookmarkStart w:id="79" w:name="dc_97"/>
      <w:r w:rsidR="00976783" w:rsidRPr="00CD3AE2">
        <w:rPr>
          <w:rFonts w:ascii="Arial" w:hAnsi="Arial" w:cs="Arial"/>
          <w:sz w:val="20"/>
        </w:rPr>
        <w:t xml:space="preserve">Điều </w:t>
      </w:r>
      <w:r w:rsidR="00FD0C98" w:rsidRPr="00CD3AE2">
        <w:rPr>
          <w:rFonts w:ascii="Arial" w:hAnsi="Arial" w:cs="Arial"/>
          <w:sz w:val="20"/>
        </w:rPr>
        <w:t xml:space="preserve">69 </w:t>
      </w:r>
      <w:r w:rsidR="00976783" w:rsidRPr="00CD3AE2">
        <w:rPr>
          <w:rFonts w:ascii="Arial" w:hAnsi="Arial" w:cs="Arial"/>
          <w:sz w:val="20"/>
        </w:rPr>
        <w:t xml:space="preserve">Luật </w:t>
      </w:r>
      <w:r w:rsidR="00FD0C98" w:rsidRPr="00CD3AE2">
        <w:rPr>
          <w:rFonts w:ascii="Arial" w:hAnsi="Arial" w:cs="Arial"/>
          <w:sz w:val="20"/>
        </w:rPr>
        <w:t>Kinh doanh bất động sản</w:t>
      </w:r>
      <w:bookmarkEnd w:id="79"/>
      <w:r w:rsidR="00AE4EB6" w:rsidRPr="00CD3AE2">
        <w:rPr>
          <w:rFonts w:ascii="Arial" w:hAnsi="Arial" w:cs="Arial"/>
          <w:sz w:val="20"/>
        </w:rPr>
        <w:t>.</w:t>
      </w:r>
      <w:r w:rsidR="00FD0C98" w:rsidRPr="00CD3AE2">
        <w:rPr>
          <w:rFonts w:ascii="Arial" w:hAnsi="Arial" w:cs="Arial"/>
          <w:sz w:val="20"/>
        </w:rPr>
        <w:t xml:space="preserve"> Cụ thể như sau:</w:t>
      </w:r>
    </w:p>
    <w:p w14:paraId="51817042" w14:textId="77777777" w:rsidR="00FD0C98" w:rsidRPr="00CD3AE2" w:rsidRDefault="005621F1"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Tổ chức, cá nhân thành lập sàn giao dịch bất động sản phải thành lập doanh </w:t>
      </w:r>
      <w:proofErr w:type="gramStart"/>
      <w:r w:rsidR="00FD0C98" w:rsidRPr="00CD3AE2">
        <w:rPr>
          <w:rFonts w:ascii="Arial" w:hAnsi="Arial" w:cs="Arial"/>
          <w:sz w:val="20"/>
        </w:rPr>
        <w:t>nghiệp;</w:t>
      </w:r>
      <w:proofErr w:type="gramEnd"/>
    </w:p>
    <w:p w14:paraId="6DBC7AED" w14:textId="77777777" w:rsidR="00FD0C98" w:rsidRPr="00CD3AE2" w:rsidRDefault="00E30D00"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Sàn giao dịch bất động sản phải có ít nhất 02 người có chứng chỉ hành nghề môi giới bất động </w:t>
      </w:r>
      <w:proofErr w:type="gramStart"/>
      <w:r w:rsidR="00FD0C98" w:rsidRPr="00CD3AE2">
        <w:rPr>
          <w:rFonts w:ascii="Arial" w:hAnsi="Arial" w:cs="Arial"/>
          <w:sz w:val="20"/>
        </w:rPr>
        <w:t>sản;</w:t>
      </w:r>
      <w:proofErr w:type="gramEnd"/>
    </w:p>
    <w:p w14:paraId="72C4C5F6" w14:textId="77777777" w:rsidR="00FD0C98" w:rsidRPr="00CD3AE2" w:rsidRDefault="00C10512"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Người quản lý </w:t>
      </w:r>
      <w:r w:rsidR="00976783" w:rsidRPr="00CD3AE2">
        <w:rPr>
          <w:rFonts w:ascii="Arial" w:hAnsi="Arial" w:cs="Arial"/>
          <w:sz w:val="20"/>
        </w:rPr>
        <w:t xml:space="preserve">điều </w:t>
      </w:r>
      <w:r w:rsidR="00FD0C98" w:rsidRPr="00CD3AE2">
        <w:rPr>
          <w:rFonts w:ascii="Arial" w:hAnsi="Arial" w:cs="Arial"/>
          <w:sz w:val="20"/>
        </w:rPr>
        <w:t xml:space="preserve">hành sàn giao dịch bất động sản phải có chứng chỉ hành nghề môi giới bất động </w:t>
      </w:r>
      <w:proofErr w:type="gramStart"/>
      <w:r w:rsidR="00FD0C98" w:rsidRPr="00CD3AE2">
        <w:rPr>
          <w:rFonts w:ascii="Arial" w:hAnsi="Arial" w:cs="Arial"/>
          <w:sz w:val="20"/>
        </w:rPr>
        <w:t>sản;</w:t>
      </w:r>
      <w:proofErr w:type="gramEnd"/>
    </w:p>
    <w:p w14:paraId="01EB75EB" w14:textId="77777777" w:rsidR="00FD0C98" w:rsidRPr="00CD3AE2" w:rsidRDefault="00D77255"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Sàn g</w:t>
      </w:r>
      <w:r w:rsidR="00AA5147" w:rsidRPr="00CD3AE2">
        <w:rPr>
          <w:rFonts w:ascii="Arial" w:hAnsi="Arial" w:cs="Arial"/>
          <w:sz w:val="20"/>
          <w:lang w:val="en-US"/>
        </w:rPr>
        <w:t>i</w:t>
      </w:r>
      <w:r w:rsidR="00FD0C98" w:rsidRPr="00CD3AE2">
        <w:rPr>
          <w:rFonts w:ascii="Arial" w:hAnsi="Arial" w:cs="Arial"/>
          <w:sz w:val="20"/>
        </w:rPr>
        <w:t>ao dịch bất động sản phải có quy chế hoạt động, tên, địa chỉ giao dịch ổn định trên 12 tháng</w:t>
      </w:r>
      <w:r w:rsidR="00AE4EB6" w:rsidRPr="00CD3AE2">
        <w:rPr>
          <w:rFonts w:ascii="Arial" w:hAnsi="Arial" w:cs="Arial"/>
          <w:sz w:val="20"/>
        </w:rPr>
        <w:t>.</w:t>
      </w:r>
      <w:r w:rsidR="00FD0C98" w:rsidRPr="00CD3AE2">
        <w:rPr>
          <w:rFonts w:ascii="Arial" w:hAnsi="Arial" w:cs="Arial"/>
          <w:sz w:val="20"/>
        </w:rPr>
        <w:t xml:space="preserve"> Nếu có thay đổi phải thông báo cho Sở Xây </w:t>
      </w:r>
      <w:r w:rsidR="001C3006" w:rsidRPr="00CD3AE2">
        <w:rPr>
          <w:rFonts w:ascii="Arial" w:hAnsi="Arial" w:cs="Arial"/>
          <w:sz w:val="20"/>
          <w:lang w:val="en-US"/>
        </w:rPr>
        <w:t>d</w:t>
      </w:r>
      <w:r w:rsidR="00FD0C98" w:rsidRPr="00CD3AE2">
        <w:rPr>
          <w:rFonts w:ascii="Arial" w:hAnsi="Arial" w:cs="Arial"/>
          <w:sz w:val="20"/>
        </w:rPr>
        <w:t>ựng và khách hàng biết;</w:t>
      </w:r>
    </w:p>
    <w:p w14:paraId="41175C1D" w14:textId="77777777" w:rsidR="00FD0C98" w:rsidRPr="00CD3AE2" w:rsidRDefault="00FD0C98" w:rsidP="00347788">
      <w:pPr>
        <w:spacing w:before="120"/>
        <w:rPr>
          <w:rFonts w:ascii="Arial" w:hAnsi="Arial" w:cs="Arial"/>
          <w:sz w:val="20"/>
        </w:rPr>
      </w:pPr>
      <w:r w:rsidRPr="00CD3AE2">
        <w:rPr>
          <w:rFonts w:ascii="Arial" w:hAnsi="Arial" w:cs="Arial"/>
          <w:sz w:val="20"/>
        </w:rPr>
        <w:t>đ) Sàn giao dịch bất động sản phải có diện tích tối thiểu là 50m2 và trang thiết bị kỹ thuật đáp ứng yêu cầu hoạt động</w:t>
      </w:r>
      <w:r w:rsidR="00AE4EB6" w:rsidRPr="00CD3AE2">
        <w:rPr>
          <w:rFonts w:ascii="Arial" w:hAnsi="Arial" w:cs="Arial"/>
          <w:sz w:val="20"/>
        </w:rPr>
        <w:t>.</w:t>
      </w:r>
    </w:p>
    <w:p w14:paraId="383590AA" w14:textId="77777777" w:rsidR="00FD0C98" w:rsidRPr="00CD3AE2" w:rsidRDefault="00296702"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Sàn giao dịch bất động sản là doanh nghiệp độc lập hoặc là đơn vị trực thuộc doanh nghiệp</w:t>
      </w:r>
      <w:r w:rsidR="00AE4EB6" w:rsidRPr="00CD3AE2">
        <w:rPr>
          <w:rFonts w:ascii="Arial" w:hAnsi="Arial" w:cs="Arial"/>
          <w:sz w:val="20"/>
        </w:rPr>
        <w:t>.</w:t>
      </w:r>
    </w:p>
    <w:p w14:paraId="79FBA937" w14:textId="77777777" w:rsidR="00FD0C98" w:rsidRPr="00CD3AE2" w:rsidRDefault="00822762"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00107CCA" w:rsidRPr="00CD3AE2">
        <w:rPr>
          <w:rFonts w:ascii="Arial" w:hAnsi="Arial" w:cs="Arial"/>
          <w:sz w:val="20"/>
          <w:lang w:val="en-US"/>
        </w:rPr>
        <w:t xml:space="preserve"> </w:t>
      </w:r>
      <w:r w:rsidR="00FD0C98" w:rsidRPr="00CD3AE2">
        <w:rPr>
          <w:rFonts w:ascii="Arial" w:hAnsi="Arial" w:cs="Arial"/>
          <w:sz w:val="20"/>
        </w:rPr>
        <w:t xml:space="preserve">Trước khi sàn giao dịch bất động sản hoạt động, doanh nghiệp phải gửi hồ sơ về Sở Xây </w:t>
      </w:r>
      <w:r w:rsidR="00265670" w:rsidRPr="00CD3AE2">
        <w:rPr>
          <w:rFonts w:ascii="Arial" w:hAnsi="Arial" w:cs="Arial"/>
          <w:sz w:val="20"/>
          <w:lang w:val="en-US"/>
        </w:rPr>
        <w:t>d</w:t>
      </w:r>
      <w:r w:rsidR="00FD0C98" w:rsidRPr="00CD3AE2">
        <w:rPr>
          <w:rFonts w:ascii="Arial" w:hAnsi="Arial" w:cs="Arial"/>
          <w:sz w:val="20"/>
        </w:rPr>
        <w:t>ựng địa phương để quản lý, hồ sơ bao gồm:</w:t>
      </w:r>
    </w:p>
    <w:p w14:paraId="46978C8E" w14:textId="77777777" w:rsidR="00FD0C98" w:rsidRPr="00CD3AE2" w:rsidRDefault="00A21449"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Đăng ký kinh doanh hoặc giấy đăng ký thành lập doanh nghiệp (bản sao có chứng thực</w:t>
      </w:r>
      <w:proofErr w:type="gramStart"/>
      <w:r w:rsidR="00FD0C98" w:rsidRPr="00CD3AE2">
        <w:rPr>
          <w:rFonts w:ascii="Arial" w:hAnsi="Arial" w:cs="Arial"/>
          <w:sz w:val="20"/>
        </w:rPr>
        <w:t>);</w:t>
      </w:r>
      <w:proofErr w:type="gramEnd"/>
    </w:p>
    <w:p w14:paraId="3EF7FAE1" w14:textId="77777777" w:rsidR="00FD0C98" w:rsidRPr="00CD3AE2" w:rsidRDefault="00CD0297"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Quy chế hoạt động của sàn giao dịch bất động </w:t>
      </w:r>
      <w:proofErr w:type="gramStart"/>
      <w:r w:rsidR="00FD0C98" w:rsidRPr="00CD3AE2">
        <w:rPr>
          <w:rFonts w:ascii="Arial" w:hAnsi="Arial" w:cs="Arial"/>
          <w:sz w:val="20"/>
        </w:rPr>
        <w:t>sản;</w:t>
      </w:r>
      <w:proofErr w:type="gramEnd"/>
    </w:p>
    <w:p w14:paraId="4A6054AB" w14:textId="77777777" w:rsidR="00FD0C98" w:rsidRPr="00CD3AE2" w:rsidRDefault="006F4031"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Danh sách và bản sao có chứng thực chứng chỉ hành nghề môi giới của tất cả các nhân viên môi giới bất động </w:t>
      </w:r>
      <w:proofErr w:type="gramStart"/>
      <w:r w:rsidR="00FD0C98" w:rsidRPr="00CD3AE2">
        <w:rPr>
          <w:rFonts w:ascii="Arial" w:hAnsi="Arial" w:cs="Arial"/>
          <w:sz w:val="20"/>
        </w:rPr>
        <w:t>sản;</w:t>
      </w:r>
      <w:proofErr w:type="gramEnd"/>
    </w:p>
    <w:p w14:paraId="6C9CF02C" w14:textId="77777777" w:rsidR="00FD0C98" w:rsidRPr="00CD3AE2" w:rsidRDefault="00A23C8A"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 xml:space="preserve">Bản sao có chứng thực chứng chỉ hành nghề môi giới bất động sản của người quản lý </w:t>
      </w:r>
      <w:r w:rsidR="00976783" w:rsidRPr="00CD3AE2">
        <w:rPr>
          <w:rFonts w:ascii="Arial" w:hAnsi="Arial" w:cs="Arial"/>
          <w:sz w:val="20"/>
        </w:rPr>
        <w:t xml:space="preserve">điều </w:t>
      </w:r>
      <w:r w:rsidR="00FD0C98" w:rsidRPr="00CD3AE2">
        <w:rPr>
          <w:rFonts w:ascii="Arial" w:hAnsi="Arial" w:cs="Arial"/>
          <w:sz w:val="20"/>
        </w:rPr>
        <w:t xml:space="preserve">hành sàn giao dịch bất động </w:t>
      </w:r>
      <w:proofErr w:type="gramStart"/>
      <w:r w:rsidR="00FD0C98" w:rsidRPr="00CD3AE2">
        <w:rPr>
          <w:rFonts w:ascii="Arial" w:hAnsi="Arial" w:cs="Arial"/>
          <w:sz w:val="20"/>
        </w:rPr>
        <w:t>sản;</w:t>
      </w:r>
      <w:proofErr w:type="gramEnd"/>
    </w:p>
    <w:p w14:paraId="5BB6AFD5"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 Bản sao có chứng thực giấy chứng nhận hoàn thành khóa học về quản lý </w:t>
      </w:r>
      <w:r w:rsidR="00976783" w:rsidRPr="00CD3AE2">
        <w:rPr>
          <w:rFonts w:ascii="Arial" w:hAnsi="Arial" w:cs="Arial"/>
          <w:sz w:val="20"/>
        </w:rPr>
        <w:t xml:space="preserve">điều </w:t>
      </w:r>
      <w:r w:rsidRPr="00CD3AE2">
        <w:rPr>
          <w:rFonts w:ascii="Arial" w:hAnsi="Arial" w:cs="Arial"/>
          <w:sz w:val="20"/>
        </w:rPr>
        <w:t xml:space="preserve">hành sàn giao dịch bất động sản của người quản lý </w:t>
      </w:r>
      <w:r w:rsidR="00976783" w:rsidRPr="00CD3AE2">
        <w:rPr>
          <w:rFonts w:ascii="Arial" w:hAnsi="Arial" w:cs="Arial"/>
          <w:sz w:val="20"/>
        </w:rPr>
        <w:t xml:space="preserve">điều </w:t>
      </w:r>
      <w:r w:rsidRPr="00CD3AE2">
        <w:rPr>
          <w:rFonts w:ascii="Arial" w:hAnsi="Arial" w:cs="Arial"/>
          <w:sz w:val="20"/>
        </w:rPr>
        <w:t>hành sàn giao dịch bất động sản (nếu có);</w:t>
      </w:r>
    </w:p>
    <w:p w14:paraId="0A84754B" w14:textId="77777777" w:rsidR="00FD0C98" w:rsidRPr="00CD3AE2" w:rsidRDefault="00803AA9"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Bản sao có chứng thực (hoặc bản sao kèm theo bản gốc để đ</w:t>
      </w:r>
      <w:r w:rsidR="005A1C9C" w:rsidRPr="00CD3AE2">
        <w:rPr>
          <w:rFonts w:ascii="Arial" w:hAnsi="Arial" w:cs="Arial"/>
          <w:sz w:val="20"/>
          <w:lang w:val="en-US"/>
        </w:rPr>
        <w:t>ố</w:t>
      </w:r>
      <w:r w:rsidR="00FD0C98" w:rsidRPr="00CD3AE2">
        <w:rPr>
          <w:rFonts w:ascii="Arial" w:hAnsi="Arial" w:cs="Arial"/>
          <w:sz w:val="20"/>
        </w:rPr>
        <w:t xml:space="preserve">i chiếu) giấy tờ chứng minh về địa </w:t>
      </w:r>
      <w:r w:rsidR="00976783" w:rsidRPr="00CD3AE2">
        <w:rPr>
          <w:rFonts w:ascii="Arial" w:hAnsi="Arial" w:cs="Arial"/>
          <w:sz w:val="20"/>
        </w:rPr>
        <w:t xml:space="preserve">điểm </w:t>
      </w:r>
      <w:r w:rsidR="00FD0C98" w:rsidRPr="00CD3AE2">
        <w:rPr>
          <w:rFonts w:ascii="Arial" w:hAnsi="Arial" w:cs="Arial"/>
          <w:sz w:val="20"/>
        </w:rPr>
        <w:t xml:space="preserve">và diện tích của sàn giao dịch bất động </w:t>
      </w:r>
      <w:proofErr w:type="gramStart"/>
      <w:r w:rsidR="00FD0C98" w:rsidRPr="00CD3AE2">
        <w:rPr>
          <w:rFonts w:ascii="Arial" w:hAnsi="Arial" w:cs="Arial"/>
          <w:sz w:val="20"/>
        </w:rPr>
        <w:t>sản;</w:t>
      </w:r>
      <w:proofErr w:type="gramEnd"/>
    </w:p>
    <w:p w14:paraId="16947BD7" w14:textId="77777777" w:rsidR="00FD0C98" w:rsidRPr="00CD3AE2" w:rsidRDefault="00492560" w:rsidP="00347788">
      <w:pPr>
        <w:spacing w:before="120"/>
        <w:rPr>
          <w:rFonts w:ascii="Arial" w:hAnsi="Arial" w:cs="Arial"/>
          <w:sz w:val="20"/>
        </w:rPr>
      </w:pPr>
      <w:r w:rsidRPr="00CD3AE2">
        <w:rPr>
          <w:rFonts w:ascii="Arial" w:hAnsi="Arial" w:cs="Arial"/>
          <w:sz w:val="20"/>
          <w:lang w:val="en-US"/>
        </w:rPr>
        <w:t xml:space="preserve">g) </w:t>
      </w:r>
      <w:r w:rsidR="00FD0C98" w:rsidRPr="00CD3AE2">
        <w:rPr>
          <w:rFonts w:ascii="Arial" w:hAnsi="Arial" w:cs="Arial"/>
          <w:sz w:val="20"/>
        </w:rPr>
        <w:t xml:space="preserve">Bản sao có chứng thực các giấy tờ về thành lập sàn giao dịch bất động sản (bao gồm: </w:t>
      </w:r>
      <w:r w:rsidR="00976783" w:rsidRPr="00CD3AE2">
        <w:rPr>
          <w:rFonts w:ascii="Arial" w:hAnsi="Arial" w:cs="Arial"/>
          <w:sz w:val="20"/>
        </w:rPr>
        <w:t xml:space="preserve">Quyết định </w:t>
      </w:r>
      <w:r w:rsidR="00FD0C98" w:rsidRPr="00CD3AE2">
        <w:rPr>
          <w:rFonts w:ascii="Arial" w:hAnsi="Arial" w:cs="Arial"/>
          <w:sz w:val="20"/>
        </w:rPr>
        <w:t xml:space="preserve">thành lập sàn giao dịch bất động sản; </w:t>
      </w:r>
      <w:r w:rsidR="00976783" w:rsidRPr="00CD3AE2">
        <w:rPr>
          <w:rFonts w:ascii="Arial" w:hAnsi="Arial" w:cs="Arial"/>
          <w:sz w:val="20"/>
        </w:rPr>
        <w:t xml:space="preserve">Quyết định </w:t>
      </w:r>
      <w:r w:rsidR="00FD0C98" w:rsidRPr="00CD3AE2">
        <w:rPr>
          <w:rFonts w:ascii="Arial" w:hAnsi="Arial" w:cs="Arial"/>
          <w:sz w:val="20"/>
        </w:rPr>
        <w:t xml:space="preserve">bổ nhiệm người quản lý </w:t>
      </w:r>
      <w:r w:rsidR="00976783" w:rsidRPr="00CD3AE2">
        <w:rPr>
          <w:rFonts w:ascii="Arial" w:hAnsi="Arial" w:cs="Arial"/>
          <w:sz w:val="20"/>
        </w:rPr>
        <w:t xml:space="preserve">điều </w:t>
      </w:r>
      <w:r w:rsidR="00FD0C98" w:rsidRPr="00CD3AE2">
        <w:rPr>
          <w:rFonts w:ascii="Arial" w:hAnsi="Arial" w:cs="Arial"/>
          <w:sz w:val="20"/>
        </w:rPr>
        <w:t>hành sàn giao dịch bất động sản)</w:t>
      </w:r>
      <w:r w:rsidR="00AE4EB6" w:rsidRPr="00CD3AE2">
        <w:rPr>
          <w:rFonts w:ascii="Arial" w:hAnsi="Arial" w:cs="Arial"/>
          <w:sz w:val="20"/>
        </w:rPr>
        <w:t>.</w:t>
      </w:r>
    </w:p>
    <w:p w14:paraId="595FA66B" w14:textId="77777777" w:rsidR="00FD0C98" w:rsidRPr="00CD3AE2" w:rsidRDefault="00FD0C98" w:rsidP="00347788">
      <w:pPr>
        <w:spacing w:before="120"/>
        <w:rPr>
          <w:rFonts w:ascii="Arial" w:hAnsi="Arial" w:cs="Arial"/>
          <w:sz w:val="20"/>
        </w:rPr>
      </w:pPr>
      <w:r w:rsidRPr="00CD3AE2">
        <w:rPr>
          <w:rFonts w:ascii="Arial" w:hAnsi="Arial" w:cs="Arial"/>
          <w:sz w:val="20"/>
        </w:rPr>
        <w:t>Sở Xây dựng có trách nhiệm kiểm tra hồ sơ và đưa thông tin của sàn giao dịch bất động sản lên trang thông tin điện tử của Sở Xây dựng</w:t>
      </w:r>
      <w:r w:rsidR="00AE4EB6" w:rsidRPr="00CD3AE2">
        <w:rPr>
          <w:rFonts w:ascii="Arial" w:hAnsi="Arial" w:cs="Arial"/>
          <w:sz w:val="20"/>
        </w:rPr>
        <w:t>.</w:t>
      </w:r>
      <w:r w:rsidRPr="00CD3AE2">
        <w:rPr>
          <w:rFonts w:ascii="Arial" w:hAnsi="Arial" w:cs="Arial"/>
          <w:sz w:val="20"/>
        </w:rPr>
        <w:t xml:space="preserve"> Đồng thời báo cáo về Cục Quản lý nhà và thị trường bất động sản </w:t>
      </w:r>
      <w:r w:rsidR="009C2214" w:rsidRPr="00CD3AE2">
        <w:rPr>
          <w:rFonts w:ascii="Arial" w:hAnsi="Arial" w:cs="Arial"/>
          <w:sz w:val="20"/>
          <w:lang w:val="en-US"/>
        </w:rPr>
        <w:t>-</w:t>
      </w:r>
      <w:r w:rsidRPr="00CD3AE2">
        <w:rPr>
          <w:rFonts w:ascii="Arial" w:hAnsi="Arial" w:cs="Arial"/>
          <w:sz w:val="20"/>
        </w:rPr>
        <w:t xml:space="preserve"> Bộ Xây dựng để thống nhất quản lý và đưa thông tin của sàn lên trang thông tin điện tử của Cục Quản lý nhà và thị trường bất động sản</w:t>
      </w:r>
      <w:r w:rsidR="00AE4EB6" w:rsidRPr="00CD3AE2">
        <w:rPr>
          <w:rFonts w:ascii="Arial" w:hAnsi="Arial" w:cs="Arial"/>
          <w:sz w:val="20"/>
        </w:rPr>
        <w:t>.</w:t>
      </w:r>
      <w:r w:rsidRPr="00CD3AE2">
        <w:rPr>
          <w:rFonts w:ascii="Arial" w:hAnsi="Arial" w:cs="Arial"/>
          <w:sz w:val="20"/>
        </w:rPr>
        <w:t xml:space="preserve"> Thông tin của sàn giao dịch bất động sản gồm: Tên sàn giao dịch bất động sản; tên doanh nghiệp thành lập sàn; họ tên của người quản lý </w:t>
      </w:r>
      <w:r w:rsidR="00976783" w:rsidRPr="00CD3AE2">
        <w:rPr>
          <w:rFonts w:ascii="Arial" w:hAnsi="Arial" w:cs="Arial"/>
          <w:sz w:val="20"/>
        </w:rPr>
        <w:t xml:space="preserve">điều </w:t>
      </w:r>
      <w:r w:rsidRPr="00CD3AE2">
        <w:rPr>
          <w:rFonts w:ascii="Arial" w:hAnsi="Arial" w:cs="Arial"/>
          <w:sz w:val="20"/>
        </w:rPr>
        <w:t xml:space="preserve">hành sàn; địa chỉ và số điện thoại liên hệ của sàn giao dịch bất động sản (theo </w:t>
      </w:r>
      <w:bookmarkStart w:id="80" w:name="bieumau_pl_12"/>
      <w:r w:rsidRPr="00CD3AE2">
        <w:rPr>
          <w:rFonts w:ascii="Arial" w:hAnsi="Arial" w:cs="Arial"/>
          <w:sz w:val="20"/>
          <w:szCs w:val="20"/>
        </w:rPr>
        <w:t xml:space="preserve">phụ </w:t>
      </w:r>
      <w:r w:rsidR="000B504C" w:rsidRPr="00CD3AE2">
        <w:rPr>
          <w:rFonts w:ascii="Arial" w:hAnsi="Arial" w:cs="Arial"/>
          <w:sz w:val="20"/>
          <w:szCs w:val="20"/>
        </w:rPr>
        <w:t>l</w:t>
      </w:r>
      <w:r w:rsidRPr="00CD3AE2">
        <w:rPr>
          <w:rFonts w:ascii="Arial" w:hAnsi="Arial" w:cs="Arial"/>
          <w:sz w:val="20"/>
          <w:szCs w:val="20"/>
        </w:rPr>
        <w:t>ục số 12</w:t>
      </w:r>
      <w:bookmarkEnd w:id="80"/>
      <w:r w:rsidRPr="00CD3AE2">
        <w:rPr>
          <w:rFonts w:ascii="Arial" w:hAnsi="Arial" w:cs="Arial"/>
          <w:sz w:val="20"/>
        </w:rPr>
        <w:t xml:space="preserve"> của </w:t>
      </w:r>
      <w:r w:rsidR="00976783" w:rsidRPr="00CD3AE2">
        <w:rPr>
          <w:rFonts w:ascii="Arial" w:hAnsi="Arial" w:cs="Arial"/>
          <w:sz w:val="20"/>
        </w:rPr>
        <w:t>Thông tư này</w:t>
      </w:r>
      <w:r w:rsidRPr="00CD3AE2">
        <w:rPr>
          <w:rFonts w:ascii="Arial" w:hAnsi="Arial" w:cs="Arial"/>
          <w:sz w:val="20"/>
        </w:rPr>
        <w:t>)</w:t>
      </w:r>
      <w:r w:rsidR="00AE4EB6" w:rsidRPr="00CD3AE2">
        <w:rPr>
          <w:rFonts w:ascii="Arial" w:hAnsi="Arial" w:cs="Arial"/>
          <w:sz w:val="20"/>
        </w:rPr>
        <w:t>.</w:t>
      </w:r>
      <w:r w:rsidRPr="00CD3AE2">
        <w:rPr>
          <w:rFonts w:ascii="Arial" w:hAnsi="Arial" w:cs="Arial"/>
          <w:sz w:val="20"/>
        </w:rPr>
        <w:t xml:space="preserve"> Khi có thay đổi thông tin, Sàn giao dịch bất động sản phải báo cáo về Sở Xây dựng để </w:t>
      </w:r>
      <w:r w:rsidR="00976783" w:rsidRPr="00CD3AE2">
        <w:rPr>
          <w:rFonts w:ascii="Arial" w:hAnsi="Arial" w:cs="Arial"/>
          <w:sz w:val="20"/>
        </w:rPr>
        <w:t xml:space="preserve">điều </w:t>
      </w:r>
      <w:r w:rsidRPr="00CD3AE2">
        <w:rPr>
          <w:rFonts w:ascii="Arial" w:hAnsi="Arial" w:cs="Arial"/>
          <w:sz w:val="20"/>
        </w:rPr>
        <w:t>chỉnh</w:t>
      </w:r>
      <w:r w:rsidR="00AE4EB6" w:rsidRPr="00CD3AE2">
        <w:rPr>
          <w:rFonts w:ascii="Arial" w:hAnsi="Arial" w:cs="Arial"/>
          <w:sz w:val="20"/>
        </w:rPr>
        <w:t>.</w:t>
      </w:r>
    </w:p>
    <w:p w14:paraId="4580435E" w14:textId="77777777" w:rsidR="00FD0C98" w:rsidRPr="00CD3AE2" w:rsidRDefault="00976783" w:rsidP="00347788">
      <w:pPr>
        <w:spacing w:before="120"/>
        <w:rPr>
          <w:rFonts w:ascii="Arial" w:hAnsi="Arial" w:cs="Arial"/>
          <w:b/>
          <w:sz w:val="20"/>
        </w:rPr>
      </w:pPr>
      <w:bookmarkStart w:id="81" w:name="dieu_25"/>
      <w:r w:rsidRPr="00CD3AE2">
        <w:rPr>
          <w:rFonts w:ascii="Arial" w:hAnsi="Arial" w:cs="Arial"/>
          <w:b/>
          <w:sz w:val="20"/>
        </w:rPr>
        <w:t xml:space="preserve">Điều </w:t>
      </w:r>
      <w:r w:rsidR="00FD0C98" w:rsidRPr="00CD3AE2">
        <w:rPr>
          <w:rFonts w:ascii="Arial" w:hAnsi="Arial" w:cs="Arial"/>
          <w:b/>
          <w:sz w:val="20"/>
        </w:rPr>
        <w:t>25</w:t>
      </w:r>
      <w:r w:rsidR="00AE4EB6" w:rsidRPr="00CD3AE2">
        <w:rPr>
          <w:rFonts w:ascii="Arial" w:hAnsi="Arial" w:cs="Arial"/>
          <w:b/>
          <w:sz w:val="20"/>
        </w:rPr>
        <w:t>.</w:t>
      </w:r>
      <w:r w:rsidR="00FD0C98" w:rsidRPr="00CD3AE2">
        <w:rPr>
          <w:rFonts w:ascii="Arial" w:hAnsi="Arial" w:cs="Arial"/>
          <w:b/>
          <w:sz w:val="20"/>
        </w:rPr>
        <w:t xml:space="preserve"> Mô hình tổ chức</w:t>
      </w:r>
      <w:bookmarkEnd w:id="81"/>
    </w:p>
    <w:p w14:paraId="64A54796" w14:textId="77777777" w:rsidR="00FD0C98" w:rsidRPr="00CD3AE2" w:rsidRDefault="00000AF1"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Sàn giao dịch bất động sản là doanh nghiệp độc lập hoặc là đơn vị thuộc doanh nghiệp, mọi hoạt động của sàn giao dịch phải chịu sự chỉ đạo của doanh nghiệp</w:t>
      </w:r>
      <w:r w:rsidR="00AE4EB6" w:rsidRPr="00CD3AE2">
        <w:rPr>
          <w:rFonts w:ascii="Arial" w:hAnsi="Arial" w:cs="Arial"/>
          <w:sz w:val="20"/>
        </w:rPr>
        <w:t>.</w:t>
      </w:r>
      <w:r w:rsidR="00FD0C98" w:rsidRPr="00CD3AE2">
        <w:rPr>
          <w:rFonts w:ascii="Arial" w:hAnsi="Arial" w:cs="Arial"/>
          <w:sz w:val="20"/>
        </w:rPr>
        <w:t xml:space="preserve"> Người đại diện theo pháp </w:t>
      </w:r>
      <w:r w:rsidR="00976783" w:rsidRPr="00CD3AE2">
        <w:rPr>
          <w:rFonts w:ascii="Arial" w:hAnsi="Arial" w:cs="Arial"/>
          <w:sz w:val="20"/>
        </w:rPr>
        <w:t xml:space="preserve">luật </w:t>
      </w:r>
      <w:r w:rsidR="00FD0C98" w:rsidRPr="00CD3AE2">
        <w:rPr>
          <w:rFonts w:ascii="Arial" w:hAnsi="Arial" w:cs="Arial"/>
          <w:sz w:val="20"/>
        </w:rPr>
        <w:t>của doanh ngh</w:t>
      </w:r>
      <w:r w:rsidR="00D41FFF" w:rsidRPr="00CD3AE2">
        <w:rPr>
          <w:rFonts w:ascii="Arial" w:hAnsi="Arial" w:cs="Arial"/>
          <w:sz w:val="20"/>
          <w:lang w:val="en-US"/>
        </w:rPr>
        <w:t>i</w:t>
      </w:r>
      <w:r w:rsidR="00FD0C98" w:rsidRPr="00CD3AE2">
        <w:rPr>
          <w:rFonts w:ascii="Arial" w:hAnsi="Arial" w:cs="Arial"/>
          <w:sz w:val="20"/>
        </w:rPr>
        <w:t xml:space="preserve">ệp và người quản lý </w:t>
      </w:r>
      <w:r w:rsidR="00976783" w:rsidRPr="00CD3AE2">
        <w:rPr>
          <w:rFonts w:ascii="Arial" w:hAnsi="Arial" w:cs="Arial"/>
          <w:sz w:val="20"/>
        </w:rPr>
        <w:t xml:space="preserve">điều </w:t>
      </w:r>
      <w:r w:rsidR="00FD0C98" w:rsidRPr="00CD3AE2">
        <w:rPr>
          <w:rFonts w:ascii="Arial" w:hAnsi="Arial" w:cs="Arial"/>
          <w:sz w:val="20"/>
        </w:rPr>
        <w:t>hành sàn giao dịch bất động sản phải chịu trách nhiệm về hoạt động của sàn giao dịch bất động sản</w:t>
      </w:r>
      <w:r w:rsidR="00AE4EB6" w:rsidRPr="00CD3AE2">
        <w:rPr>
          <w:rFonts w:ascii="Arial" w:hAnsi="Arial" w:cs="Arial"/>
          <w:sz w:val="20"/>
        </w:rPr>
        <w:t>.</w:t>
      </w:r>
    </w:p>
    <w:p w14:paraId="33B8288C" w14:textId="77777777" w:rsidR="00FD0C98" w:rsidRPr="00CD3AE2" w:rsidRDefault="00D41FFF"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Người quản lý </w:t>
      </w:r>
      <w:r w:rsidR="00976783" w:rsidRPr="00CD3AE2">
        <w:rPr>
          <w:rFonts w:ascii="Arial" w:hAnsi="Arial" w:cs="Arial"/>
          <w:sz w:val="20"/>
        </w:rPr>
        <w:t xml:space="preserve">điều </w:t>
      </w:r>
      <w:r w:rsidR="00FD0C98" w:rsidRPr="00CD3AE2">
        <w:rPr>
          <w:rFonts w:ascii="Arial" w:hAnsi="Arial" w:cs="Arial"/>
          <w:sz w:val="20"/>
        </w:rPr>
        <w:t>hành sàn do người đạ</w:t>
      </w:r>
      <w:r w:rsidR="00731719" w:rsidRPr="00CD3AE2">
        <w:rPr>
          <w:rFonts w:ascii="Arial" w:hAnsi="Arial" w:cs="Arial"/>
          <w:sz w:val="20"/>
        </w:rPr>
        <w:t xml:space="preserve">i </w:t>
      </w:r>
      <w:r w:rsidR="00731719" w:rsidRPr="00CD3AE2">
        <w:rPr>
          <w:rFonts w:ascii="Arial" w:hAnsi="Arial" w:cs="Arial"/>
          <w:sz w:val="20"/>
          <w:lang w:val="en-US"/>
        </w:rPr>
        <w:t>d</w:t>
      </w:r>
      <w:r w:rsidR="00FD0C98" w:rsidRPr="00CD3AE2">
        <w:rPr>
          <w:rFonts w:ascii="Arial" w:hAnsi="Arial" w:cs="Arial"/>
          <w:sz w:val="20"/>
        </w:rPr>
        <w:t xml:space="preserve">iện theo pháp </w:t>
      </w:r>
      <w:r w:rsidR="00976783" w:rsidRPr="00CD3AE2">
        <w:rPr>
          <w:rFonts w:ascii="Arial" w:hAnsi="Arial" w:cs="Arial"/>
          <w:sz w:val="20"/>
        </w:rPr>
        <w:t xml:space="preserve">luật </w:t>
      </w:r>
      <w:r w:rsidR="00FD0C98" w:rsidRPr="00CD3AE2">
        <w:rPr>
          <w:rFonts w:ascii="Arial" w:hAnsi="Arial" w:cs="Arial"/>
          <w:sz w:val="20"/>
        </w:rPr>
        <w:t xml:space="preserve">của doanh nghiệp bổ nhiệm, được ủy quyền quản </w:t>
      </w:r>
      <w:r w:rsidR="00FB1B9A" w:rsidRPr="00CD3AE2">
        <w:rPr>
          <w:rFonts w:ascii="Arial" w:hAnsi="Arial" w:cs="Arial"/>
          <w:sz w:val="20"/>
          <w:lang w:val="en-US"/>
        </w:rPr>
        <w:t>l</w:t>
      </w:r>
      <w:r w:rsidR="00FD0C98" w:rsidRPr="00CD3AE2">
        <w:rPr>
          <w:rFonts w:ascii="Arial" w:hAnsi="Arial" w:cs="Arial"/>
          <w:sz w:val="20"/>
        </w:rPr>
        <w:t xml:space="preserve">ý </w:t>
      </w:r>
      <w:r w:rsidR="00976783" w:rsidRPr="00CD3AE2">
        <w:rPr>
          <w:rFonts w:ascii="Arial" w:hAnsi="Arial" w:cs="Arial"/>
          <w:sz w:val="20"/>
        </w:rPr>
        <w:t xml:space="preserve">điều </w:t>
      </w:r>
      <w:r w:rsidR="00FD0C98" w:rsidRPr="00CD3AE2">
        <w:rPr>
          <w:rFonts w:ascii="Arial" w:hAnsi="Arial" w:cs="Arial"/>
          <w:sz w:val="20"/>
        </w:rPr>
        <w:t xml:space="preserve">hành sàn giao dịch bất động sản, chịu trách nhiệm trước người đại diện theo pháp </w:t>
      </w:r>
      <w:r w:rsidR="00976783" w:rsidRPr="00CD3AE2">
        <w:rPr>
          <w:rFonts w:ascii="Arial" w:hAnsi="Arial" w:cs="Arial"/>
          <w:sz w:val="20"/>
        </w:rPr>
        <w:t xml:space="preserve">luật </w:t>
      </w:r>
      <w:r w:rsidR="00FD0C98" w:rsidRPr="00CD3AE2">
        <w:rPr>
          <w:rFonts w:ascii="Arial" w:hAnsi="Arial" w:cs="Arial"/>
          <w:sz w:val="20"/>
        </w:rPr>
        <w:t xml:space="preserve">của doanh nghiệp và trước pháp </w:t>
      </w:r>
      <w:r w:rsidR="00976783" w:rsidRPr="00CD3AE2">
        <w:rPr>
          <w:rFonts w:ascii="Arial" w:hAnsi="Arial" w:cs="Arial"/>
          <w:sz w:val="20"/>
        </w:rPr>
        <w:t xml:space="preserve">luật </w:t>
      </w:r>
      <w:r w:rsidR="00FD0C98" w:rsidRPr="00CD3AE2">
        <w:rPr>
          <w:rFonts w:ascii="Arial" w:hAnsi="Arial" w:cs="Arial"/>
          <w:sz w:val="20"/>
        </w:rPr>
        <w:t>về hoạt động của sàn giao dịch bất động sản</w:t>
      </w:r>
      <w:r w:rsidR="00AE4EB6" w:rsidRPr="00CD3AE2">
        <w:rPr>
          <w:rFonts w:ascii="Arial" w:hAnsi="Arial" w:cs="Arial"/>
          <w:sz w:val="20"/>
        </w:rPr>
        <w:t>.</w:t>
      </w:r>
    </w:p>
    <w:p w14:paraId="3AF861A5" w14:textId="77777777" w:rsidR="00FD0C98" w:rsidRPr="00CD3AE2" w:rsidRDefault="00FB1B9A"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Cơ cấu tổ chức của sàn giao dịch bất động sản gồm người quản lý </w:t>
      </w:r>
      <w:r w:rsidR="00976783" w:rsidRPr="00CD3AE2">
        <w:rPr>
          <w:rFonts w:ascii="Arial" w:hAnsi="Arial" w:cs="Arial"/>
          <w:sz w:val="20"/>
        </w:rPr>
        <w:t xml:space="preserve">điều </w:t>
      </w:r>
      <w:r w:rsidR="00FD0C98" w:rsidRPr="00CD3AE2">
        <w:rPr>
          <w:rFonts w:ascii="Arial" w:hAnsi="Arial" w:cs="Arial"/>
          <w:sz w:val="20"/>
        </w:rPr>
        <w:t>h</w:t>
      </w:r>
      <w:r w:rsidR="0057273E" w:rsidRPr="00CD3AE2">
        <w:rPr>
          <w:rFonts w:ascii="Arial" w:hAnsi="Arial" w:cs="Arial"/>
          <w:sz w:val="20"/>
          <w:lang w:val="en-US"/>
        </w:rPr>
        <w:t>à</w:t>
      </w:r>
      <w:r w:rsidR="00FD0C98" w:rsidRPr="00CD3AE2">
        <w:rPr>
          <w:rFonts w:ascii="Arial" w:hAnsi="Arial" w:cs="Arial"/>
          <w:sz w:val="20"/>
        </w:rPr>
        <w:t>nh sàn (Giám đốc sàn) và các bộ phận chuyên m</w:t>
      </w:r>
      <w:r w:rsidR="0057273E" w:rsidRPr="00CD3AE2">
        <w:rPr>
          <w:rFonts w:ascii="Arial" w:hAnsi="Arial" w:cs="Arial"/>
          <w:sz w:val="20"/>
          <w:lang w:val="en-US"/>
        </w:rPr>
        <w:t>ô</w:t>
      </w:r>
      <w:r w:rsidR="00FD0C98" w:rsidRPr="00CD3AE2">
        <w:rPr>
          <w:rFonts w:ascii="Arial" w:hAnsi="Arial" w:cs="Arial"/>
          <w:sz w:val="20"/>
        </w:rPr>
        <w:t>n phù h</w:t>
      </w:r>
      <w:r w:rsidR="0057273E" w:rsidRPr="00CD3AE2">
        <w:rPr>
          <w:rFonts w:ascii="Arial" w:hAnsi="Arial" w:cs="Arial"/>
          <w:sz w:val="20"/>
          <w:lang w:val="en-US"/>
        </w:rPr>
        <w:t>ợ</w:t>
      </w:r>
      <w:r w:rsidR="00FD0C98" w:rsidRPr="00CD3AE2">
        <w:rPr>
          <w:rFonts w:ascii="Arial" w:hAnsi="Arial" w:cs="Arial"/>
          <w:sz w:val="20"/>
        </w:rPr>
        <w:t xml:space="preserve">p </w:t>
      </w:r>
      <w:r w:rsidR="000B5A9E" w:rsidRPr="00CD3AE2">
        <w:rPr>
          <w:rFonts w:ascii="Arial" w:hAnsi="Arial" w:cs="Arial"/>
          <w:sz w:val="20"/>
        </w:rPr>
        <w:t>với</w:t>
      </w:r>
      <w:r w:rsidR="00FD0C98" w:rsidRPr="00CD3AE2">
        <w:rPr>
          <w:rFonts w:ascii="Arial" w:hAnsi="Arial" w:cs="Arial"/>
          <w:sz w:val="20"/>
        </w:rPr>
        <w:t xml:space="preserve"> quy mô hoạt động của sàn</w:t>
      </w:r>
      <w:r w:rsidR="00AE4EB6" w:rsidRPr="00CD3AE2">
        <w:rPr>
          <w:rFonts w:ascii="Arial" w:hAnsi="Arial" w:cs="Arial"/>
          <w:sz w:val="20"/>
        </w:rPr>
        <w:t>.</w:t>
      </w:r>
    </w:p>
    <w:p w14:paraId="65C6C829" w14:textId="77777777" w:rsidR="007F0457" w:rsidRPr="00CD3AE2" w:rsidRDefault="00976783" w:rsidP="00347788">
      <w:pPr>
        <w:spacing w:before="120"/>
        <w:rPr>
          <w:rFonts w:ascii="Arial" w:hAnsi="Arial" w:cs="Arial"/>
          <w:b/>
          <w:sz w:val="20"/>
          <w:lang w:val="en-US"/>
        </w:rPr>
      </w:pPr>
      <w:bookmarkStart w:id="82" w:name="dieu_26"/>
      <w:r w:rsidRPr="00CD3AE2">
        <w:rPr>
          <w:rFonts w:ascii="Arial" w:hAnsi="Arial" w:cs="Arial"/>
          <w:b/>
          <w:sz w:val="20"/>
          <w:lang w:val="en-US"/>
        </w:rPr>
        <w:t xml:space="preserve">Điều </w:t>
      </w:r>
      <w:r w:rsidR="007F0457" w:rsidRPr="00CD3AE2">
        <w:rPr>
          <w:rFonts w:ascii="Arial" w:hAnsi="Arial" w:cs="Arial"/>
          <w:b/>
          <w:sz w:val="20"/>
          <w:lang w:val="en-US"/>
        </w:rPr>
        <w:t>26</w:t>
      </w:r>
      <w:r w:rsidR="00AE4EB6" w:rsidRPr="00CD3AE2">
        <w:rPr>
          <w:rFonts w:ascii="Arial" w:hAnsi="Arial" w:cs="Arial"/>
          <w:b/>
          <w:sz w:val="20"/>
          <w:lang w:val="en-US"/>
        </w:rPr>
        <w:t>.</w:t>
      </w:r>
      <w:r w:rsidR="007F0457" w:rsidRPr="00CD3AE2">
        <w:rPr>
          <w:rFonts w:ascii="Arial" w:hAnsi="Arial" w:cs="Arial"/>
          <w:b/>
          <w:sz w:val="20"/>
          <w:lang w:val="en-US"/>
        </w:rPr>
        <w:t xml:space="preserve"> Hoạt động của sàn giao dịch bất động sản</w:t>
      </w:r>
      <w:bookmarkEnd w:id="82"/>
    </w:p>
    <w:p w14:paraId="15F9C934" w14:textId="77777777" w:rsidR="00FD0C98" w:rsidRPr="00CD3AE2" w:rsidRDefault="004454FA"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Nội dung hoạt động của sàn giao dịch bất động sản theo quy định tại </w:t>
      </w:r>
      <w:bookmarkStart w:id="83" w:name="dc_98"/>
      <w:r w:rsidR="00976783" w:rsidRPr="00CD3AE2">
        <w:rPr>
          <w:rFonts w:ascii="Arial" w:hAnsi="Arial" w:cs="Arial"/>
          <w:sz w:val="20"/>
        </w:rPr>
        <w:t xml:space="preserve">Điều </w:t>
      </w:r>
      <w:r w:rsidR="00FD0C98" w:rsidRPr="00CD3AE2">
        <w:rPr>
          <w:rFonts w:ascii="Arial" w:hAnsi="Arial" w:cs="Arial"/>
          <w:sz w:val="20"/>
        </w:rPr>
        <w:t xml:space="preserve">70 </w:t>
      </w:r>
      <w:r w:rsidR="00976783" w:rsidRPr="00CD3AE2">
        <w:rPr>
          <w:rFonts w:ascii="Arial" w:hAnsi="Arial" w:cs="Arial"/>
          <w:sz w:val="20"/>
        </w:rPr>
        <w:t xml:space="preserve">Luật </w:t>
      </w:r>
      <w:r w:rsidR="00FD0C98" w:rsidRPr="00CD3AE2">
        <w:rPr>
          <w:rFonts w:ascii="Arial" w:hAnsi="Arial" w:cs="Arial"/>
          <w:sz w:val="20"/>
        </w:rPr>
        <w:t>Kinh doanh bất động sản</w:t>
      </w:r>
      <w:bookmarkEnd w:id="83"/>
      <w:r w:rsidR="00FD0C98" w:rsidRPr="00CD3AE2">
        <w:rPr>
          <w:rFonts w:ascii="Arial" w:hAnsi="Arial" w:cs="Arial"/>
          <w:sz w:val="20"/>
        </w:rPr>
        <w:t xml:space="preserve"> năm 2014</w:t>
      </w:r>
      <w:r w:rsidR="00AE4EB6" w:rsidRPr="00CD3AE2">
        <w:rPr>
          <w:rFonts w:ascii="Arial" w:hAnsi="Arial" w:cs="Arial"/>
          <w:sz w:val="20"/>
        </w:rPr>
        <w:t>.</w:t>
      </w:r>
    </w:p>
    <w:p w14:paraId="2AA8907B" w14:textId="77777777" w:rsidR="00FD0C98" w:rsidRPr="00CD3AE2" w:rsidRDefault="00070587" w:rsidP="00347788">
      <w:pPr>
        <w:spacing w:before="120"/>
        <w:rPr>
          <w:rFonts w:ascii="Arial" w:hAnsi="Arial" w:cs="Arial"/>
          <w:sz w:val="20"/>
          <w:lang w:val="en-US"/>
        </w:rPr>
      </w:pPr>
      <w:r w:rsidRPr="00CD3AE2">
        <w:rPr>
          <w:rFonts w:ascii="Arial" w:hAnsi="Arial" w:cs="Arial"/>
          <w:sz w:val="20"/>
          <w:lang w:val="en-US"/>
        </w:rPr>
        <w:t>2</w:t>
      </w:r>
      <w:r w:rsidR="00AE4EB6" w:rsidRPr="00CD3AE2">
        <w:rPr>
          <w:rFonts w:ascii="Arial" w:hAnsi="Arial" w:cs="Arial"/>
          <w:sz w:val="20"/>
          <w:lang w:val="en-US"/>
        </w:rPr>
        <w:t>.</w:t>
      </w:r>
      <w:r w:rsidR="00862E91" w:rsidRPr="00CD3AE2">
        <w:rPr>
          <w:rFonts w:ascii="Arial" w:hAnsi="Arial" w:cs="Arial"/>
          <w:sz w:val="20"/>
          <w:lang w:val="en-US"/>
        </w:rPr>
        <w:t xml:space="preserve"> </w:t>
      </w:r>
      <w:r w:rsidR="00FD0C98" w:rsidRPr="00CD3AE2">
        <w:rPr>
          <w:rFonts w:ascii="Arial" w:hAnsi="Arial" w:cs="Arial"/>
          <w:sz w:val="20"/>
        </w:rPr>
        <w:t xml:space="preserve">Sàn giao dịch bất động sản phải công khai thông tin về bất động sản đưa vào kinh doanh theo quy định tại </w:t>
      </w:r>
      <w:bookmarkStart w:id="84" w:name="dc_99"/>
      <w:r w:rsidR="00976783" w:rsidRPr="00CD3AE2">
        <w:rPr>
          <w:rFonts w:ascii="Arial" w:hAnsi="Arial" w:cs="Arial"/>
          <w:sz w:val="20"/>
        </w:rPr>
        <w:t>khoản</w:t>
      </w:r>
      <w:r w:rsidR="00FD0C98" w:rsidRPr="00CD3AE2">
        <w:rPr>
          <w:rFonts w:ascii="Arial" w:hAnsi="Arial" w:cs="Arial"/>
          <w:sz w:val="20"/>
        </w:rPr>
        <w:t xml:space="preserve"> 2 </w:t>
      </w:r>
      <w:r w:rsidR="00976783" w:rsidRPr="00CD3AE2">
        <w:rPr>
          <w:rFonts w:ascii="Arial" w:hAnsi="Arial" w:cs="Arial"/>
          <w:sz w:val="20"/>
        </w:rPr>
        <w:t xml:space="preserve">Điều </w:t>
      </w:r>
      <w:r w:rsidR="00FD0C98" w:rsidRPr="00CD3AE2">
        <w:rPr>
          <w:rFonts w:ascii="Arial" w:hAnsi="Arial" w:cs="Arial"/>
          <w:sz w:val="20"/>
        </w:rPr>
        <w:t xml:space="preserve">6 của </w:t>
      </w:r>
      <w:r w:rsidR="00976783" w:rsidRPr="00CD3AE2">
        <w:rPr>
          <w:rFonts w:ascii="Arial" w:hAnsi="Arial" w:cs="Arial"/>
          <w:sz w:val="20"/>
        </w:rPr>
        <w:t xml:space="preserve">Luật </w:t>
      </w:r>
      <w:r w:rsidR="00FD0C98" w:rsidRPr="00CD3AE2">
        <w:rPr>
          <w:rFonts w:ascii="Arial" w:hAnsi="Arial" w:cs="Arial"/>
          <w:sz w:val="20"/>
        </w:rPr>
        <w:t>Kinh doanh bất động sả</w:t>
      </w:r>
      <w:r w:rsidR="00862E91" w:rsidRPr="00CD3AE2">
        <w:rPr>
          <w:rFonts w:ascii="Arial" w:hAnsi="Arial" w:cs="Arial"/>
          <w:sz w:val="20"/>
        </w:rPr>
        <w:t xml:space="preserve">n </w:t>
      </w:r>
      <w:bookmarkEnd w:id="84"/>
      <w:r w:rsidR="00862E91" w:rsidRPr="00CD3AE2">
        <w:rPr>
          <w:rFonts w:ascii="Arial" w:hAnsi="Arial" w:cs="Arial"/>
          <w:sz w:val="20"/>
        </w:rPr>
        <w:t>năm 2014</w:t>
      </w:r>
      <w:r w:rsidR="00AE4EB6" w:rsidRPr="00CD3AE2">
        <w:rPr>
          <w:rFonts w:ascii="Arial" w:hAnsi="Arial" w:cs="Arial"/>
          <w:sz w:val="20"/>
        </w:rPr>
        <w:t>.</w:t>
      </w:r>
    </w:p>
    <w:p w14:paraId="1FBB8831" w14:textId="77777777" w:rsidR="00FD0C98" w:rsidRPr="00CD3AE2" w:rsidRDefault="00887B31"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Sàn giao dịch bất động sản có trách nhiệm kiểm tra hồ sơ pháp lý của bất động sản trước khi đưa vào kinh doanh tại sàn, nếu đủ </w:t>
      </w:r>
      <w:r w:rsidR="00976783" w:rsidRPr="00CD3AE2">
        <w:rPr>
          <w:rFonts w:ascii="Arial" w:hAnsi="Arial" w:cs="Arial"/>
          <w:sz w:val="20"/>
        </w:rPr>
        <w:t xml:space="preserve">điều </w:t>
      </w:r>
      <w:r w:rsidR="00FD0C98" w:rsidRPr="00CD3AE2">
        <w:rPr>
          <w:rFonts w:ascii="Arial" w:hAnsi="Arial" w:cs="Arial"/>
          <w:sz w:val="20"/>
        </w:rPr>
        <w:t>kiện giao dịch mới được giới thiệu cho khách hàng</w:t>
      </w:r>
      <w:r w:rsidR="00AE4EB6" w:rsidRPr="00CD3AE2">
        <w:rPr>
          <w:rFonts w:ascii="Arial" w:hAnsi="Arial" w:cs="Arial"/>
          <w:sz w:val="20"/>
        </w:rPr>
        <w:t>.</w:t>
      </w:r>
      <w:r w:rsidR="00FD0C98" w:rsidRPr="00CD3AE2">
        <w:rPr>
          <w:rFonts w:ascii="Arial" w:hAnsi="Arial" w:cs="Arial"/>
          <w:sz w:val="20"/>
        </w:rPr>
        <w:t xml:space="preserve"> Sàn giao dịch bất động sản chịu trách nhiệm trước khách hàng và trước pháp </w:t>
      </w:r>
      <w:r w:rsidR="00976783" w:rsidRPr="00CD3AE2">
        <w:rPr>
          <w:rFonts w:ascii="Arial" w:hAnsi="Arial" w:cs="Arial"/>
          <w:sz w:val="20"/>
        </w:rPr>
        <w:t xml:space="preserve">luật </w:t>
      </w:r>
      <w:r w:rsidR="00FD0C98" w:rsidRPr="00CD3AE2">
        <w:rPr>
          <w:rFonts w:ascii="Arial" w:hAnsi="Arial" w:cs="Arial"/>
          <w:sz w:val="20"/>
        </w:rPr>
        <w:t>về thông tin đã cung cấp cho khách hàng</w:t>
      </w:r>
      <w:r w:rsidR="00AE4EB6" w:rsidRPr="00CD3AE2">
        <w:rPr>
          <w:rFonts w:ascii="Arial" w:hAnsi="Arial" w:cs="Arial"/>
          <w:sz w:val="20"/>
        </w:rPr>
        <w:t>.</w:t>
      </w:r>
    </w:p>
    <w:p w14:paraId="78647A8B" w14:textId="77777777" w:rsidR="00FD0C98" w:rsidRPr="00CD3AE2" w:rsidRDefault="00CA1F7B" w:rsidP="00347788">
      <w:pPr>
        <w:spacing w:before="120"/>
        <w:rPr>
          <w:rFonts w:ascii="Arial" w:hAnsi="Arial" w:cs="Arial"/>
          <w:sz w:val="20"/>
        </w:rPr>
      </w:pPr>
      <w:r w:rsidRPr="00CD3AE2">
        <w:rPr>
          <w:rFonts w:ascii="Arial" w:hAnsi="Arial" w:cs="Arial"/>
          <w:sz w:val="20"/>
          <w:lang w:val="en-US"/>
        </w:rPr>
        <w:t>4</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Các hoạt động dịch vụ của sàn giao dịch bất động sản phải được thực hiện thông qua hợp đồng</w:t>
      </w:r>
      <w:r w:rsidR="00AE4EB6" w:rsidRPr="00CD3AE2">
        <w:rPr>
          <w:rFonts w:ascii="Arial" w:hAnsi="Arial" w:cs="Arial"/>
          <w:sz w:val="20"/>
        </w:rPr>
        <w:t>.</w:t>
      </w:r>
    </w:p>
    <w:p w14:paraId="41BE0FEC" w14:textId="77777777" w:rsidR="00FD0C98" w:rsidRPr="00CD3AE2" w:rsidRDefault="000E6E6A" w:rsidP="00347788">
      <w:pPr>
        <w:spacing w:before="120"/>
        <w:rPr>
          <w:rFonts w:ascii="Arial" w:hAnsi="Arial" w:cs="Arial"/>
          <w:sz w:val="20"/>
        </w:rPr>
      </w:pPr>
      <w:r w:rsidRPr="00CD3AE2">
        <w:rPr>
          <w:rFonts w:ascii="Arial" w:hAnsi="Arial" w:cs="Arial"/>
          <w:sz w:val="20"/>
          <w:lang w:val="en-US"/>
        </w:rPr>
        <w:t>5</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Quyền và nghĩa vụ của doanh nghiệp kinh doanh dịch vụ sàn giao dịch bất động sản thực hiện theo quy định tại </w:t>
      </w:r>
      <w:bookmarkStart w:id="85" w:name="dc_100"/>
      <w:r w:rsidR="00976783" w:rsidRPr="00CD3AE2">
        <w:rPr>
          <w:rFonts w:ascii="Arial" w:hAnsi="Arial" w:cs="Arial"/>
          <w:sz w:val="20"/>
        </w:rPr>
        <w:t xml:space="preserve">Điều </w:t>
      </w:r>
      <w:r w:rsidR="00FD0C98" w:rsidRPr="00CD3AE2">
        <w:rPr>
          <w:rFonts w:ascii="Arial" w:hAnsi="Arial" w:cs="Arial"/>
          <w:sz w:val="20"/>
        </w:rPr>
        <w:t xml:space="preserve">71, 72 của </w:t>
      </w:r>
      <w:r w:rsidR="00976783" w:rsidRPr="00CD3AE2">
        <w:rPr>
          <w:rFonts w:ascii="Arial" w:hAnsi="Arial" w:cs="Arial"/>
          <w:sz w:val="20"/>
        </w:rPr>
        <w:t xml:space="preserve">Luật </w:t>
      </w:r>
      <w:r w:rsidR="00FD0C98" w:rsidRPr="00CD3AE2">
        <w:rPr>
          <w:rFonts w:ascii="Arial" w:hAnsi="Arial" w:cs="Arial"/>
          <w:sz w:val="20"/>
        </w:rPr>
        <w:t>Kinh doanh bất động sản</w:t>
      </w:r>
      <w:bookmarkEnd w:id="85"/>
      <w:r w:rsidR="00FD0C98" w:rsidRPr="00CD3AE2">
        <w:rPr>
          <w:rFonts w:ascii="Arial" w:hAnsi="Arial" w:cs="Arial"/>
          <w:sz w:val="20"/>
        </w:rPr>
        <w:t xml:space="preserve"> năm 2014</w:t>
      </w:r>
      <w:r w:rsidR="00AE4EB6" w:rsidRPr="00CD3AE2">
        <w:rPr>
          <w:rFonts w:ascii="Arial" w:hAnsi="Arial" w:cs="Arial"/>
          <w:sz w:val="20"/>
        </w:rPr>
        <w:t>.</w:t>
      </w:r>
      <w:r w:rsidR="00FD0C98" w:rsidRPr="00CD3AE2">
        <w:rPr>
          <w:rFonts w:ascii="Arial" w:hAnsi="Arial" w:cs="Arial"/>
          <w:sz w:val="20"/>
        </w:rPr>
        <w:t xml:space="preserve"> Quyền và nghĩa vụ của tổ chức, cá nhân tham gia sàn giao dịch bất động sản thực hiện theo quy định tại </w:t>
      </w:r>
      <w:bookmarkStart w:id="86" w:name="dc_101"/>
      <w:r w:rsidR="00976783" w:rsidRPr="00CD3AE2">
        <w:rPr>
          <w:rFonts w:ascii="Arial" w:hAnsi="Arial" w:cs="Arial"/>
          <w:sz w:val="20"/>
        </w:rPr>
        <w:t xml:space="preserve">Điều </w:t>
      </w:r>
      <w:r w:rsidR="00FD0C98" w:rsidRPr="00CD3AE2">
        <w:rPr>
          <w:rFonts w:ascii="Arial" w:hAnsi="Arial" w:cs="Arial"/>
          <w:sz w:val="20"/>
        </w:rPr>
        <w:t xml:space="preserve">73 </w:t>
      </w:r>
      <w:r w:rsidR="00976783" w:rsidRPr="00CD3AE2">
        <w:rPr>
          <w:rFonts w:ascii="Arial" w:hAnsi="Arial" w:cs="Arial"/>
          <w:sz w:val="20"/>
        </w:rPr>
        <w:t xml:space="preserve">Luật </w:t>
      </w:r>
      <w:r w:rsidR="00FD0C98" w:rsidRPr="00CD3AE2">
        <w:rPr>
          <w:rFonts w:ascii="Arial" w:hAnsi="Arial" w:cs="Arial"/>
          <w:sz w:val="20"/>
        </w:rPr>
        <w:t>Kinh doanh bất động sản</w:t>
      </w:r>
      <w:bookmarkEnd w:id="86"/>
      <w:r w:rsidR="00FD0C98" w:rsidRPr="00CD3AE2">
        <w:rPr>
          <w:rFonts w:ascii="Arial" w:hAnsi="Arial" w:cs="Arial"/>
          <w:sz w:val="20"/>
        </w:rPr>
        <w:t xml:space="preserve"> năm 2014</w:t>
      </w:r>
      <w:r w:rsidR="00AE4EB6" w:rsidRPr="00CD3AE2">
        <w:rPr>
          <w:rFonts w:ascii="Arial" w:hAnsi="Arial" w:cs="Arial"/>
          <w:sz w:val="20"/>
        </w:rPr>
        <w:t>.</w:t>
      </w:r>
    </w:p>
    <w:p w14:paraId="33759A17" w14:textId="77777777" w:rsidR="00FD0C98" w:rsidRPr="00CD3AE2" w:rsidRDefault="00A22287" w:rsidP="00347788">
      <w:pPr>
        <w:spacing w:before="120"/>
        <w:rPr>
          <w:rFonts w:ascii="Arial" w:hAnsi="Arial" w:cs="Arial"/>
          <w:sz w:val="20"/>
        </w:rPr>
      </w:pPr>
      <w:r w:rsidRPr="00CD3AE2">
        <w:rPr>
          <w:rFonts w:ascii="Arial" w:hAnsi="Arial" w:cs="Arial"/>
          <w:sz w:val="20"/>
          <w:lang w:val="en-US"/>
        </w:rPr>
        <w:t>6</w:t>
      </w:r>
      <w:r w:rsidR="00AE4EB6" w:rsidRPr="00CD3AE2">
        <w:rPr>
          <w:rFonts w:ascii="Arial" w:hAnsi="Arial" w:cs="Arial"/>
          <w:sz w:val="20"/>
          <w:lang w:val="en-US"/>
        </w:rPr>
        <w:t>.</w:t>
      </w:r>
      <w:r w:rsidRPr="00CD3AE2">
        <w:rPr>
          <w:rFonts w:ascii="Arial" w:hAnsi="Arial" w:cs="Arial"/>
          <w:sz w:val="20"/>
          <w:lang w:val="en-US"/>
        </w:rPr>
        <w:t xml:space="preserve"> </w:t>
      </w:r>
      <w:r w:rsidR="00A57E62" w:rsidRPr="00CD3AE2">
        <w:rPr>
          <w:rFonts w:ascii="Arial" w:hAnsi="Arial" w:cs="Arial"/>
          <w:sz w:val="20"/>
        </w:rPr>
        <w:t>Sàn giao d</w:t>
      </w:r>
      <w:r w:rsidR="00FD0C98" w:rsidRPr="00CD3AE2">
        <w:rPr>
          <w:rFonts w:ascii="Arial" w:hAnsi="Arial" w:cs="Arial"/>
          <w:sz w:val="20"/>
        </w:rPr>
        <w:t xml:space="preserve">ịch bất động sản có trách nhiệm lập báo cáo hàng tháng về tình hình giao dịch qua sàn (theo mẫu tại </w:t>
      </w:r>
      <w:bookmarkStart w:id="87" w:name="bieumau_pl_13"/>
      <w:r w:rsidR="00FD0C98" w:rsidRPr="00CD3AE2">
        <w:rPr>
          <w:rFonts w:ascii="Arial" w:hAnsi="Arial" w:cs="Arial"/>
          <w:sz w:val="20"/>
          <w:szCs w:val="20"/>
        </w:rPr>
        <w:t>Phụ lục 13</w:t>
      </w:r>
      <w:bookmarkEnd w:id="87"/>
      <w:r w:rsidR="00FD0C98" w:rsidRPr="00CD3AE2">
        <w:rPr>
          <w:rFonts w:ascii="Arial" w:hAnsi="Arial" w:cs="Arial"/>
          <w:sz w:val="20"/>
        </w:rPr>
        <w:t xml:space="preserve"> của </w:t>
      </w:r>
      <w:r w:rsidR="00976783" w:rsidRPr="00CD3AE2">
        <w:rPr>
          <w:rFonts w:ascii="Arial" w:hAnsi="Arial" w:cs="Arial"/>
          <w:sz w:val="20"/>
        </w:rPr>
        <w:t>Thông tư này</w:t>
      </w:r>
      <w:r w:rsidR="00FD0C98" w:rsidRPr="00CD3AE2">
        <w:rPr>
          <w:rFonts w:ascii="Arial" w:hAnsi="Arial" w:cs="Arial"/>
          <w:sz w:val="20"/>
        </w:rPr>
        <w:t>)</w:t>
      </w:r>
      <w:r w:rsidR="00AE4EB6" w:rsidRPr="00CD3AE2">
        <w:rPr>
          <w:rFonts w:ascii="Arial" w:hAnsi="Arial" w:cs="Arial"/>
          <w:sz w:val="20"/>
        </w:rPr>
        <w:t>.</w:t>
      </w:r>
      <w:r w:rsidR="00FD0C98" w:rsidRPr="00CD3AE2">
        <w:rPr>
          <w:rFonts w:ascii="Arial" w:hAnsi="Arial" w:cs="Arial"/>
          <w:sz w:val="20"/>
        </w:rPr>
        <w:t xml:space="preserve"> Báo cáo được gửi trước ngày 05 của tháng sau về Sở Xây dựng địa phương và Bộ Xây dựng</w:t>
      </w:r>
      <w:r w:rsidR="00AE4EB6" w:rsidRPr="00CD3AE2">
        <w:rPr>
          <w:rFonts w:ascii="Arial" w:hAnsi="Arial" w:cs="Arial"/>
          <w:sz w:val="20"/>
        </w:rPr>
        <w:t>.</w:t>
      </w:r>
    </w:p>
    <w:p w14:paraId="41A53787" w14:textId="77777777" w:rsidR="00FD0C98" w:rsidRPr="00CD3AE2" w:rsidRDefault="009C6E82" w:rsidP="00347788">
      <w:pPr>
        <w:spacing w:before="120"/>
        <w:rPr>
          <w:rFonts w:ascii="Arial" w:hAnsi="Arial" w:cs="Arial"/>
          <w:sz w:val="20"/>
        </w:rPr>
      </w:pPr>
      <w:r w:rsidRPr="00CD3AE2">
        <w:rPr>
          <w:rFonts w:ascii="Arial" w:hAnsi="Arial" w:cs="Arial"/>
          <w:sz w:val="20"/>
          <w:lang w:val="en-US"/>
        </w:rPr>
        <w:t>7</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Sàn giao dịch bất động sản có trách nhiệm thực hiện các biện pháp phòng chống rửa tiền, báo cáo về phòng chống rửa tiền theo quy định của pháp </w:t>
      </w:r>
      <w:r w:rsidR="00976783" w:rsidRPr="00CD3AE2">
        <w:rPr>
          <w:rFonts w:ascii="Arial" w:hAnsi="Arial" w:cs="Arial"/>
          <w:sz w:val="20"/>
        </w:rPr>
        <w:t xml:space="preserve">luật </w:t>
      </w:r>
      <w:r w:rsidR="00FD0C98" w:rsidRPr="00CD3AE2">
        <w:rPr>
          <w:rFonts w:ascii="Arial" w:hAnsi="Arial" w:cs="Arial"/>
          <w:sz w:val="20"/>
        </w:rPr>
        <w:t>về Phòng chống rửa tiền</w:t>
      </w:r>
      <w:r w:rsidR="00AE4EB6" w:rsidRPr="00CD3AE2">
        <w:rPr>
          <w:rFonts w:ascii="Arial" w:hAnsi="Arial" w:cs="Arial"/>
          <w:sz w:val="20"/>
        </w:rPr>
        <w:t>.</w:t>
      </w:r>
    </w:p>
    <w:p w14:paraId="7A500158" w14:textId="77777777" w:rsidR="00C20625" w:rsidRPr="00CD3AE2" w:rsidRDefault="007F0457" w:rsidP="00347788">
      <w:pPr>
        <w:spacing w:before="120"/>
        <w:rPr>
          <w:rFonts w:ascii="Arial" w:hAnsi="Arial" w:cs="Arial"/>
          <w:b/>
          <w:sz w:val="20"/>
          <w:lang w:val="en-US"/>
        </w:rPr>
      </w:pPr>
      <w:bookmarkStart w:id="88" w:name="chuong_5"/>
      <w:r w:rsidRPr="00CD3AE2">
        <w:rPr>
          <w:rFonts w:ascii="Arial" w:hAnsi="Arial" w:cs="Arial"/>
          <w:b/>
          <w:sz w:val="20"/>
          <w:lang w:val="en-US"/>
        </w:rPr>
        <w:t>Chương V</w:t>
      </w:r>
      <w:bookmarkEnd w:id="88"/>
    </w:p>
    <w:p w14:paraId="6A507BDC" w14:textId="77777777" w:rsidR="00FD0C98" w:rsidRPr="00CD3AE2" w:rsidRDefault="00976783" w:rsidP="00347788">
      <w:pPr>
        <w:spacing w:before="120"/>
        <w:jc w:val="center"/>
        <w:rPr>
          <w:rFonts w:ascii="Arial" w:hAnsi="Arial" w:cs="Arial"/>
          <w:b/>
        </w:rPr>
      </w:pPr>
      <w:bookmarkStart w:id="89" w:name="chuong_5_name"/>
      <w:r w:rsidRPr="00CD3AE2">
        <w:rPr>
          <w:rFonts w:ascii="Arial" w:hAnsi="Arial" w:cs="Arial"/>
          <w:b/>
        </w:rPr>
        <w:t>ĐIỀU KHOẢN</w:t>
      </w:r>
      <w:r w:rsidR="007F0457" w:rsidRPr="00CD3AE2">
        <w:rPr>
          <w:rFonts w:ascii="Arial" w:hAnsi="Arial" w:cs="Arial"/>
          <w:b/>
        </w:rPr>
        <w:t xml:space="preserve"> THI HÀNH</w:t>
      </w:r>
      <w:bookmarkEnd w:id="89"/>
    </w:p>
    <w:p w14:paraId="2CACA088" w14:textId="77777777" w:rsidR="007F0457" w:rsidRPr="00CD3AE2" w:rsidRDefault="00976783" w:rsidP="00347788">
      <w:pPr>
        <w:spacing w:before="120"/>
        <w:rPr>
          <w:rFonts w:ascii="Arial" w:hAnsi="Arial" w:cs="Arial"/>
          <w:b/>
          <w:sz w:val="20"/>
          <w:lang w:val="en-US"/>
        </w:rPr>
      </w:pPr>
      <w:bookmarkStart w:id="90" w:name="dieu_27"/>
      <w:r w:rsidRPr="00CD3AE2">
        <w:rPr>
          <w:rFonts w:ascii="Arial" w:hAnsi="Arial" w:cs="Arial"/>
          <w:b/>
          <w:sz w:val="20"/>
          <w:lang w:val="en-US"/>
        </w:rPr>
        <w:t xml:space="preserve">Điều </w:t>
      </w:r>
      <w:r w:rsidR="007F0457" w:rsidRPr="00CD3AE2">
        <w:rPr>
          <w:rFonts w:ascii="Arial" w:hAnsi="Arial" w:cs="Arial"/>
          <w:b/>
          <w:sz w:val="20"/>
          <w:lang w:val="en-US"/>
        </w:rPr>
        <w:t>27</w:t>
      </w:r>
      <w:r w:rsidR="00AE4EB6" w:rsidRPr="00CD3AE2">
        <w:rPr>
          <w:rFonts w:ascii="Arial" w:hAnsi="Arial" w:cs="Arial"/>
          <w:b/>
          <w:sz w:val="20"/>
          <w:lang w:val="en-US"/>
        </w:rPr>
        <w:t>.</w:t>
      </w:r>
      <w:r w:rsidR="007F0457" w:rsidRPr="00CD3AE2">
        <w:rPr>
          <w:rFonts w:ascii="Arial" w:hAnsi="Arial" w:cs="Arial"/>
          <w:b/>
          <w:sz w:val="20"/>
          <w:lang w:val="en-US"/>
        </w:rPr>
        <w:t xml:space="preserve"> Quy định về xử lý chuyển tiếp</w:t>
      </w:r>
      <w:bookmarkEnd w:id="90"/>
    </w:p>
    <w:p w14:paraId="759753AD" w14:textId="77777777" w:rsidR="00FD0C98" w:rsidRPr="00CD3AE2" w:rsidRDefault="00193858"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Chứng chỉ môi giới bất động sản được cấp trước ngày 01/7/2015 (ngày </w:t>
      </w:r>
      <w:bookmarkStart w:id="91" w:name="tvpllink_pltlxrqwpz_3"/>
      <w:r w:rsidR="00976783" w:rsidRPr="00CD3AE2">
        <w:rPr>
          <w:rFonts w:ascii="Arial" w:hAnsi="Arial" w:cs="Arial"/>
          <w:sz w:val="20"/>
        </w:rPr>
        <w:t>Luật Kinh doanh bất động sản</w:t>
      </w:r>
      <w:bookmarkEnd w:id="91"/>
      <w:r w:rsidR="00976783" w:rsidRPr="00CD3AE2">
        <w:rPr>
          <w:rFonts w:ascii="Arial" w:hAnsi="Arial" w:cs="Arial"/>
          <w:sz w:val="20"/>
        </w:rPr>
        <w:t xml:space="preserve"> </w:t>
      </w:r>
      <w:r w:rsidR="00FD0C98" w:rsidRPr="00CD3AE2">
        <w:rPr>
          <w:rFonts w:ascii="Arial" w:hAnsi="Arial" w:cs="Arial"/>
          <w:sz w:val="20"/>
        </w:rPr>
        <w:t>có hiệu lực thi hành) có giá trị sử dụng trong thời hạn 05 năm kể từ ngày 01/7/2015</w:t>
      </w:r>
      <w:r w:rsidR="00AE4EB6" w:rsidRPr="00CD3AE2">
        <w:rPr>
          <w:rFonts w:ascii="Arial" w:hAnsi="Arial" w:cs="Arial"/>
          <w:sz w:val="20"/>
        </w:rPr>
        <w:t>.</w:t>
      </w:r>
      <w:r w:rsidR="00FD0C98" w:rsidRPr="00CD3AE2">
        <w:rPr>
          <w:rFonts w:ascii="Arial" w:hAnsi="Arial" w:cs="Arial"/>
          <w:sz w:val="20"/>
        </w:rPr>
        <w:t xml:space="preserve"> Chứng chỉ môi giới bất động sản, chứng chỉ hành nghề môi giới bất động sản được cấp sau ngày 01/7/2015 có giá trị 05 năm kể từ ngày cấp</w:t>
      </w:r>
      <w:r w:rsidR="00AE4EB6" w:rsidRPr="00CD3AE2">
        <w:rPr>
          <w:rFonts w:ascii="Arial" w:hAnsi="Arial" w:cs="Arial"/>
          <w:sz w:val="20"/>
        </w:rPr>
        <w:t>.</w:t>
      </w:r>
    </w:p>
    <w:p w14:paraId="4971FE9F" w14:textId="77777777" w:rsidR="00FD0C98" w:rsidRPr="00CD3AE2" w:rsidRDefault="000D09A3"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Các cơ sở đào tạo đã được Bộ Xây dựng công nhận đủ </w:t>
      </w:r>
      <w:r w:rsidR="00976783" w:rsidRPr="00CD3AE2">
        <w:rPr>
          <w:rFonts w:ascii="Arial" w:hAnsi="Arial" w:cs="Arial"/>
          <w:sz w:val="20"/>
        </w:rPr>
        <w:t xml:space="preserve">điều </w:t>
      </w:r>
      <w:r w:rsidR="00FD0C98" w:rsidRPr="00CD3AE2">
        <w:rPr>
          <w:rFonts w:ascii="Arial" w:hAnsi="Arial" w:cs="Arial"/>
          <w:sz w:val="20"/>
        </w:rPr>
        <w:t xml:space="preserve">kiện đào tạo trước ngày </w:t>
      </w:r>
      <w:r w:rsidR="00976783" w:rsidRPr="00CD3AE2">
        <w:rPr>
          <w:rFonts w:ascii="Arial" w:hAnsi="Arial" w:cs="Arial"/>
          <w:sz w:val="20"/>
        </w:rPr>
        <w:t>Thông tư này</w:t>
      </w:r>
      <w:r w:rsidR="00FD0C98" w:rsidRPr="00CD3AE2">
        <w:rPr>
          <w:rFonts w:ascii="Arial" w:hAnsi="Arial" w:cs="Arial"/>
          <w:sz w:val="20"/>
        </w:rPr>
        <w:t xml:space="preserve"> có hiệu lực được tiếp tục đào tạo</w:t>
      </w:r>
      <w:r w:rsidR="00AE4EB6" w:rsidRPr="00CD3AE2">
        <w:rPr>
          <w:rFonts w:ascii="Arial" w:hAnsi="Arial" w:cs="Arial"/>
          <w:sz w:val="20"/>
        </w:rPr>
        <w:t>.</w:t>
      </w:r>
      <w:r w:rsidR="00FD0C98" w:rsidRPr="00CD3AE2">
        <w:rPr>
          <w:rFonts w:ascii="Arial" w:hAnsi="Arial" w:cs="Arial"/>
          <w:sz w:val="20"/>
        </w:rPr>
        <w:t xml:space="preserve"> Chậm nhất là ngày 01/7/2016, các cơ sở đào tạo phải bổ s</w:t>
      </w:r>
      <w:r w:rsidR="00087A70" w:rsidRPr="00CD3AE2">
        <w:rPr>
          <w:rFonts w:ascii="Arial" w:hAnsi="Arial" w:cs="Arial"/>
          <w:sz w:val="20"/>
          <w:lang w:val="en-US"/>
        </w:rPr>
        <w:t>u</w:t>
      </w:r>
      <w:r w:rsidR="00FD0C98" w:rsidRPr="00CD3AE2">
        <w:rPr>
          <w:rFonts w:ascii="Arial" w:hAnsi="Arial" w:cs="Arial"/>
          <w:sz w:val="20"/>
        </w:rPr>
        <w:t xml:space="preserve">ng đủ </w:t>
      </w:r>
      <w:r w:rsidR="00976783" w:rsidRPr="00CD3AE2">
        <w:rPr>
          <w:rFonts w:ascii="Arial" w:hAnsi="Arial" w:cs="Arial"/>
          <w:sz w:val="20"/>
        </w:rPr>
        <w:t xml:space="preserve">điều </w:t>
      </w:r>
      <w:r w:rsidR="00FD0C98" w:rsidRPr="00CD3AE2">
        <w:rPr>
          <w:rFonts w:ascii="Arial" w:hAnsi="Arial" w:cs="Arial"/>
          <w:sz w:val="20"/>
        </w:rPr>
        <w:t xml:space="preserve">kiện theo quy định tại </w:t>
      </w:r>
      <w:bookmarkStart w:id="92" w:name="tc_12"/>
      <w:r w:rsidR="00976783" w:rsidRPr="00CD3AE2">
        <w:rPr>
          <w:rFonts w:ascii="Arial" w:hAnsi="Arial" w:cs="Arial"/>
          <w:sz w:val="20"/>
        </w:rPr>
        <w:t xml:space="preserve">Điều </w:t>
      </w:r>
      <w:r w:rsidR="00FD0C98" w:rsidRPr="00CD3AE2">
        <w:rPr>
          <w:rFonts w:ascii="Arial" w:hAnsi="Arial" w:cs="Arial"/>
          <w:sz w:val="20"/>
        </w:rPr>
        <w:t xml:space="preserve">19 của </w:t>
      </w:r>
      <w:r w:rsidR="00976783" w:rsidRPr="00CD3AE2">
        <w:rPr>
          <w:rFonts w:ascii="Arial" w:hAnsi="Arial" w:cs="Arial"/>
          <w:sz w:val="20"/>
        </w:rPr>
        <w:t>Thông tư này</w:t>
      </w:r>
      <w:bookmarkEnd w:id="92"/>
      <w:r w:rsidR="00FD0C98" w:rsidRPr="00CD3AE2">
        <w:rPr>
          <w:rFonts w:ascii="Arial" w:hAnsi="Arial" w:cs="Arial"/>
          <w:sz w:val="20"/>
        </w:rPr>
        <w:t xml:space="preserve"> và báo cáo Bộ Xây dựng theo quy định tại </w:t>
      </w:r>
      <w:bookmarkStart w:id="93" w:name="tc_13"/>
      <w:r w:rsidR="00976783" w:rsidRPr="00CD3AE2">
        <w:rPr>
          <w:rFonts w:ascii="Arial" w:hAnsi="Arial" w:cs="Arial"/>
          <w:sz w:val="20"/>
        </w:rPr>
        <w:t>khoản</w:t>
      </w:r>
      <w:r w:rsidR="00FD0C98" w:rsidRPr="00CD3AE2">
        <w:rPr>
          <w:rFonts w:ascii="Arial" w:hAnsi="Arial" w:cs="Arial"/>
          <w:sz w:val="20"/>
        </w:rPr>
        <w:t xml:space="preserve"> 4 </w:t>
      </w:r>
      <w:r w:rsidR="00976783" w:rsidRPr="00CD3AE2">
        <w:rPr>
          <w:rFonts w:ascii="Arial" w:hAnsi="Arial" w:cs="Arial"/>
          <w:sz w:val="20"/>
        </w:rPr>
        <w:t xml:space="preserve">Điều </w:t>
      </w:r>
      <w:r w:rsidR="00FD0C98" w:rsidRPr="00CD3AE2">
        <w:rPr>
          <w:rFonts w:ascii="Arial" w:hAnsi="Arial" w:cs="Arial"/>
          <w:sz w:val="20"/>
        </w:rPr>
        <w:t xml:space="preserve">20 của </w:t>
      </w:r>
      <w:r w:rsidR="00976783" w:rsidRPr="00CD3AE2">
        <w:rPr>
          <w:rFonts w:ascii="Arial" w:hAnsi="Arial" w:cs="Arial"/>
          <w:sz w:val="20"/>
        </w:rPr>
        <w:t>Thông tư này</w:t>
      </w:r>
      <w:bookmarkEnd w:id="93"/>
      <w:r w:rsidR="00AE4EB6" w:rsidRPr="00CD3AE2">
        <w:rPr>
          <w:rFonts w:ascii="Arial" w:hAnsi="Arial" w:cs="Arial"/>
          <w:sz w:val="20"/>
        </w:rPr>
        <w:t>.</w:t>
      </w:r>
    </w:p>
    <w:p w14:paraId="3541ED75" w14:textId="77777777" w:rsidR="00FD0C98" w:rsidRPr="00CD3AE2" w:rsidRDefault="008B6284"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Các sàn giao dịch bất động sản đã thành lập trước ngày </w:t>
      </w:r>
      <w:r w:rsidR="00976783" w:rsidRPr="00CD3AE2">
        <w:rPr>
          <w:rFonts w:ascii="Arial" w:hAnsi="Arial" w:cs="Arial"/>
          <w:sz w:val="20"/>
        </w:rPr>
        <w:t>Thông tư này</w:t>
      </w:r>
      <w:r w:rsidR="00FD0C98" w:rsidRPr="00CD3AE2">
        <w:rPr>
          <w:rFonts w:ascii="Arial" w:hAnsi="Arial" w:cs="Arial"/>
          <w:sz w:val="20"/>
        </w:rPr>
        <w:t xml:space="preserve"> có hiệu lực được tiếp tục hoạt động</w:t>
      </w:r>
      <w:r w:rsidR="00AE4EB6" w:rsidRPr="00CD3AE2">
        <w:rPr>
          <w:rFonts w:ascii="Arial" w:hAnsi="Arial" w:cs="Arial"/>
          <w:sz w:val="20"/>
        </w:rPr>
        <w:t>.</w:t>
      </w:r>
      <w:r w:rsidR="00FD0C98" w:rsidRPr="00CD3AE2">
        <w:rPr>
          <w:rFonts w:ascii="Arial" w:hAnsi="Arial" w:cs="Arial"/>
          <w:sz w:val="20"/>
        </w:rPr>
        <w:t xml:space="preserve"> Chậm nhất là ngày 01/7/2016, các sàn giao dịch bất động sản phải bổ sung đầy đủ các </w:t>
      </w:r>
      <w:r w:rsidR="00976783" w:rsidRPr="00CD3AE2">
        <w:rPr>
          <w:rFonts w:ascii="Arial" w:hAnsi="Arial" w:cs="Arial"/>
          <w:sz w:val="20"/>
        </w:rPr>
        <w:t xml:space="preserve">điều </w:t>
      </w:r>
      <w:r w:rsidR="00FD0C98" w:rsidRPr="00CD3AE2">
        <w:rPr>
          <w:rFonts w:ascii="Arial" w:hAnsi="Arial" w:cs="Arial"/>
          <w:sz w:val="20"/>
        </w:rPr>
        <w:t xml:space="preserve">kiện theo quy định tại </w:t>
      </w:r>
      <w:bookmarkStart w:id="94" w:name="tc_14"/>
      <w:r w:rsidR="00976783" w:rsidRPr="00CD3AE2">
        <w:rPr>
          <w:rFonts w:ascii="Arial" w:hAnsi="Arial" w:cs="Arial"/>
          <w:sz w:val="20"/>
        </w:rPr>
        <w:t>khoản</w:t>
      </w:r>
      <w:r w:rsidR="00FD0C98" w:rsidRPr="00CD3AE2">
        <w:rPr>
          <w:rFonts w:ascii="Arial" w:hAnsi="Arial" w:cs="Arial"/>
          <w:sz w:val="20"/>
        </w:rPr>
        <w:t xml:space="preserve"> 1 </w:t>
      </w:r>
      <w:r w:rsidR="00976783" w:rsidRPr="00CD3AE2">
        <w:rPr>
          <w:rFonts w:ascii="Arial" w:hAnsi="Arial" w:cs="Arial"/>
          <w:sz w:val="20"/>
        </w:rPr>
        <w:t xml:space="preserve">Điều </w:t>
      </w:r>
      <w:r w:rsidR="00FD0C98" w:rsidRPr="00CD3AE2">
        <w:rPr>
          <w:rFonts w:ascii="Arial" w:hAnsi="Arial" w:cs="Arial"/>
          <w:sz w:val="20"/>
        </w:rPr>
        <w:t xml:space="preserve">24 của </w:t>
      </w:r>
      <w:r w:rsidR="00976783" w:rsidRPr="00CD3AE2">
        <w:rPr>
          <w:rFonts w:ascii="Arial" w:hAnsi="Arial" w:cs="Arial"/>
          <w:sz w:val="20"/>
        </w:rPr>
        <w:t>Thông tư này</w:t>
      </w:r>
      <w:r w:rsidR="00AE4EB6" w:rsidRPr="00CD3AE2">
        <w:rPr>
          <w:rFonts w:ascii="Arial" w:hAnsi="Arial" w:cs="Arial"/>
          <w:sz w:val="20"/>
        </w:rPr>
        <w:t>.</w:t>
      </w:r>
      <w:bookmarkEnd w:id="94"/>
    </w:p>
    <w:p w14:paraId="3D3F7739" w14:textId="77777777" w:rsidR="007F0457" w:rsidRPr="00CD3AE2" w:rsidRDefault="00976783" w:rsidP="00347788">
      <w:pPr>
        <w:spacing w:before="120"/>
        <w:rPr>
          <w:rFonts w:ascii="Arial" w:hAnsi="Arial" w:cs="Arial"/>
          <w:b/>
          <w:sz w:val="20"/>
          <w:lang w:val="en-US"/>
        </w:rPr>
      </w:pPr>
      <w:bookmarkStart w:id="95" w:name="dieu_28"/>
      <w:r w:rsidRPr="00CD3AE2">
        <w:rPr>
          <w:rFonts w:ascii="Arial" w:hAnsi="Arial" w:cs="Arial"/>
          <w:b/>
          <w:sz w:val="20"/>
          <w:lang w:val="en-US"/>
        </w:rPr>
        <w:t xml:space="preserve">Điều </w:t>
      </w:r>
      <w:r w:rsidR="007F0457" w:rsidRPr="00CD3AE2">
        <w:rPr>
          <w:rFonts w:ascii="Arial" w:hAnsi="Arial" w:cs="Arial"/>
          <w:b/>
          <w:sz w:val="20"/>
          <w:lang w:val="en-US"/>
        </w:rPr>
        <w:t>28</w:t>
      </w:r>
      <w:r w:rsidR="00AE4EB6" w:rsidRPr="00CD3AE2">
        <w:rPr>
          <w:rFonts w:ascii="Arial" w:hAnsi="Arial" w:cs="Arial"/>
          <w:b/>
          <w:sz w:val="20"/>
          <w:lang w:val="en-US"/>
        </w:rPr>
        <w:t>.</w:t>
      </w:r>
      <w:r w:rsidR="007F0457" w:rsidRPr="00CD3AE2">
        <w:rPr>
          <w:rFonts w:ascii="Arial" w:hAnsi="Arial" w:cs="Arial"/>
          <w:b/>
          <w:sz w:val="20"/>
          <w:lang w:val="en-US"/>
        </w:rPr>
        <w:t xml:space="preserve"> Hiệu lực thi hành</w:t>
      </w:r>
      <w:bookmarkEnd w:id="95"/>
    </w:p>
    <w:p w14:paraId="46CD97C1" w14:textId="77777777" w:rsidR="00FD0C98" w:rsidRPr="00CD3AE2" w:rsidRDefault="00976783" w:rsidP="00347788">
      <w:pPr>
        <w:spacing w:before="120"/>
        <w:rPr>
          <w:rFonts w:ascii="Arial" w:hAnsi="Arial" w:cs="Arial"/>
          <w:sz w:val="20"/>
        </w:rPr>
      </w:pPr>
      <w:r w:rsidRPr="00CD3AE2">
        <w:rPr>
          <w:rFonts w:ascii="Arial" w:hAnsi="Arial" w:cs="Arial"/>
          <w:sz w:val="20"/>
        </w:rPr>
        <w:t>Thông tư này</w:t>
      </w:r>
      <w:r w:rsidR="00FD0C98" w:rsidRPr="00CD3AE2">
        <w:rPr>
          <w:rFonts w:ascii="Arial" w:hAnsi="Arial" w:cs="Arial"/>
          <w:sz w:val="20"/>
        </w:rPr>
        <w:t xml:space="preserve"> có hiệu lực thi hành kể từ ngày 16 tháng 02 năm 2016</w:t>
      </w:r>
      <w:r w:rsidR="00AE4EB6" w:rsidRPr="00CD3AE2">
        <w:rPr>
          <w:rFonts w:ascii="Arial" w:hAnsi="Arial" w:cs="Arial"/>
          <w:sz w:val="20"/>
        </w:rPr>
        <w:t>.</w:t>
      </w:r>
    </w:p>
    <w:p w14:paraId="58439CFB"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Các văn bản sau đây hết hiệu lực thi hành kể từ ngày </w:t>
      </w:r>
      <w:r w:rsidR="00976783" w:rsidRPr="00CD3AE2">
        <w:rPr>
          <w:rFonts w:ascii="Arial" w:hAnsi="Arial" w:cs="Arial"/>
          <w:sz w:val="20"/>
        </w:rPr>
        <w:t>Thông tư này</w:t>
      </w:r>
      <w:r w:rsidRPr="00CD3AE2">
        <w:rPr>
          <w:rFonts w:ascii="Arial" w:hAnsi="Arial" w:cs="Arial"/>
          <w:sz w:val="20"/>
        </w:rPr>
        <w:t xml:space="preserve"> có hiệu lực thi hành:</w:t>
      </w:r>
    </w:p>
    <w:p w14:paraId="34EA292B" w14:textId="77777777" w:rsidR="00976783" w:rsidRPr="00CD3AE2" w:rsidRDefault="00FD0C98" w:rsidP="00976783">
      <w:pPr>
        <w:spacing w:before="120"/>
        <w:rPr>
          <w:rFonts w:ascii="Arial" w:hAnsi="Arial" w:cs="Arial"/>
          <w:sz w:val="20"/>
        </w:rPr>
      </w:pPr>
      <w:r w:rsidRPr="00CD3AE2">
        <w:rPr>
          <w:rFonts w:ascii="Arial" w:hAnsi="Arial" w:cs="Arial"/>
          <w:sz w:val="20"/>
        </w:rPr>
        <w:t>-</w:t>
      </w:r>
      <w:r w:rsidR="00AB7B7C" w:rsidRPr="00CD3AE2">
        <w:rPr>
          <w:rFonts w:ascii="Arial" w:hAnsi="Arial" w:cs="Arial"/>
          <w:sz w:val="20"/>
          <w:lang w:val="en-US"/>
        </w:rPr>
        <w:t xml:space="preserve"> </w:t>
      </w:r>
      <w:r w:rsidR="00976783" w:rsidRPr="00CD3AE2">
        <w:rPr>
          <w:rFonts w:ascii="Arial" w:hAnsi="Arial" w:cs="Arial"/>
          <w:sz w:val="20"/>
        </w:rPr>
        <w:t xml:space="preserve">Thông tư số </w:t>
      </w:r>
      <w:bookmarkStart w:id="96" w:name="tvpllink_cvzxfbchid"/>
      <w:r w:rsidR="00976783" w:rsidRPr="00CD3AE2">
        <w:rPr>
          <w:rFonts w:ascii="Arial" w:hAnsi="Arial" w:cs="Arial"/>
          <w:sz w:val="20"/>
        </w:rPr>
        <w:t>13/2008/TT-BXD</w:t>
      </w:r>
      <w:bookmarkEnd w:id="96"/>
      <w:r w:rsidR="00976783" w:rsidRPr="00CD3AE2">
        <w:rPr>
          <w:rFonts w:ascii="Arial" w:hAnsi="Arial" w:cs="Arial"/>
          <w:sz w:val="20"/>
        </w:rPr>
        <w:t xml:space="preserve"> ngày 21/5/2008 của Bộ Xây dựng hướng dẫn một số nội dung của Nghị định số </w:t>
      </w:r>
      <w:bookmarkStart w:id="97" w:name="tvpllink_ekcntaxvgb"/>
      <w:r w:rsidR="00976783" w:rsidRPr="00CD3AE2">
        <w:rPr>
          <w:rFonts w:ascii="Arial" w:hAnsi="Arial" w:cs="Arial"/>
          <w:sz w:val="20"/>
        </w:rPr>
        <w:t>153/2007/NĐ-CP</w:t>
      </w:r>
      <w:bookmarkEnd w:id="97"/>
      <w:r w:rsidR="00976783" w:rsidRPr="00CD3AE2">
        <w:rPr>
          <w:rFonts w:ascii="Arial" w:hAnsi="Arial" w:cs="Arial"/>
          <w:sz w:val="20"/>
        </w:rPr>
        <w:t xml:space="preserve"> ngày 15/10/2007 của Chính phủ hướng dẫn thi hành </w:t>
      </w:r>
      <w:bookmarkStart w:id="98" w:name="tvpllink_pltlxrqwpz_6"/>
      <w:r w:rsidR="00976783" w:rsidRPr="00CD3AE2">
        <w:rPr>
          <w:rFonts w:ascii="Arial" w:hAnsi="Arial" w:cs="Arial"/>
          <w:sz w:val="20"/>
        </w:rPr>
        <w:t>Luật Kinh doanh bất động sản</w:t>
      </w:r>
      <w:bookmarkEnd w:id="98"/>
      <w:r w:rsidR="00976783" w:rsidRPr="00CD3AE2">
        <w:rPr>
          <w:rFonts w:ascii="Arial" w:hAnsi="Arial" w:cs="Arial"/>
          <w:sz w:val="20"/>
        </w:rPr>
        <w:t>;</w:t>
      </w:r>
    </w:p>
    <w:p w14:paraId="163A2440" w14:textId="77777777" w:rsidR="00FD0C98" w:rsidRPr="00CD3AE2" w:rsidRDefault="00976783" w:rsidP="00976783">
      <w:pPr>
        <w:spacing w:before="120"/>
        <w:rPr>
          <w:rFonts w:ascii="Arial" w:hAnsi="Arial" w:cs="Arial"/>
          <w:sz w:val="20"/>
        </w:rPr>
      </w:pPr>
      <w:r w:rsidRPr="00CD3AE2">
        <w:rPr>
          <w:rFonts w:ascii="Arial" w:hAnsi="Arial" w:cs="Arial"/>
          <w:sz w:val="20"/>
        </w:rPr>
        <w:t xml:space="preserve">- Quyết định số </w:t>
      </w:r>
      <w:bookmarkStart w:id="99" w:name="tvpllink_mwwniiylow"/>
      <w:r w:rsidRPr="00CD3AE2">
        <w:rPr>
          <w:rFonts w:ascii="Arial" w:hAnsi="Arial" w:cs="Arial"/>
          <w:sz w:val="20"/>
        </w:rPr>
        <w:t>29/2007/QĐ-BXD</w:t>
      </w:r>
      <w:bookmarkEnd w:id="99"/>
      <w:r w:rsidRPr="00CD3AE2">
        <w:rPr>
          <w:rFonts w:ascii="Arial" w:hAnsi="Arial" w:cs="Arial"/>
          <w:sz w:val="20"/>
        </w:rPr>
        <w:t xml:space="preserve"> ngày 31/12/2007 của Bộ trưởng Bộ Xây dựng về việc ban hành chương trình khung đào tạo, bồi dưỡng kiến thức về môi giới bất động sản, định giá bất động sản, quản lý điều hành sàn giao dịch bất động sản</w:t>
      </w:r>
      <w:r w:rsidR="00AE4EB6" w:rsidRPr="00CD3AE2">
        <w:rPr>
          <w:rFonts w:ascii="Arial" w:hAnsi="Arial" w:cs="Arial"/>
          <w:sz w:val="20"/>
        </w:rPr>
        <w:t>.</w:t>
      </w:r>
    </w:p>
    <w:p w14:paraId="4F8D659E" w14:textId="77777777" w:rsidR="007F0457" w:rsidRPr="00CD3AE2" w:rsidRDefault="00976783" w:rsidP="00347788">
      <w:pPr>
        <w:spacing w:before="120"/>
        <w:rPr>
          <w:rFonts w:ascii="Arial" w:hAnsi="Arial" w:cs="Arial"/>
          <w:b/>
          <w:sz w:val="20"/>
          <w:lang w:val="en-US"/>
        </w:rPr>
      </w:pPr>
      <w:bookmarkStart w:id="100" w:name="dieu_29"/>
      <w:r w:rsidRPr="00CD3AE2">
        <w:rPr>
          <w:rFonts w:ascii="Arial" w:hAnsi="Arial" w:cs="Arial"/>
          <w:b/>
          <w:sz w:val="20"/>
          <w:lang w:val="en-US"/>
        </w:rPr>
        <w:t xml:space="preserve">Điều </w:t>
      </w:r>
      <w:r w:rsidR="007F0457" w:rsidRPr="00CD3AE2">
        <w:rPr>
          <w:rFonts w:ascii="Arial" w:hAnsi="Arial" w:cs="Arial"/>
          <w:b/>
          <w:sz w:val="20"/>
          <w:lang w:val="en-US"/>
        </w:rPr>
        <w:t>29</w:t>
      </w:r>
      <w:r w:rsidR="00AE4EB6" w:rsidRPr="00CD3AE2">
        <w:rPr>
          <w:rFonts w:ascii="Arial" w:hAnsi="Arial" w:cs="Arial"/>
          <w:b/>
          <w:sz w:val="20"/>
          <w:lang w:val="en-US"/>
        </w:rPr>
        <w:t>.</w:t>
      </w:r>
      <w:r w:rsidR="007F0457" w:rsidRPr="00CD3AE2">
        <w:rPr>
          <w:rFonts w:ascii="Arial" w:hAnsi="Arial" w:cs="Arial"/>
          <w:b/>
          <w:sz w:val="20"/>
          <w:lang w:val="en-US"/>
        </w:rPr>
        <w:t xml:space="preserve"> Tổ chức thực hiện</w:t>
      </w:r>
      <w:bookmarkEnd w:id="100"/>
    </w:p>
    <w:p w14:paraId="7E804B57" w14:textId="77777777" w:rsidR="00FD0C98" w:rsidRPr="00CD3AE2" w:rsidRDefault="00611CB6"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Cục Quản lý nhà và thị trường bất động sản hướng dẫn, kiểm tra việc tổ chức thi sát hạch và cấp chứng chỉ hành nghề môi giới bất động sản theo quy định</w:t>
      </w:r>
      <w:r w:rsidR="009F5196" w:rsidRPr="00CD3AE2">
        <w:rPr>
          <w:rFonts w:ascii="Arial" w:hAnsi="Arial" w:cs="Arial"/>
          <w:sz w:val="20"/>
          <w:lang w:val="en-US"/>
        </w:rPr>
        <w:t xml:space="preserve"> </w:t>
      </w:r>
      <w:r w:rsidR="00FD0C98" w:rsidRPr="00CD3AE2">
        <w:rPr>
          <w:rFonts w:ascii="Arial" w:hAnsi="Arial" w:cs="Arial"/>
          <w:sz w:val="20"/>
        </w:rPr>
        <w:t xml:space="preserve">của </w:t>
      </w:r>
      <w:r w:rsidR="00976783" w:rsidRPr="00CD3AE2">
        <w:rPr>
          <w:rFonts w:ascii="Arial" w:hAnsi="Arial" w:cs="Arial"/>
          <w:sz w:val="20"/>
        </w:rPr>
        <w:t>Thông tư này</w:t>
      </w:r>
      <w:r w:rsidR="00FD0C98" w:rsidRPr="00CD3AE2">
        <w:rPr>
          <w:rFonts w:ascii="Arial" w:hAnsi="Arial" w:cs="Arial"/>
          <w:sz w:val="20"/>
        </w:rPr>
        <w:t xml:space="preserve">; xem xét công nhận các cơ sở đủ </w:t>
      </w:r>
      <w:r w:rsidR="00976783" w:rsidRPr="00CD3AE2">
        <w:rPr>
          <w:rFonts w:ascii="Arial" w:hAnsi="Arial" w:cs="Arial"/>
          <w:sz w:val="20"/>
        </w:rPr>
        <w:t xml:space="preserve">điều </w:t>
      </w:r>
      <w:r w:rsidR="00FD0C98" w:rsidRPr="00CD3AE2">
        <w:rPr>
          <w:rFonts w:ascii="Arial" w:hAnsi="Arial" w:cs="Arial"/>
          <w:sz w:val="20"/>
        </w:rPr>
        <w:t xml:space="preserve">kiện đào tạo về </w:t>
      </w:r>
      <w:r w:rsidR="00785E0C" w:rsidRPr="00CD3AE2">
        <w:rPr>
          <w:rFonts w:ascii="Arial" w:hAnsi="Arial" w:cs="Arial"/>
          <w:sz w:val="20"/>
        </w:rPr>
        <w:t>môi giới</w:t>
      </w:r>
      <w:r w:rsidR="00AE5E94" w:rsidRPr="00CD3AE2">
        <w:rPr>
          <w:rFonts w:ascii="Arial" w:hAnsi="Arial" w:cs="Arial"/>
          <w:sz w:val="20"/>
          <w:lang w:val="en-US"/>
        </w:rPr>
        <w:t xml:space="preserve"> </w:t>
      </w:r>
      <w:r w:rsidR="00FD0C98" w:rsidRPr="00CD3AE2">
        <w:rPr>
          <w:rFonts w:ascii="Arial" w:hAnsi="Arial" w:cs="Arial"/>
          <w:sz w:val="20"/>
        </w:rPr>
        <w:t xml:space="preserve">bất động sản và quản lý </w:t>
      </w:r>
      <w:r w:rsidR="00976783" w:rsidRPr="00CD3AE2">
        <w:rPr>
          <w:rFonts w:ascii="Arial" w:hAnsi="Arial" w:cs="Arial"/>
          <w:sz w:val="20"/>
        </w:rPr>
        <w:t xml:space="preserve">điều </w:t>
      </w:r>
      <w:r w:rsidR="00494470" w:rsidRPr="00CD3AE2">
        <w:rPr>
          <w:rFonts w:ascii="Arial" w:hAnsi="Arial" w:cs="Arial"/>
          <w:sz w:val="20"/>
        </w:rPr>
        <w:t xml:space="preserve">hành sàn giao </w:t>
      </w:r>
      <w:r w:rsidR="00494470" w:rsidRPr="00CD3AE2">
        <w:rPr>
          <w:rFonts w:ascii="Arial" w:hAnsi="Arial" w:cs="Arial"/>
          <w:sz w:val="20"/>
          <w:lang w:val="en-US"/>
        </w:rPr>
        <w:t>d</w:t>
      </w:r>
      <w:r w:rsidR="00FD0C98" w:rsidRPr="00CD3AE2">
        <w:rPr>
          <w:rFonts w:ascii="Arial" w:hAnsi="Arial" w:cs="Arial"/>
          <w:sz w:val="20"/>
        </w:rPr>
        <w:t>ịch bất động sản; phối hợp với Sở Xây</w:t>
      </w:r>
      <w:r w:rsidR="00AE5E94" w:rsidRPr="00CD3AE2">
        <w:rPr>
          <w:rFonts w:ascii="Arial" w:hAnsi="Arial" w:cs="Arial"/>
          <w:sz w:val="20"/>
          <w:lang w:val="en-US"/>
        </w:rPr>
        <w:t xml:space="preserve"> </w:t>
      </w:r>
      <w:r w:rsidR="00FD0C98" w:rsidRPr="00CD3AE2">
        <w:rPr>
          <w:rFonts w:ascii="Arial" w:hAnsi="Arial" w:cs="Arial"/>
          <w:sz w:val="20"/>
        </w:rPr>
        <w:t>dựng các địa phương tổ chức kiểm tra việc đào tạo bồi dưỡng kiến thức về m</w:t>
      </w:r>
      <w:r w:rsidR="00A675BD" w:rsidRPr="00CD3AE2">
        <w:rPr>
          <w:rFonts w:ascii="Arial" w:hAnsi="Arial" w:cs="Arial"/>
          <w:sz w:val="20"/>
          <w:lang w:val="en-US"/>
        </w:rPr>
        <w:t>ô</w:t>
      </w:r>
      <w:r w:rsidR="00FD0C98" w:rsidRPr="00CD3AE2">
        <w:rPr>
          <w:rFonts w:ascii="Arial" w:hAnsi="Arial" w:cs="Arial"/>
          <w:sz w:val="20"/>
        </w:rPr>
        <w:t>i</w:t>
      </w:r>
      <w:r w:rsidR="00AE5E94" w:rsidRPr="00CD3AE2">
        <w:rPr>
          <w:rFonts w:ascii="Arial" w:hAnsi="Arial" w:cs="Arial"/>
          <w:sz w:val="20"/>
          <w:lang w:val="en-US"/>
        </w:rPr>
        <w:t xml:space="preserve"> </w:t>
      </w:r>
      <w:r w:rsidR="00FD0C98" w:rsidRPr="00CD3AE2">
        <w:rPr>
          <w:rFonts w:ascii="Arial" w:hAnsi="Arial" w:cs="Arial"/>
          <w:sz w:val="20"/>
        </w:rPr>
        <w:t xml:space="preserve">giới, quản lý </w:t>
      </w:r>
      <w:r w:rsidR="00976783" w:rsidRPr="00CD3AE2">
        <w:rPr>
          <w:rFonts w:ascii="Arial" w:hAnsi="Arial" w:cs="Arial"/>
          <w:sz w:val="20"/>
        </w:rPr>
        <w:t xml:space="preserve">điều </w:t>
      </w:r>
      <w:r w:rsidR="00FD0C98" w:rsidRPr="00CD3AE2">
        <w:rPr>
          <w:rFonts w:ascii="Arial" w:hAnsi="Arial" w:cs="Arial"/>
          <w:sz w:val="20"/>
        </w:rPr>
        <w:t xml:space="preserve">hành sàn giao </w:t>
      </w:r>
      <w:r w:rsidR="00671812" w:rsidRPr="00CD3AE2">
        <w:rPr>
          <w:rFonts w:ascii="Arial" w:hAnsi="Arial" w:cs="Arial"/>
          <w:sz w:val="20"/>
          <w:lang w:val="en-US"/>
        </w:rPr>
        <w:t>d</w:t>
      </w:r>
      <w:r w:rsidR="00FD0C98" w:rsidRPr="00CD3AE2">
        <w:rPr>
          <w:rFonts w:ascii="Arial" w:hAnsi="Arial" w:cs="Arial"/>
          <w:sz w:val="20"/>
        </w:rPr>
        <w:t xml:space="preserve">ịch bất động sản; </w:t>
      </w:r>
      <w:r w:rsidR="00301E41" w:rsidRPr="00CD3AE2">
        <w:rPr>
          <w:rFonts w:ascii="Arial" w:hAnsi="Arial" w:cs="Arial"/>
          <w:sz w:val="20"/>
          <w:lang w:val="en-US"/>
        </w:rPr>
        <w:t>kiểm</w:t>
      </w:r>
      <w:r w:rsidR="00FD0C98" w:rsidRPr="00CD3AE2">
        <w:rPr>
          <w:rFonts w:ascii="Arial" w:hAnsi="Arial" w:cs="Arial"/>
          <w:sz w:val="20"/>
        </w:rPr>
        <w:t xml:space="preserve"> tra hoạt động của các sàn</w:t>
      </w:r>
      <w:r w:rsidR="00AE5E94" w:rsidRPr="00CD3AE2">
        <w:rPr>
          <w:rFonts w:ascii="Arial" w:hAnsi="Arial" w:cs="Arial"/>
          <w:sz w:val="20"/>
          <w:lang w:val="en-US"/>
        </w:rPr>
        <w:t xml:space="preserve"> </w:t>
      </w:r>
      <w:r w:rsidR="00FD0C98" w:rsidRPr="00CD3AE2">
        <w:rPr>
          <w:rFonts w:ascii="Arial" w:hAnsi="Arial" w:cs="Arial"/>
          <w:sz w:val="20"/>
        </w:rPr>
        <w:t xml:space="preserve">giao dịch bất động sản theo quy định của </w:t>
      </w:r>
      <w:r w:rsidR="00976783" w:rsidRPr="00CD3AE2">
        <w:rPr>
          <w:rFonts w:ascii="Arial" w:hAnsi="Arial" w:cs="Arial"/>
          <w:sz w:val="20"/>
        </w:rPr>
        <w:t>Thông tư này</w:t>
      </w:r>
      <w:r w:rsidR="00AE4EB6" w:rsidRPr="00CD3AE2">
        <w:rPr>
          <w:rFonts w:ascii="Arial" w:hAnsi="Arial" w:cs="Arial"/>
          <w:sz w:val="20"/>
        </w:rPr>
        <w:t>.</w:t>
      </w:r>
    </w:p>
    <w:p w14:paraId="1AD74CDB" w14:textId="77777777" w:rsidR="00FD0C98" w:rsidRPr="00CD3AE2" w:rsidRDefault="006C7736"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Sở Xây dựng các địa phương tổ chức thi sát hạch, cấp chứng chỉ hành</w:t>
      </w:r>
      <w:r w:rsidRPr="00CD3AE2">
        <w:rPr>
          <w:rFonts w:ascii="Arial" w:hAnsi="Arial" w:cs="Arial"/>
          <w:sz w:val="20"/>
          <w:lang w:val="en-US"/>
        </w:rPr>
        <w:t xml:space="preserve"> </w:t>
      </w:r>
      <w:r w:rsidR="00FD0C98" w:rsidRPr="00CD3AE2">
        <w:rPr>
          <w:rFonts w:ascii="Arial" w:hAnsi="Arial" w:cs="Arial"/>
          <w:sz w:val="20"/>
        </w:rPr>
        <w:t>nghề</w:t>
      </w:r>
      <w:r w:rsidR="00BE5569" w:rsidRPr="00CD3AE2">
        <w:rPr>
          <w:rFonts w:ascii="Arial" w:hAnsi="Arial" w:cs="Arial"/>
          <w:sz w:val="20"/>
        </w:rPr>
        <w:t xml:space="preserve"> m</w:t>
      </w:r>
      <w:r w:rsidR="00BE5569" w:rsidRPr="00CD3AE2">
        <w:rPr>
          <w:rFonts w:ascii="Arial" w:hAnsi="Arial" w:cs="Arial"/>
          <w:sz w:val="20"/>
          <w:lang w:val="en-US"/>
        </w:rPr>
        <w:t>ôi</w:t>
      </w:r>
      <w:r w:rsidR="00FD0C98" w:rsidRPr="00CD3AE2">
        <w:rPr>
          <w:rFonts w:ascii="Arial" w:hAnsi="Arial" w:cs="Arial"/>
          <w:sz w:val="20"/>
        </w:rPr>
        <w:t xml:space="preserve"> giới bất động sản và hư</w:t>
      </w:r>
      <w:r w:rsidR="00EF49C5" w:rsidRPr="00CD3AE2">
        <w:rPr>
          <w:rFonts w:ascii="Arial" w:hAnsi="Arial" w:cs="Arial"/>
          <w:sz w:val="20"/>
          <w:lang w:val="en-US"/>
        </w:rPr>
        <w:t>ớ</w:t>
      </w:r>
      <w:r w:rsidR="00FD0C98" w:rsidRPr="00CD3AE2">
        <w:rPr>
          <w:rFonts w:ascii="Arial" w:hAnsi="Arial" w:cs="Arial"/>
          <w:sz w:val="20"/>
        </w:rPr>
        <w:t xml:space="preserve">ng dẫn, kiểm tra việc thực hiện </w:t>
      </w:r>
      <w:r w:rsidR="00976783" w:rsidRPr="00CD3AE2">
        <w:rPr>
          <w:rFonts w:ascii="Arial" w:hAnsi="Arial" w:cs="Arial"/>
          <w:sz w:val="20"/>
        </w:rPr>
        <w:t>Thông tư này</w:t>
      </w:r>
      <w:r w:rsidR="00FD0C98" w:rsidRPr="00CD3AE2">
        <w:rPr>
          <w:rFonts w:ascii="Arial" w:hAnsi="Arial" w:cs="Arial"/>
          <w:sz w:val="20"/>
        </w:rPr>
        <w:t xml:space="preserve"> tại</w:t>
      </w:r>
      <w:r w:rsidRPr="00CD3AE2">
        <w:rPr>
          <w:rFonts w:ascii="Arial" w:hAnsi="Arial" w:cs="Arial"/>
          <w:sz w:val="20"/>
          <w:lang w:val="en-US"/>
        </w:rPr>
        <w:t xml:space="preserve"> </w:t>
      </w:r>
      <w:r w:rsidR="00FD0C98" w:rsidRPr="00CD3AE2">
        <w:rPr>
          <w:rFonts w:ascii="Arial" w:hAnsi="Arial" w:cs="Arial"/>
          <w:sz w:val="20"/>
        </w:rPr>
        <w:t>địa phương</w:t>
      </w:r>
      <w:r w:rsidR="00AE4EB6" w:rsidRPr="00CD3AE2">
        <w:rPr>
          <w:rFonts w:ascii="Arial" w:hAnsi="Arial" w:cs="Arial"/>
          <w:sz w:val="20"/>
        </w:rPr>
        <w:t>.</w:t>
      </w:r>
    </w:p>
    <w:p w14:paraId="50AC37F6" w14:textId="77777777" w:rsidR="00FD0C98" w:rsidRPr="00CD3AE2" w:rsidRDefault="008341D6"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Trong quá trình thực hiện nếu có vư</w:t>
      </w:r>
      <w:r w:rsidR="00B02F2D" w:rsidRPr="00CD3AE2">
        <w:rPr>
          <w:rFonts w:ascii="Arial" w:hAnsi="Arial" w:cs="Arial"/>
          <w:sz w:val="20"/>
          <w:lang w:val="en-US"/>
        </w:rPr>
        <w:t>ớ</w:t>
      </w:r>
      <w:r w:rsidR="00FD0C98" w:rsidRPr="00CD3AE2">
        <w:rPr>
          <w:rFonts w:ascii="Arial" w:hAnsi="Arial" w:cs="Arial"/>
          <w:sz w:val="20"/>
        </w:rPr>
        <w:t>ng mắc, tổ chức, cá nhân gửi ý kiến</w:t>
      </w:r>
      <w:r w:rsidRPr="00CD3AE2">
        <w:rPr>
          <w:rFonts w:ascii="Arial" w:hAnsi="Arial" w:cs="Arial"/>
          <w:sz w:val="20"/>
          <w:lang w:val="en-US"/>
        </w:rPr>
        <w:t xml:space="preserve"> </w:t>
      </w:r>
      <w:r w:rsidR="00FD0C98" w:rsidRPr="00CD3AE2">
        <w:rPr>
          <w:rFonts w:ascii="Arial" w:hAnsi="Arial" w:cs="Arial"/>
          <w:sz w:val="20"/>
        </w:rPr>
        <w:t>về Bộ Xây dựng để giải quyết</w:t>
      </w:r>
      <w:r w:rsidR="00AE4EB6" w:rsidRPr="00CD3AE2">
        <w:rPr>
          <w:rFonts w:ascii="Arial" w:hAnsi="Arial" w:cs="Arial"/>
          <w:sz w:val="20"/>
        </w:rPr>
        <w:t>.</w:t>
      </w:r>
      <w:r w:rsidR="00FD0C98" w:rsidRPr="00CD3AE2">
        <w:rPr>
          <w:rFonts w:ascii="Arial" w:hAnsi="Arial" w:cs="Arial"/>
          <w:sz w:val="20"/>
        </w:rPr>
        <w:t>/</w:t>
      </w:r>
      <w:r w:rsidR="00AE4EB6" w:rsidRPr="00CD3AE2">
        <w:rPr>
          <w:rFonts w:ascii="Arial" w:hAnsi="Arial" w:cs="Arial"/>
          <w:sz w:val="20"/>
        </w:rPr>
        <w:t>.</w:t>
      </w:r>
    </w:p>
    <w:p w14:paraId="79EBC05D" w14:textId="77777777" w:rsidR="00E82EE9" w:rsidRPr="00CD3AE2" w:rsidRDefault="00E82EE9" w:rsidP="00347788">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FE025B" w:rsidRPr="00CD3AE2" w14:paraId="280A34D5" w14:textId="77777777">
        <w:tc>
          <w:tcPr>
            <w:tcW w:w="4428" w:type="dxa"/>
          </w:tcPr>
          <w:p w14:paraId="643FB47B" w14:textId="77777777" w:rsidR="00FE025B" w:rsidRPr="00CD3AE2" w:rsidRDefault="00FE025B" w:rsidP="00347788">
            <w:pPr>
              <w:spacing w:before="120"/>
              <w:rPr>
                <w:rFonts w:ascii="Arial" w:hAnsi="Arial" w:cs="Arial"/>
                <w:sz w:val="20"/>
                <w:szCs w:val="26"/>
              </w:rPr>
            </w:pPr>
            <w:r w:rsidRPr="00CD3AE2">
              <w:rPr>
                <w:rFonts w:ascii="Arial" w:hAnsi="Arial" w:cs="Arial"/>
                <w:sz w:val="20"/>
                <w:szCs w:val="26"/>
              </w:rPr>
              <w:br/>
            </w:r>
            <w:r w:rsidRPr="00CD3AE2">
              <w:rPr>
                <w:rFonts w:ascii="Arial" w:hAnsi="Arial" w:cs="Arial"/>
                <w:b/>
                <w:i/>
                <w:sz w:val="20"/>
                <w:szCs w:val="26"/>
              </w:rPr>
              <w:t>Nơi nhận:</w:t>
            </w:r>
            <w:r w:rsidRPr="00CD3AE2">
              <w:rPr>
                <w:rFonts w:ascii="Arial" w:hAnsi="Arial" w:cs="Arial"/>
                <w:b/>
                <w:i/>
                <w:sz w:val="20"/>
                <w:szCs w:val="26"/>
              </w:rPr>
              <w:br/>
            </w:r>
            <w:r w:rsidR="00277E0F" w:rsidRPr="00CD3AE2">
              <w:rPr>
                <w:rFonts w:ascii="Arial" w:hAnsi="Arial" w:cs="Arial"/>
                <w:sz w:val="16"/>
              </w:rPr>
              <w:t>-</w:t>
            </w:r>
            <w:r w:rsidR="00277E0F" w:rsidRPr="00CD3AE2">
              <w:rPr>
                <w:rFonts w:ascii="Arial" w:hAnsi="Arial" w:cs="Arial"/>
                <w:sz w:val="16"/>
                <w:lang w:val="en-US"/>
              </w:rPr>
              <w:t xml:space="preserve"> </w:t>
            </w:r>
            <w:r w:rsidR="00277E0F" w:rsidRPr="00CD3AE2">
              <w:rPr>
                <w:rFonts w:ascii="Arial" w:hAnsi="Arial" w:cs="Arial"/>
                <w:sz w:val="16"/>
              </w:rPr>
              <w:t>Thủ tướng, các Phó Th</w:t>
            </w:r>
            <w:r w:rsidR="00277E0F" w:rsidRPr="00CD3AE2">
              <w:rPr>
                <w:rFonts w:ascii="Arial" w:hAnsi="Arial" w:cs="Arial"/>
                <w:sz w:val="16"/>
                <w:lang w:val="en-US"/>
              </w:rPr>
              <w:t>ủ</w:t>
            </w:r>
            <w:r w:rsidR="00277E0F" w:rsidRPr="00CD3AE2">
              <w:rPr>
                <w:rFonts w:ascii="Arial" w:hAnsi="Arial" w:cs="Arial"/>
                <w:sz w:val="16"/>
              </w:rPr>
              <w:t xml:space="preserve"> tướng CP;</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Văn phòng Quốc hội;</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Văn phòng Chủ tịch nước;</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Văn phòng Trung ương Đảng;</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Các Bộ, cơ quan ngang Bộ, cơ quan thuộc CP;</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 xml:space="preserve">HĐND, </w:t>
            </w:r>
            <w:r w:rsidR="00277E0F" w:rsidRPr="00CD3AE2">
              <w:rPr>
                <w:rFonts w:ascii="Arial" w:hAnsi="Arial" w:cs="Arial"/>
                <w:sz w:val="16"/>
                <w:lang w:val="en-US"/>
              </w:rPr>
              <w:t>U</w:t>
            </w:r>
            <w:r w:rsidR="00277E0F" w:rsidRPr="00CD3AE2">
              <w:rPr>
                <w:rFonts w:ascii="Arial" w:hAnsi="Arial" w:cs="Arial"/>
                <w:sz w:val="16"/>
              </w:rPr>
              <w:t>BND các tỉnh, thành ph</w:t>
            </w:r>
            <w:r w:rsidR="00277E0F" w:rsidRPr="00CD3AE2">
              <w:rPr>
                <w:rFonts w:ascii="Arial" w:hAnsi="Arial" w:cs="Arial"/>
                <w:sz w:val="16"/>
                <w:lang w:val="en-US"/>
              </w:rPr>
              <w:t>ố</w:t>
            </w:r>
            <w:r w:rsidR="00277E0F" w:rsidRPr="00CD3AE2">
              <w:rPr>
                <w:rFonts w:ascii="Arial" w:hAnsi="Arial" w:cs="Arial"/>
                <w:sz w:val="16"/>
              </w:rPr>
              <w:t xml:space="preserve"> trực thuộc TW;</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Viện Kiểm sát nhân dân t</w:t>
            </w:r>
            <w:r w:rsidR="00277E0F" w:rsidRPr="00CD3AE2">
              <w:rPr>
                <w:rFonts w:ascii="Arial" w:hAnsi="Arial" w:cs="Arial"/>
                <w:sz w:val="16"/>
                <w:lang w:val="en-US"/>
              </w:rPr>
              <w:t>ố</w:t>
            </w:r>
            <w:r w:rsidR="00277E0F" w:rsidRPr="00CD3AE2">
              <w:rPr>
                <w:rFonts w:ascii="Arial" w:hAnsi="Arial" w:cs="Arial"/>
                <w:sz w:val="16"/>
              </w:rPr>
              <w:t>i cao;</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T</w:t>
            </w:r>
            <w:r w:rsidR="00277E0F" w:rsidRPr="00CD3AE2">
              <w:rPr>
                <w:rFonts w:ascii="Arial" w:hAnsi="Arial" w:cs="Arial"/>
                <w:sz w:val="16"/>
                <w:lang w:val="en-US"/>
              </w:rPr>
              <w:t>òa</w:t>
            </w:r>
            <w:r w:rsidR="00277E0F" w:rsidRPr="00CD3AE2">
              <w:rPr>
                <w:rFonts w:ascii="Arial" w:hAnsi="Arial" w:cs="Arial"/>
                <w:sz w:val="16"/>
              </w:rPr>
              <w:t xml:space="preserve"> án nhân dân tối cao;</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Công báo, Website của Chính phủ, Website BXD;</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Cục kiểm tra văn bản QPPL - Bộ Tư pháp;</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S</w:t>
            </w:r>
            <w:r w:rsidR="00277E0F" w:rsidRPr="00CD3AE2">
              <w:rPr>
                <w:rFonts w:ascii="Arial" w:hAnsi="Arial" w:cs="Arial"/>
                <w:sz w:val="16"/>
                <w:lang w:val="en-US"/>
              </w:rPr>
              <w:t>ở</w:t>
            </w:r>
            <w:r w:rsidR="00277E0F" w:rsidRPr="00CD3AE2">
              <w:rPr>
                <w:rFonts w:ascii="Arial" w:hAnsi="Arial" w:cs="Arial"/>
                <w:sz w:val="16"/>
              </w:rPr>
              <w:t xml:space="preserve"> Xây dựng các tỉnh, thành ph</w:t>
            </w:r>
            <w:r w:rsidR="00277E0F" w:rsidRPr="00CD3AE2">
              <w:rPr>
                <w:rFonts w:ascii="Arial" w:hAnsi="Arial" w:cs="Arial"/>
                <w:sz w:val="16"/>
                <w:lang w:val="en-US"/>
              </w:rPr>
              <w:t>ố</w:t>
            </w:r>
            <w:r w:rsidR="00277E0F" w:rsidRPr="00CD3AE2">
              <w:rPr>
                <w:rFonts w:ascii="Arial" w:hAnsi="Arial" w:cs="Arial"/>
                <w:sz w:val="16"/>
              </w:rPr>
              <w:t xml:space="preserve"> trực thuộc TW;</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Các đơn vị thuộc BXD;</w:t>
            </w:r>
            <w:r w:rsidR="00277E0F" w:rsidRPr="00CD3AE2">
              <w:rPr>
                <w:rFonts w:ascii="Arial" w:hAnsi="Arial" w:cs="Arial"/>
                <w:sz w:val="16"/>
              </w:rPr>
              <w:br/>
              <w:t>-</w:t>
            </w:r>
            <w:r w:rsidR="00277E0F" w:rsidRPr="00CD3AE2">
              <w:rPr>
                <w:rFonts w:ascii="Arial" w:hAnsi="Arial" w:cs="Arial"/>
                <w:sz w:val="16"/>
                <w:lang w:val="en-US"/>
              </w:rPr>
              <w:t xml:space="preserve"> </w:t>
            </w:r>
            <w:r w:rsidR="00277E0F" w:rsidRPr="00CD3AE2">
              <w:rPr>
                <w:rFonts w:ascii="Arial" w:hAnsi="Arial" w:cs="Arial"/>
                <w:sz w:val="16"/>
              </w:rPr>
              <w:t>Lưu: VT, Cục QLN (5b)</w:t>
            </w:r>
            <w:r w:rsidR="00AE4EB6" w:rsidRPr="00CD3AE2">
              <w:rPr>
                <w:rFonts w:ascii="Arial" w:hAnsi="Arial" w:cs="Arial"/>
                <w:sz w:val="16"/>
              </w:rPr>
              <w:t>.</w:t>
            </w:r>
          </w:p>
        </w:tc>
        <w:tc>
          <w:tcPr>
            <w:tcW w:w="4500" w:type="dxa"/>
          </w:tcPr>
          <w:p w14:paraId="7AFBC6E5" w14:textId="77777777" w:rsidR="00FE025B" w:rsidRPr="00CD3AE2" w:rsidRDefault="00277E0F" w:rsidP="00347788">
            <w:pPr>
              <w:spacing w:before="120"/>
              <w:jc w:val="center"/>
              <w:rPr>
                <w:rFonts w:ascii="Arial" w:hAnsi="Arial" w:cs="Arial"/>
                <w:b/>
                <w:sz w:val="20"/>
                <w:szCs w:val="26"/>
                <w:lang w:val="en-US"/>
              </w:rPr>
            </w:pPr>
            <w:r w:rsidRPr="00CD3AE2">
              <w:rPr>
                <w:rFonts w:ascii="Arial" w:hAnsi="Arial" w:cs="Arial"/>
                <w:b/>
                <w:sz w:val="20"/>
                <w:szCs w:val="26"/>
                <w:lang w:val="en-US"/>
              </w:rPr>
              <w:t>KT</w:t>
            </w:r>
            <w:r w:rsidR="00AE4EB6" w:rsidRPr="00CD3AE2">
              <w:rPr>
                <w:rFonts w:ascii="Arial" w:hAnsi="Arial" w:cs="Arial"/>
                <w:b/>
                <w:sz w:val="20"/>
                <w:szCs w:val="26"/>
                <w:lang w:val="en-US"/>
              </w:rPr>
              <w:t>.</w:t>
            </w:r>
            <w:r w:rsidRPr="00CD3AE2">
              <w:rPr>
                <w:rFonts w:ascii="Arial" w:hAnsi="Arial" w:cs="Arial"/>
                <w:b/>
                <w:sz w:val="20"/>
                <w:szCs w:val="26"/>
                <w:lang w:val="en-US"/>
              </w:rPr>
              <w:t xml:space="preserve"> BỘ TRƯỞNG</w:t>
            </w:r>
            <w:r w:rsidRPr="00CD3AE2">
              <w:rPr>
                <w:rFonts w:ascii="Arial" w:hAnsi="Arial" w:cs="Arial"/>
                <w:b/>
                <w:sz w:val="20"/>
                <w:szCs w:val="26"/>
                <w:lang w:val="en-US"/>
              </w:rPr>
              <w:br/>
              <w:t>THỨ TRƯỞNG</w:t>
            </w:r>
            <w:r w:rsidRPr="00CD3AE2">
              <w:rPr>
                <w:rFonts w:ascii="Arial" w:hAnsi="Arial" w:cs="Arial"/>
                <w:b/>
                <w:sz w:val="20"/>
                <w:szCs w:val="26"/>
                <w:lang w:val="en-US"/>
              </w:rPr>
              <w:br/>
            </w:r>
            <w:r w:rsidRPr="00CD3AE2">
              <w:rPr>
                <w:rFonts w:ascii="Arial" w:hAnsi="Arial" w:cs="Arial"/>
                <w:b/>
                <w:sz w:val="20"/>
                <w:szCs w:val="26"/>
                <w:lang w:val="en-US"/>
              </w:rPr>
              <w:br/>
            </w:r>
            <w:r w:rsidRPr="00CD3AE2">
              <w:rPr>
                <w:rFonts w:ascii="Arial" w:hAnsi="Arial" w:cs="Arial"/>
                <w:b/>
                <w:sz w:val="20"/>
                <w:szCs w:val="26"/>
                <w:lang w:val="en-US"/>
              </w:rPr>
              <w:br/>
            </w:r>
            <w:r w:rsidRPr="00CD3AE2">
              <w:rPr>
                <w:rFonts w:ascii="Arial" w:hAnsi="Arial" w:cs="Arial"/>
                <w:b/>
                <w:sz w:val="20"/>
                <w:szCs w:val="26"/>
                <w:lang w:val="en-US"/>
              </w:rPr>
              <w:br/>
            </w:r>
            <w:r w:rsidRPr="00CD3AE2">
              <w:rPr>
                <w:rFonts w:ascii="Arial" w:hAnsi="Arial" w:cs="Arial"/>
                <w:b/>
                <w:sz w:val="20"/>
                <w:szCs w:val="26"/>
                <w:lang w:val="en-US"/>
              </w:rPr>
              <w:br/>
              <w:t>Phạm Hồng Hà</w:t>
            </w:r>
          </w:p>
        </w:tc>
      </w:tr>
    </w:tbl>
    <w:p w14:paraId="2A9989C0" w14:textId="77777777" w:rsidR="00FD0C98" w:rsidRPr="00CD3AE2" w:rsidRDefault="00FD0C98" w:rsidP="00347788">
      <w:pPr>
        <w:spacing w:before="120"/>
        <w:rPr>
          <w:rFonts w:ascii="Arial" w:hAnsi="Arial" w:cs="Arial"/>
          <w:sz w:val="20"/>
        </w:rPr>
      </w:pPr>
    </w:p>
    <w:p w14:paraId="5F465155" w14:textId="77777777" w:rsidR="00FD0C98" w:rsidRPr="00CD3AE2" w:rsidRDefault="008F2A85" w:rsidP="00347788">
      <w:pPr>
        <w:spacing w:before="120"/>
        <w:jc w:val="center"/>
        <w:rPr>
          <w:rFonts w:ascii="Arial" w:hAnsi="Arial" w:cs="Arial"/>
          <w:b/>
          <w:sz w:val="20"/>
          <w:lang w:val="en-US"/>
        </w:rPr>
      </w:pPr>
      <w:bookmarkStart w:id="101" w:name="chuong_phuluc_1"/>
      <w:r w:rsidRPr="00CD3AE2">
        <w:rPr>
          <w:rFonts w:ascii="Arial" w:hAnsi="Arial" w:cs="Arial"/>
          <w:b/>
        </w:rPr>
        <w:t>PHỤ LỤC 1</w:t>
      </w:r>
      <w:bookmarkEnd w:id="101"/>
    </w:p>
    <w:p w14:paraId="27AB07C4" w14:textId="77777777" w:rsidR="00FD0C98" w:rsidRPr="00CD3AE2" w:rsidRDefault="00DF39DA" w:rsidP="00347788">
      <w:pPr>
        <w:spacing w:before="120"/>
        <w:jc w:val="center"/>
        <w:rPr>
          <w:rFonts w:ascii="Arial" w:hAnsi="Arial" w:cs="Arial"/>
          <w:i/>
          <w:sz w:val="20"/>
        </w:rPr>
      </w:pPr>
      <w:bookmarkStart w:id="102" w:name="chuong_phuluc_1_name"/>
      <w:r w:rsidRPr="00CD3AE2">
        <w:rPr>
          <w:rFonts w:ascii="Arial" w:hAnsi="Arial" w:cs="Arial"/>
          <w:sz w:val="20"/>
        </w:rPr>
        <w:t>MẪU ĐƠN ĐĂNG KÝ DỰ THI SÁT HẠCH CẤP CHỨNG CHỈ HÀNH NGHỀ MÔI GIỚI BẤT ĐỘNG SẢN</w:t>
      </w:r>
      <w:bookmarkEnd w:id="102"/>
      <w:r w:rsidR="00EC7B2E" w:rsidRPr="00CD3AE2">
        <w:rPr>
          <w:rFonts w:ascii="Arial" w:hAnsi="Arial" w:cs="Arial"/>
          <w:sz w:val="20"/>
        </w:rPr>
        <w:br/>
      </w:r>
      <w:r w:rsidR="00FD0C98" w:rsidRPr="00CD3AE2">
        <w:rPr>
          <w:rFonts w:ascii="Arial" w:hAnsi="Arial" w:cs="Arial"/>
          <w:i/>
          <w:sz w:val="20"/>
        </w:rPr>
        <w:t xml:space="preserve">(Ban hành kèm theo </w:t>
      </w:r>
      <w:r w:rsidR="00976783" w:rsidRPr="00CD3AE2">
        <w:rPr>
          <w:rFonts w:ascii="Arial" w:hAnsi="Arial" w:cs="Arial"/>
          <w:i/>
          <w:sz w:val="20"/>
        </w:rPr>
        <w:t xml:space="preserve">Thông tư </w:t>
      </w:r>
      <w:r w:rsidR="00FD0C98" w:rsidRPr="00CD3AE2">
        <w:rPr>
          <w:rFonts w:ascii="Arial" w:hAnsi="Arial" w:cs="Arial"/>
          <w:i/>
          <w:sz w:val="20"/>
        </w:rPr>
        <w:t xml:space="preserve">số </w:t>
      </w:r>
      <w:r w:rsidR="00782B80" w:rsidRPr="00CD3AE2">
        <w:rPr>
          <w:rFonts w:ascii="Arial" w:hAnsi="Arial" w:cs="Arial"/>
          <w:i/>
          <w:sz w:val="20"/>
          <w:lang w:val="en-US"/>
        </w:rPr>
        <w:t>11</w:t>
      </w:r>
      <w:r w:rsidR="00C53F03" w:rsidRPr="00CD3AE2">
        <w:rPr>
          <w:rFonts w:ascii="Arial" w:hAnsi="Arial" w:cs="Arial"/>
          <w:i/>
          <w:sz w:val="20"/>
        </w:rPr>
        <w:t>/2015/TT-BXD ngày 30</w:t>
      </w:r>
      <w:r w:rsidR="00FD0C98" w:rsidRPr="00CD3AE2">
        <w:rPr>
          <w:rFonts w:ascii="Arial" w:hAnsi="Arial" w:cs="Arial"/>
          <w:i/>
          <w:sz w:val="20"/>
        </w:rPr>
        <w:t>/</w:t>
      </w:r>
      <w:r w:rsidR="00C53F03" w:rsidRPr="00CD3AE2">
        <w:rPr>
          <w:rFonts w:ascii="Arial" w:hAnsi="Arial" w:cs="Arial"/>
          <w:i/>
          <w:sz w:val="20"/>
          <w:lang w:val="en-US"/>
        </w:rPr>
        <w:t>1</w:t>
      </w:r>
      <w:r w:rsidR="00FD0C98" w:rsidRPr="00CD3AE2">
        <w:rPr>
          <w:rFonts w:ascii="Arial" w:hAnsi="Arial" w:cs="Arial"/>
          <w:i/>
          <w:sz w:val="20"/>
        </w:rPr>
        <w:t>2/2015 của Bộ Xây dựng Quy định</w:t>
      </w:r>
      <w:r w:rsidRPr="00CD3AE2">
        <w:rPr>
          <w:rFonts w:ascii="Arial" w:hAnsi="Arial" w:cs="Arial"/>
          <w:i/>
          <w:sz w:val="20"/>
          <w:lang w:val="en-US"/>
        </w:rPr>
        <w:t xml:space="preserve"> </w:t>
      </w:r>
      <w:r w:rsidR="00FD0C98" w:rsidRPr="00CD3AE2">
        <w:rPr>
          <w:rFonts w:ascii="Arial" w:hAnsi="Arial" w:cs="Arial"/>
          <w:i/>
          <w:sz w:val="20"/>
        </w:rPr>
        <w:t>việc cấp chứng chỉ hành nghề môi giới bất động sản; hướng dẫn việc đào tạo, bồi dưỡng kiến</w:t>
      </w:r>
      <w:r w:rsidRPr="00CD3AE2">
        <w:rPr>
          <w:rFonts w:ascii="Arial" w:hAnsi="Arial" w:cs="Arial"/>
          <w:i/>
          <w:sz w:val="20"/>
          <w:lang w:val="en-US"/>
        </w:rPr>
        <w:t xml:space="preserve"> </w:t>
      </w:r>
      <w:r w:rsidR="00FD0C98"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FD0C98" w:rsidRPr="00CD3AE2">
        <w:rPr>
          <w:rFonts w:ascii="Arial" w:hAnsi="Arial" w:cs="Arial"/>
          <w:i/>
          <w:sz w:val="20"/>
        </w:rPr>
        <w:t>hành sàn giao dị</w:t>
      </w:r>
      <w:r w:rsidR="00C45954" w:rsidRPr="00CD3AE2">
        <w:rPr>
          <w:rFonts w:ascii="Arial" w:hAnsi="Arial" w:cs="Arial"/>
          <w:i/>
          <w:sz w:val="20"/>
        </w:rPr>
        <w:t xml:space="preserve">ch </w:t>
      </w:r>
      <w:r w:rsidR="00C45954" w:rsidRPr="00CD3AE2">
        <w:rPr>
          <w:rFonts w:ascii="Arial" w:hAnsi="Arial" w:cs="Arial"/>
          <w:i/>
          <w:sz w:val="20"/>
          <w:lang w:val="en-US"/>
        </w:rPr>
        <w:t>bấ</w:t>
      </w:r>
      <w:r w:rsidR="00FD0C98" w:rsidRPr="00CD3AE2">
        <w:rPr>
          <w:rFonts w:ascii="Arial" w:hAnsi="Arial" w:cs="Arial"/>
          <w:i/>
          <w:sz w:val="20"/>
        </w:rPr>
        <w:t>t động sản; quy định việc</w:t>
      </w:r>
      <w:r w:rsidRPr="00CD3AE2">
        <w:rPr>
          <w:rFonts w:ascii="Arial" w:hAnsi="Arial" w:cs="Arial"/>
          <w:i/>
          <w:sz w:val="20"/>
          <w:lang w:val="en-US"/>
        </w:rPr>
        <w:t xml:space="preserve"> </w:t>
      </w:r>
      <w:r w:rsidR="00FD0C98" w:rsidRPr="00CD3AE2">
        <w:rPr>
          <w:rFonts w:ascii="Arial" w:hAnsi="Arial" w:cs="Arial"/>
          <w:i/>
          <w:sz w:val="20"/>
        </w:rPr>
        <w:t>thành lập và t</w:t>
      </w:r>
      <w:r w:rsidR="00C45954" w:rsidRPr="00CD3AE2">
        <w:rPr>
          <w:rFonts w:ascii="Arial" w:hAnsi="Arial" w:cs="Arial"/>
          <w:i/>
          <w:sz w:val="20"/>
          <w:lang w:val="en-US"/>
        </w:rPr>
        <w:t>ổ</w:t>
      </w:r>
      <w:r w:rsidR="00FD0C98" w:rsidRPr="00CD3AE2">
        <w:rPr>
          <w:rFonts w:ascii="Arial" w:hAnsi="Arial" w:cs="Arial"/>
          <w:i/>
          <w:sz w:val="20"/>
        </w:rPr>
        <w:t xml:space="preserve"> chức hoạt động của sàn giao dịch bất động sản)</w:t>
      </w:r>
    </w:p>
    <w:tbl>
      <w:tblPr>
        <w:tblW w:w="0" w:type="auto"/>
        <w:tblLook w:val="01E0" w:firstRow="1" w:lastRow="1" w:firstColumn="1" w:lastColumn="1" w:noHBand="0" w:noVBand="0"/>
      </w:tblPr>
      <w:tblGrid>
        <w:gridCol w:w="1385"/>
        <w:gridCol w:w="5443"/>
        <w:gridCol w:w="1697"/>
      </w:tblGrid>
      <w:tr w:rsidR="006D3001" w:rsidRPr="00CD3AE2" w14:paraId="03846D8F" w14:textId="77777777">
        <w:trPr>
          <w:trHeight w:val="288"/>
        </w:trPr>
        <w:tc>
          <w:tcPr>
            <w:tcW w:w="138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tblGrid>
            <w:tr w:rsidR="006D3001" w:rsidRPr="00CD3AE2" w14:paraId="5DFBA670" w14:textId="77777777" w:rsidTr="00177C53">
              <w:trPr>
                <w:trHeight w:val="1288"/>
              </w:trPr>
              <w:tc>
                <w:tcPr>
                  <w:tcW w:w="1075" w:type="dxa"/>
                  <w:vAlign w:val="center"/>
                </w:tcPr>
                <w:p w14:paraId="6755B488" w14:textId="77777777" w:rsidR="006D3001" w:rsidRPr="00CD3AE2" w:rsidRDefault="006D3001" w:rsidP="00177C53">
                  <w:pPr>
                    <w:spacing w:before="120"/>
                    <w:jc w:val="center"/>
                    <w:rPr>
                      <w:rFonts w:ascii="Arial" w:hAnsi="Arial" w:cs="Arial"/>
                      <w:sz w:val="20"/>
                      <w:szCs w:val="26"/>
                      <w:lang w:val="en-US"/>
                    </w:rPr>
                  </w:pPr>
                  <w:r w:rsidRPr="00CD3AE2">
                    <w:rPr>
                      <w:rFonts w:ascii="Arial" w:hAnsi="Arial" w:cs="Arial"/>
                      <w:sz w:val="20"/>
                      <w:szCs w:val="26"/>
                      <w:lang w:val="en-US"/>
                    </w:rPr>
                    <w:t>(Ảnh 4x6)</w:t>
                  </w:r>
                </w:p>
              </w:tc>
            </w:tr>
          </w:tbl>
          <w:p w14:paraId="1A2CF925" w14:textId="77777777" w:rsidR="006D3001" w:rsidRPr="00CD3AE2" w:rsidRDefault="006D3001" w:rsidP="00347788">
            <w:pPr>
              <w:spacing w:before="120"/>
              <w:rPr>
                <w:rFonts w:ascii="Arial" w:hAnsi="Arial" w:cs="Arial"/>
                <w:b/>
                <w:sz w:val="20"/>
                <w:szCs w:val="26"/>
              </w:rPr>
            </w:pPr>
          </w:p>
        </w:tc>
        <w:tc>
          <w:tcPr>
            <w:tcW w:w="5443" w:type="dxa"/>
          </w:tcPr>
          <w:p w14:paraId="4A5ECDD8" w14:textId="77777777" w:rsidR="006D3001" w:rsidRPr="00CD3AE2" w:rsidRDefault="006D3001" w:rsidP="00347788">
            <w:pPr>
              <w:spacing w:before="120"/>
              <w:jc w:val="center"/>
              <w:rPr>
                <w:rFonts w:ascii="Arial" w:hAnsi="Arial" w:cs="Arial"/>
                <w:b/>
                <w:sz w:val="20"/>
                <w:szCs w:val="26"/>
              </w:rPr>
            </w:pPr>
            <w:r w:rsidRPr="00CD3AE2">
              <w:rPr>
                <w:rFonts w:ascii="Arial" w:hAnsi="Arial" w:cs="Arial"/>
                <w:b/>
                <w:sz w:val="20"/>
                <w:szCs w:val="26"/>
              </w:rPr>
              <w:t>CỘNG HÒA XÃ HỘI CHỦ NGHĨA VIỆT NAM</w:t>
            </w:r>
            <w:r w:rsidRPr="00CD3AE2">
              <w:rPr>
                <w:rFonts w:ascii="Arial" w:hAnsi="Arial" w:cs="Arial"/>
                <w:b/>
                <w:sz w:val="20"/>
                <w:szCs w:val="26"/>
              </w:rPr>
              <w:br/>
              <w:t>Độc lập - Tự do - Hạnh phúc</w:t>
            </w:r>
            <w:r w:rsidRPr="00CD3AE2">
              <w:rPr>
                <w:rFonts w:ascii="Arial" w:hAnsi="Arial" w:cs="Arial"/>
                <w:b/>
                <w:sz w:val="20"/>
                <w:szCs w:val="26"/>
              </w:rPr>
              <w:br/>
              <w:t>---------------</w:t>
            </w:r>
          </w:p>
        </w:tc>
        <w:tc>
          <w:tcPr>
            <w:tcW w:w="1697" w:type="dxa"/>
          </w:tcPr>
          <w:p w14:paraId="320BA34C" w14:textId="77777777" w:rsidR="006D3001" w:rsidRPr="00CD3AE2" w:rsidRDefault="006D3001" w:rsidP="00347788">
            <w:pPr>
              <w:spacing w:before="120"/>
              <w:jc w:val="center"/>
              <w:rPr>
                <w:rFonts w:ascii="Arial" w:hAnsi="Arial" w:cs="Arial"/>
                <w:sz w:val="20"/>
                <w:szCs w:val="26"/>
              </w:rPr>
            </w:pPr>
          </w:p>
        </w:tc>
      </w:tr>
      <w:tr w:rsidR="006D3001" w:rsidRPr="00CD3AE2" w14:paraId="12198732" w14:textId="77777777">
        <w:trPr>
          <w:trHeight w:val="256"/>
        </w:trPr>
        <w:tc>
          <w:tcPr>
            <w:tcW w:w="1385" w:type="dxa"/>
          </w:tcPr>
          <w:p w14:paraId="0A6BBD5A" w14:textId="77777777" w:rsidR="006D3001" w:rsidRPr="00CD3AE2" w:rsidRDefault="006D3001" w:rsidP="00347788">
            <w:pPr>
              <w:spacing w:before="120"/>
              <w:rPr>
                <w:rFonts w:ascii="Arial" w:hAnsi="Arial" w:cs="Arial"/>
                <w:i/>
                <w:sz w:val="20"/>
                <w:szCs w:val="26"/>
              </w:rPr>
            </w:pPr>
          </w:p>
        </w:tc>
        <w:tc>
          <w:tcPr>
            <w:tcW w:w="7140" w:type="dxa"/>
            <w:gridSpan w:val="2"/>
          </w:tcPr>
          <w:p w14:paraId="624BD439" w14:textId="77777777" w:rsidR="006D3001" w:rsidRPr="00CD3AE2" w:rsidRDefault="006D3001" w:rsidP="00347788">
            <w:pPr>
              <w:spacing w:before="120"/>
              <w:jc w:val="right"/>
              <w:rPr>
                <w:rFonts w:ascii="Arial" w:hAnsi="Arial" w:cs="Arial"/>
                <w:i/>
                <w:sz w:val="20"/>
                <w:szCs w:val="26"/>
                <w:lang w:val="en-US"/>
              </w:rPr>
            </w:pPr>
            <w:r w:rsidRPr="00CD3AE2">
              <w:rPr>
                <w:rFonts w:ascii="Arial" w:hAnsi="Arial" w:cs="Arial"/>
                <w:i/>
                <w:sz w:val="20"/>
                <w:szCs w:val="26"/>
              </w:rPr>
              <w:t xml:space="preserve">Ngày </w:t>
            </w:r>
            <w:r w:rsidRPr="00CD3AE2">
              <w:rPr>
                <w:rFonts w:ascii="Arial" w:hAnsi="Arial" w:cs="Arial"/>
                <w:i/>
                <w:sz w:val="20"/>
                <w:szCs w:val="26"/>
                <w:lang w:val="en-US"/>
              </w:rPr>
              <w:t>…</w:t>
            </w:r>
            <w:r w:rsidRPr="00CD3AE2">
              <w:rPr>
                <w:rFonts w:ascii="Arial" w:hAnsi="Arial" w:cs="Arial"/>
                <w:i/>
                <w:sz w:val="20"/>
                <w:szCs w:val="26"/>
              </w:rPr>
              <w:t xml:space="preserve"> tháng </w:t>
            </w:r>
            <w:r w:rsidRPr="00CD3AE2">
              <w:rPr>
                <w:rFonts w:ascii="Arial" w:hAnsi="Arial" w:cs="Arial"/>
                <w:i/>
                <w:sz w:val="20"/>
                <w:szCs w:val="26"/>
                <w:lang w:val="en-US"/>
              </w:rPr>
              <w:t>…</w:t>
            </w:r>
            <w:r w:rsidRPr="00CD3AE2">
              <w:rPr>
                <w:rFonts w:ascii="Arial" w:hAnsi="Arial" w:cs="Arial"/>
                <w:i/>
                <w:sz w:val="20"/>
                <w:szCs w:val="26"/>
              </w:rPr>
              <w:t xml:space="preserve"> năm </w:t>
            </w:r>
            <w:r w:rsidRPr="00CD3AE2">
              <w:rPr>
                <w:rFonts w:ascii="Arial" w:hAnsi="Arial" w:cs="Arial"/>
                <w:i/>
                <w:sz w:val="20"/>
                <w:szCs w:val="26"/>
                <w:lang w:val="en-US"/>
              </w:rPr>
              <w:t>…</w:t>
            </w:r>
          </w:p>
        </w:tc>
      </w:tr>
    </w:tbl>
    <w:p w14:paraId="78643FA2" w14:textId="77777777" w:rsidR="003E3FDE" w:rsidRPr="00CD3AE2" w:rsidRDefault="003E3FDE" w:rsidP="00347788">
      <w:pPr>
        <w:spacing w:before="120"/>
        <w:rPr>
          <w:rFonts w:ascii="Arial" w:hAnsi="Arial" w:cs="Arial"/>
          <w:sz w:val="20"/>
          <w:lang w:val="en-US"/>
        </w:rPr>
      </w:pPr>
    </w:p>
    <w:p w14:paraId="38EA2C14" w14:textId="77777777" w:rsidR="00FD0C98" w:rsidRPr="00CD3AE2" w:rsidRDefault="003E3FDE" w:rsidP="00347788">
      <w:pPr>
        <w:spacing w:before="120"/>
        <w:jc w:val="center"/>
        <w:rPr>
          <w:rFonts w:ascii="Arial" w:hAnsi="Arial" w:cs="Arial"/>
          <w:b/>
          <w:sz w:val="20"/>
        </w:rPr>
      </w:pPr>
      <w:r w:rsidRPr="00CD3AE2">
        <w:rPr>
          <w:rFonts w:ascii="Arial" w:hAnsi="Arial" w:cs="Arial"/>
          <w:b/>
          <w:sz w:val="20"/>
        </w:rPr>
        <w:t>ĐĂNG KÝ DỰ THI SÁT HẠCH CẤP CHỨNG CHỈ HÀNH NGH</w:t>
      </w:r>
      <w:r w:rsidR="00C92427" w:rsidRPr="00CD3AE2">
        <w:rPr>
          <w:rFonts w:ascii="Arial" w:hAnsi="Arial" w:cs="Arial"/>
          <w:b/>
          <w:sz w:val="20"/>
          <w:lang w:val="en-US"/>
        </w:rPr>
        <w:t>Ề</w:t>
      </w:r>
      <w:r w:rsidRPr="00CD3AE2">
        <w:rPr>
          <w:rFonts w:ascii="Arial" w:hAnsi="Arial" w:cs="Arial"/>
          <w:b/>
          <w:sz w:val="20"/>
        </w:rPr>
        <w:t xml:space="preserve"> MÔI GIỚI BẤT ĐỘNG SẢN</w:t>
      </w:r>
    </w:p>
    <w:p w14:paraId="0AA9C96B" w14:textId="77777777" w:rsidR="00FD0C98" w:rsidRPr="00CD3AE2" w:rsidRDefault="00FD0C98" w:rsidP="00347788">
      <w:pPr>
        <w:spacing w:before="120"/>
        <w:jc w:val="center"/>
        <w:rPr>
          <w:rFonts w:ascii="Arial" w:hAnsi="Arial" w:cs="Arial"/>
          <w:sz w:val="20"/>
          <w:lang w:val="en-US"/>
        </w:rPr>
      </w:pPr>
      <w:r w:rsidRPr="00CD3AE2">
        <w:rPr>
          <w:rFonts w:ascii="Arial" w:hAnsi="Arial" w:cs="Arial"/>
          <w:b/>
          <w:sz w:val="20"/>
        </w:rPr>
        <w:t>Kính gửi:</w:t>
      </w:r>
      <w:r w:rsidR="00C92427" w:rsidRPr="00CD3AE2">
        <w:rPr>
          <w:rFonts w:ascii="Arial" w:hAnsi="Arial" w:cs="Arial"/>
          <w:sz w:val="20"/>
          <w:lang w:val="en-US"/>
        </w:rPr>
        <w:t xml:space="preserve"> …………………………………</w:t>
      </w:r>
      <w:r w:rsidR="00AE4EB6" w:rsidRPr="00CD3AE2">
        <w:rPr>
          <w:rFonts w:ascii="Arial" w:hAnsi="Arial" w:cs="Arial"/>
          <w:sz w:val="20"/>
          <w:lang w:val="en-US"/>
        </w:rPr>
        <w:t>.</w:t>
      </w:r>
    </w:p>
    <w:p w14:paraId="2EA0D2A8" w14:textId="77777777" w:rsidR="00FD0C98" w:rsidRPr="00CD3AE2" w:rsidRDefault="00FA324B"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Họ và tên:</w:t>
      </w:r>
    </w:p>
    <w:p w14:paraId="6ABE4721" w14:textId="77777777" w:rsidR="00FD0C98" w:rsidRPr="00CD3AE2" w:rsidRDefault="008266FC"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Ngày, tháng, năm sinh:</w:t>
      </w:r>
    </w:p>
    <w:p w14:paraId="20BB9D80" w14:textId="77777777" w:rsidR="00FD0C98" w:rsidRPr="00CD3AE2" w:rsidRDefault="00413EAF" w:rsidP="00347788">
      <w:pPr>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Nơi sinh:</w:t>
      </w:r>
    </w:p>
    <w:p w14:paraId="5895E92D" w14:textId="77777777" w:rsidR="00FD0C98" w:rsidRPr="00CD3AE2" w:rsidRDefault="008E4BB9" w:rsidP="00347788">
      <w:pPr>
        <w:spacing w:before="120"/>
        <w:rPr>
          <w:rFonts w:ascii="Arial" w:hAnsi="Arial" w:cs="Arial"/>
          <w:sz w:val="20"/>
        </w:rPr>
      </w:pPr>
      <w:r w:rsidRPr="00CD3AE2">
        <w:rPr>
          <w:rFonts w:ascii="Arial" w:hAnsi="Arial" w:cs="Arial"/>
          <w:sz w:val="20"/>
          <w:lang w:val="en-US"/>
        </w:rPr>
        <w:t>4</w:t>
      </w:r>
      <w:r w:rsidR="00AE4EB6" w:rsidRPr="00CD3AE2">
        <w:rPr>
          <w:rFonts w:ascii="Arial" w:hAnsi="Arial" w:cs="Arial"/>
          <w:sz w:val="20"/>
          <w:lang w:val="en-US"/>
        </w:rPr>
        <w:t>.</w:t>
      </w:r>
      <w:r w:rsidR="007C35B7" w:rsidRPr="00CD3AE2">
        <w:rPr>
          <w:rFonts w:ascii="Arial" w:hAnsi="Arial" w:cs="Arial"/>
          <w:sz w:val="20"/>
          <w:lang w:val="en-US"/>
        </w:rPr>
        <w:t xml:space="preserve"> </w:t>
      </w:r>
      <w:r w:rsidR="00FD0C98" w:rsidRPr="00CD3AE2">
        <w:rPr>
          <w:rFonts w:ascii="Arial" w:hAnsi="Arial" w:cs="Arial"/>
          <w:sz w:val="20"/>
        </w:rPr>
        <w:t>Quốc tịch:</w:t>
      </w:r>
    </w:p>
    <w:p w14:paraId="0A1F4D99" w14:textId="77777777" w:rsidR="00FD0C98" w:rsidRPr="00CD3AE2" w:rsidRDefault="00935776" w:rsidP="00347788">
      <w:pPr>
        <w:spacing w:before="120"/>
        <w:rPr>
          <w:rFonts w:ascii="Arial" w:hAnsi="Arial" w:cs="Arial"/>
          <w:sz w:val="20"/>
        </w:rPr>
      </w:pPr>
      <w:r w:rsidRPr="00CD3AE2">
        <w:rPr>
          <w:rFonts w:ascii="Arial" w:hAnsi="Arial" w:cs="Arial"/>
          <w:sz w:val="20"/>
          <w:lang w:val="en-US"/>
        </w:rPr>
        <w:t>5</w:t>
      </w:r>
      <w:r w:rsidR="00AE4EB6" w:rsidRPr="00CD3AE2">
        <w:rPr>
          <w:rFonts w:ascii="Arial" w:hAnsi="Arial" w:cs="Arial"/>
          <w:sz w:val="20"/>
          <w:lang w:val="en-US"/>
        </w:rPr>
        <w:t>.</w:t>
      </w:r>
      <w:r w:rsidR="00F948BF" w:rsidRPr="00CD3AE2">
        <w:rPr>
          <w:rFonts w:ascii="Arial" w:hAnsi="Arial" w:cs="Arial"/>
          <w:sz w:val="20"/>
          <w:lang w:val="en-US"/>
        </w:rPr>
        <w:t xml:space="preserve"> </w:t>
      </w:r>
      <w:r w:rsidR="00FD0C98" w:rsidRPr="00CD3AE2">
        <w:rPr>
          <w:rFonts w:ascii="Arial" w:hAnsi="Arial" w:cs="Arial"/>
          <w:sz w:val="20"/>
        </w:rPr>
        <w:t>Số chứng minh thư (hoặc hộ chiếu):</w:t>
      </w:r>
    </w:p>
    <w:p w14:paraId="6DF0AFC9" w14:textId="77777777" w:rsidR="00FD0C98" w:rsidRPr="00CD3AE2" w:rsidRDefault="0094222E" w:rsidP="00347788">
      <w:pPr>
        <w:spacing w:before="120"/>
        <w:rPr>
          <w:rFonts w:ascii="Arial" w:hAnsi="Arial" w:cs="Arial"/>
          <w:sz w:val="20"/>
        </w:rPr>
      </w:pPr>
      <w:r w:rsidRPr="00CD3AE2">
        <w:rPr>
          <w:rFonts w:ascii="Arial" w:hAnsi="Arial" w:cs="Arial"/>
          <w:sz w:val="20"/>
          <w:lang w:val="en-US"/>
        </w:rPr>
        <w:t>6</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Địa chỉ thường trú:</w:t>
      </w:r>
    </w:p>
    <w:p w14:paraId="45949D9E" w14:textId="77777777" w:rsidR="00FD0C98" w:rsidRPr="00CD3AE2" w:rsidRDefault="002E6E70" w:rsidP="00347788">
      <w:pPr>
        <w:spacing w:before="120"/>
        <w:rPr>
          <w:rFonts w:ascii="Arial" w:hAnsi="Arial" w:cs="Arial"/>
          <w:sz w:val="20"/>
        </w:rPr>
      </w:pPr>
      <w:r w:rsidRPr="00CD3AE2">
        <w:rPr>
          <w:rFonts w:ascii="Arial" w:hAnsi="Arial" w:cs="Arial"/>
          <w:sz w:val="20"/>
          <w:lang w:val="en-US"/>
        </w:rPr>
        <w:t>7</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Điện thoại liên hệ:</w:t>
      </w:r>
    </w:p>
    <w:p w14:paraId="716F89F1" w14:textId="77777777" w:rsidR="00FD0C98" w:rsidRPr="00CD3AE2" w:rsidRDefault="00192C36" w:rsidP="00347788">
      <w:pPr>
        <w:spacing w:before="120"/>
        <w:rPr>
          <w:rFonts w:ascii="Arial" w:hAnsi="Arial" w:cs="Arial"/>
          <w:sz w:val="20"/>
        </w:rPr>
      </w:pPr>
      <w:r w:rsidRPr="00CD3AE2">
        <w:rPr>
          <w:rFonts w:ascii="Arial" w:hAnsi="Arial" w:cs="Arial"/>
          <w:sz w:val="20"/>
          <w:lang w:val="en-US"/>
        </w:rPr>
        <w:t>8</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Trình độ chuyên môn:</w:t>
      </w:r>
    </w:p>
    <w:p w14:paraId="5F0BD0B2" w14:textId="77777777" w:rsidR="00FD0C98" w:rsidRPr="00CD3AE2" w:rsidRDefault="00FD0C98" w:rsidP="00347788">
      <w:pPr>
        <w:spacing w:before="120"/>
        <w:rPr>
          <w:rFonts w:ascii="Arial" w:hAnsi="Arial" w:cs="Arial"/>
          <w:sz w:val="20"/>
          <w:lang w:val="en-US"/>
        </w:rPr>
      </w:pPr>
      <w:r w:rsidRPr="00CD3AE2">
        <w:rPr>
          <w:rFonts w:ascii="Arial" w:hAnsi="Arial" w:cs="Arial"/>
          <w:sz w:val="20"/>
        </w:rPr>
        <w:t>-</w:t>
      </w:r>
      <w:r w:rsidR="00C15E9A" w:rsidRPr="00CD3AE2">
        <w:rPr>
          <w:rFonts w:ascii="Arial" w:hAnsi="Arial" w:cs="Arial"/>
          <w:sz w:val="20"/>
          <w:lang w:val="en-US"/>
        </w:rPr>
        <w:t xml:space="preserve"> </w:t>
      </w:r>
      <w:r w:rsidRPr="00CD3AE2">
        <w:rPr>
          <w:rFonts w:ascii="Arial" w:hAnsi="Arial" w:cs="Arial"/>
          <w:sz w:val="20"/>
        </w:rPr>
        <w:t>Văn bằng, chứng chỉ đã được cấp; (tốt nghiệp Trung học phổ thông trở lên)</w:t>
      </w:r>
    </w:p>
    <w:p w14:paraId="6352171A" w14:textId="77777777" w:rsidR="006A39BA" w:rsidRPr="00CD3AE2" w:rsidRDefault="006A39BA" w:rsidP="00347788">
      <w:pPr>
        <w:tabs>
          <w:tab w:val="right" w:leader="dot" w:pos="8280"/>
        </w:tabs>
        <w:spacing w:before="120"/>
        <w:rPr>
          <w:rFonts w:ascii="Arial" w:hAnsi="Arial" w:cs="Arial"/>
          <w:sz w:val="20"/>
          <w:lang w:val="en-US"/>
        </w:rPr>
      </w:pPr>
      <w:r w:rsidRPr="00CD3AE2">
        <w:rPr>
          <w:rFonts w:ascii="Arial" w:hAnsi="Arial" w:cs="Arial"/>
          <w:sz w:val="20"/>
          <w:lang w:val="en-US"/>
        </w:rPr>
        <w:tab/>
      </w:r>
    </w:p>
    <w:p w14:paraId="5F4D2380" w14:textId="77777777" w:rsidR="00FD0C98" w:rsidRPr="00CD3AE2" w:rsidRDefault="00FD0C98" w:rsidP="00347788">
      <w:pPr>
        <w:spacing w:before="120"/>
        <w:rPr>
          <w:rFonts w:ascii="Arial" w:hAnsi="Arial" w:cs="Arial"/>
          <w:sz w:val="20"/>
        </w:rPr>
      </w:pPr>
      <w:r w:rsidRPr="00CD3AE2">
        <w:rPr>
          <w:rFonts w:ascii="Arial" w:hAnsi="Arial" w:cs="Arial"/>
          <w:sz w:val="20"/>
        </w:rPr>
        <w:t>Tôi xin đăng ký dự thi sát hạch để được cấp chứng chỉ hành nghề môi giới</w:t>
      </w:r>
      <w:r w:rsidR="006A39BA" w:rsidRPr="00CD3AE2">
        <w:rPr>
          <w:rFonts w:ascii="Arial" w:hAnsi="Arial" w:cs="Arial"/>
          <w:sz w:val="20"/>
          <w:lang w:val="en-US"/>
        </w:rPr>
        <w:t xml:space="preserve"> </w:t>
      </w:r>
      <w:r w:rsidRPr="00CD3AE2">
        <w:rPr>
          <w:rFonts w:ascii="Arial" w:hAnsi="Arial" w:cs="Arial"/>
          <w:sz w:val="20"/>
        </w:rPr>
        <w:t>bất động sản</w:t>
      </w:r>
      <w:r w:rsidR="00AE4EB6" w:rsidRPr="00CD3AE2">
        <w:rPr>
          <w:rFonts w:ascii="Arial" w:hAnsi="Arial" w:cs="Arial"/>
          <w:sz w:val="20"/>
        </w:rPr>
        <w:t>.</w:t>
      </w:r>
    </w:p>
    <w:p w14:paraId="2D57C449" w14:textId="77777777" w:rsidR="00C33222" w:rsidRPr="00CD3AE2" w:rsidRDefault="00C33222" w:rsidP="00347788">
      <w:pPr>
        <w:spacing w:before="120"/>
        <w:rPr>
          <w:rFonts w:ascii="Arial" w:hAnsi="Arial" w:cs="Arial"/>
          <w:sz w:val="20"/>
          <w:lang w:val="en-US"/>
        </w:rPr>
      </w:pPr>
    </w:p>
    <w:tbl>
      <w:tblPr>
        <w:tblW w:w="0" w:type="auto"/>
        <w:tblLook w:val="01E0" w:firstRow="1" w:lastRow="1" w:firstColumn="1" w:lastColumn="1" w:noHBand="0" w:noVBand="0"/>
      </w:tblPr>
      <w:tblGrid>
        <w:gridCol w:w="4262"/>
        <w:gridCol w:w="4263"/>
      </w:tblGrid>
      <w:tr w:rsidR="00C33222" w:rsidRPr="00CD3AE2" w14:paraId="68C19DAE" w14:textId="77777777" w:rsidTr="00177C53">
        <w:tc>
          <w:tcPr>
            <w:tcW w:w="4262" w:type="dxa"/>
          </w:tcPr>
          <w:p w14:paraId="1B11F5BF" w14:textId="77777777" w:rsidR="00C33222" w:rsidRPr="00CD3AE2" w:rsidRDefault="00C33222" w:rsidP="00177C53">
            <w:pPr>
              <w:spacing w:before="120"/>
              <w:rPr>
                <w:rFonts w:ascii="Arial" w:hAnsi="Arial" w:cs="Arial"/>
                <w:sz w:val="20"/>
              </w:rPr>
            </w:pPr>
          </w:p>
        </w:tc>
        <w:tc>
          <w:tcPr>
            <w:tcW w:w="4263" w:type="dxa"/>
          </w:tcPr>
          <w:p w14:paraId="1B0D4FF8" w14:textId="77777777" w:rsidR="00C33222" w:rsidRPr="00CD3AE2" w:rsidRDefault="00C33222" w:rsidP="00177C53">
            <w:pPr>
              <w:spacing w:before="120"/>
              <w:jc w:val="center"/>
              <w:rPr>
                <w:rFonts w:ascii="Arial" w:hAnsi="Arial" w:cs="Arial"/>
                <w:sz w:val="20"/>
              </w:rPr>
            </w:pPr>
            <w:r w:rsidRPr="00CD3AE2">
              <w:rPr>
                <w:rFonts w:ascii="Arial" w:hAnsi="Arial" w:cs="Arial"/>
                <w:b/>
                <w:sz w:val="20"/>
              </w:rPr>
              <w:t>Người làm đơn</w:t>
            </w:r>
            <w:r w:rsidRPr="00CD3AE2">
              <w:rPr>
                <w:rFonts w:ascii="Arial" w:hAnsi="Arial" w:cs="Arial"/>
                <w:b/>
                <w:sz w:val="20"/>
              </w:rPr>
              <w:br/>
            </w:r>
            <w:r w:rsidRPr="00CD3AE2">
              <w:rPr>
                <w:rFonts w:ascii="Arial" w:hAnsi="Arial" w:cs="Arial"/>
                <w:i/>
                <w:sz w:val="20"/>
              </w:rPr>
              <w:t>(Ký và ghi rõ họ tên)</w:t>
            </w:r>
          </w:p>
        </w:tc>
      </w:tr>
    </w:tbl>
    <w:p w14:paraId="66CB0C14" w14:textId="77777777" w:rsidR="00FD0C98" w:rsidRPr="00CD3AE2" w:rsidRDefault="00FD0C98" w:rsidP="00347788">
      <w:pPr>
        <w:spacing w:before="120"/>
        <w:rPr>
          <w:rFonts w:ascii="Arial" w:hAnsi="Arial" w:cs="Arial"/>
          <w:sz w:val="20"/>
        </w:rPr>
      </w:pPr>
    </w:p>
    <w:p w14:paraId="169B3C60" w14:textId="77777777" w:rsidR="00FD0C98" w:rsidRPr="00CD3AE2" w:rsidRDefault="00D05516" w:rsidP="00347788">
      <w:pPr>
        <w:spacing w:before="120"/>
        <w:jc w:val="center"/>
        <w:rPr>
          <w:rFonts w:ascii="Arial" w:hAnsi="Arial" w:cs="Arial"/>
          <w:b/>
          <w:sz w:val="20"/>
        </w:rPr>
      </w:pPr>
      <w:bookmarkStart w:id="103" w:name="chuong_phuluc_2"/>
      <w:r w:rsidRPr="00CD3AE2">
        <w:rPr>
          <w:rFonts w:ascii="Arial" w:hAnsi="Arial" w:cs="Arial"/>
          <w:b/>
        </w:rPr>
        <w:t>PHỤ LỤC 2</w:t>
      </w:r>
      <w:bookmarkEnd w:id="103"/>
    </w:p>
    <w:p w14:paraId="5C67F1EF" w14:textId="77777777" w:rsidR="005605B5" w:rsidRPr="00CD3AE2" w:rsidRDefault="007F0457" w:rsidP="00347788">
      <w:pPr>
        <w:spacing w:before="120"/>
        <w:jc w:val="center"/>
        <w:rPr>
          <w:rFonts w:ascii="Arial" w:hAnsi="Arial" w:cs="Arial"/>
          <w:sz w:val="20"/>
          <w:lang w:val="en-US"/>
        </w:rPr>
      </w:pPr>
      <w:bookmarkStart w:id="104" w:name="chuong_phuluc_2_name"/>
      <w:r w:rsidRPr="00CD3AE2">
        <w:rPr>
          <w:rFonts w:ascii="Arial" w:hAnsi="Arial" w:cs="Arial"/>
          <w:sz w:val="20"/>
        </w:rPr>
        <w:t>HƯỚNG DẪN VỀ ĐỀ THI SÁT HẠCH CẤP CHỨNG CHỈ HÀNH NGHỀ MÔI GIỚI BẤT ĐỘNG SẢN</w:t>
      </w:r>
      <w:bookmarkEnd w:id="104"/>
      <w:r w:rsidR="005605B5" w:rsidRPr="00CD3AE2">
        <w:rPr>
          <w:rFonts w:ascii="Arial" w:hAnsi="Arial" w:cs="Arial"/>
          <w:sz w:val="20"/>
        </w:rPr>
        <w:br/>
      </w:r>
      <w:r w:rsidR="005605B5" w:rsidRPr="00CD3AE2">
        <w:rPr>
          <w:rFonts w:ascii="Arial" w:hAnsi="Arial" w:cs="Arial"/>
          <w:i/>
          <w:sz w:val="20"/>
        </w:rPr>
        <w:t xml:space="preserve">(Ban hành kèm theo </w:t>
      </w:r>
      <w:r w:rsidR="00976783" w:rsidRPr="00CD3AE2">
        <w:rPr>
          <w:rFonts w:ascii="Arial" w:hAnsi="Arial" w:cs="Arial"/>
          <w:i/>
          <w:sz w:val="20"/>
        </w:rPr>
        <w:t xml:space="preserve">Thông tư </w:t>
      </w:r>
      <w:r w:rsidR="005605B5" w:rsidRPr="00CD3AE2">
        <w:rPr>
          <w:rFonts w:ascii="Arial" w:hAnsi="Arial" w:cs="Arial"/>
          <w:i/>
          <w:sz w:val="20"/>
        </w:rPr>
        <w:t xml:space="preserve">số </w:t>
      </w:r>
      <w:r w:rsidR="005605B5" w:rsidRPr="00CD3AE2">
        <w:rPr>
          <w:rFonts w:ascii="Arial" w:hAnsi="Arial" w:cs="Arial"/>
          <w:i/>
          <w:sz w:val="20"/>
          <w:lang w:val="en-US"/>
        </w:rPr>
        <w:t>11</w:t>
      </w:r>
      <w:r w:rsidR="005605B5" w:rsidRPr="00CD3AE2">
        <w:rPr>
          <w:rFonts w:ascii="Arial" w:hAnsi="Arial" w:cs="Arial"/>
          <w:i/>
          <w:sz w:val="20"/>
        </w:rPr>
        <w:t>/2015/TT-BXD ngày 30/</w:t>
      </w:r>
      <w:r w:rsidR="005605B5" w:rsidRPr="00CD3AE2">
        <w:rPr>
          <w:rFonts w:ascii="Arial" w:hAnsi="Arial" w:cs="Arial"/>
          <w:i/>
          <w:sz w:val="20"/>
          <w:lang w:val="en-US"/>
        </w:rPr>
        <w:t>1</w:t>
      </w:r>
      <w:r w:rsidR="005605B5" w:rsidRPr="00CD3AE2">
        <w:rPr>
          <w:rFonts w:ascii="Arial" w:hAnsi="Arial" w:cs="Arial"/>
          <w:i/>
          <w:sz w:val="20"/>
        </w:rPr>
        <w:t>2/2015 của Bộ Xây dựng Quy định</w:t>
      </w:r>
      <w:r w:rsidR="005605B5" w:rsidRPr="00CD3AE2">
        <w:rPr>
          <w:rFonts w:ascii="Arial" w:hAnsi="Arial" w:cs="Arial"/>
          <w:i/>
          <w:sz w:val="20"/>
          <w:lang w:val="en-US"/>
        </w:rPr>
        <w:t xml:space="preserve"> </w:t>
      </w:r>
      <w:r w:rsidR="005605B5" w:rsidRPr="00CD3AE2">
        <w:rPr>
          <w:rFonts w:ascii="Arial" w:hAnsi="Arial" w:cs="Arial"/>
          <w:i/>
          <w:sz w:val="20"/>
        </w:rPr>
        <w:t>việc cấp chứng chỉ hành nghề môi giới bất động sản; hướng dẫn việc đào tạo, bồi dưỡng kiến</w:t>
      </w:r>
      <w:r w:rsidR="005605B5" w:rsidRPr="00CD3AE2">
        <w:rPr>
          <w:rFonts w:ascii="Arial" w:hAnsi="Arial" w:cs="Arial"/>
          <w:i/>
          <w:sz w:val="20"/>
          <w:lang w:val="en-US"/>
        </w:rPr>
        <w:t xml:space="preserve"> </w:t>
      </w:r>
      <w:r w:rsidR="005605B5"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5605B5" w:rsidRPr="00CD3AE2">
        <w:rPr>
          <w:rFonts w:ascii="Arial" w:hAnsi="Arial" w:cs="Arial"/>
          <w:i/>
          <w:sz w:val="20"/>
        </w:rPr>
        <w:t xml:space="preserve">hành sàn giao dịch </w:t>
      </w:r>
      <w:r w:rsidR="005605B5" w:rsidRPr="00CD3AE2">
        <w:rPr>
          <w:rFonts w:ascii="Arial" w:hAnsi="Arial" w:cs="Arial"/>
          <w:i/>
          <w:sz w:val="20"/>
          <w:lang w:val="en-US"/>
        </w:rPr>
        <w:t>bấ</w:t>
      </w:r>
      <w:r w:rsidR="005605B5" w:rsidRPr="00CD3AE2">
        <w:rPr>
          <w:rFonts w:ascii="Arial" w:hAnsi="Arial" w:cs="Arial"/>
          <w:i/>
          <w:sz w:val="20"/>
        </w:rPr>
        <w:t>t động sản; quy định việc</w:t>
      </w:r>
      <w:r w:rsidR="005605B5" w:rsidRPr="00CD3AE2">
        <w:rPr>
          <w:rFonts w:ascii="Arial" w:hAnsi="Arial" w:cs="Arial"/>
          <w:i/>
          <w:sz w:val="20"/>
          <w:lang w:val="en-US"/>
        </w:rPr>
        <w:t xml:space="preserve"> </w:t>
      </w:r>
      <w:r w:rsidR="005605B5" w:rsidRPr="00CD3AE2">
        <w:rPr>
          <w:rFonts w:ascii="Arial" w:hAnsi="Arial" w:cs="Arial"/>
          <w:i/>
          <w:sz w:val="20"/>
        </w:rPr>
        <w:t>thành lập và t</w:t>
      </w:r>
      <w:r w:rsidR="005605B5" w:rsidRPr="00CD3AE2">
        <w:rPr>
          <w:rFonts w:ascii="Arial" w:hAnsi="Arial" w:cs="Arial"/>
          <w:i/>
          <w:sz w:val="20"/>
          <w:lang w:val="en-US"/>
        </w:rPr>
        <w:t>ổ</w:t>
      </w:r>
      <w:r w:rsidR="005605B5" w:rsidRPr="00CD3AE2">
        <w:rPr>
          <w:rFonts w:ascii="Arial" w:hAnsi="Arial" w:cs="Arial"/>
          <w:i/>
          <w:sz w:val="20"/>
        </w:rPr>
        <w:t xml:space="preserve"> chức hoạt động của sàn giao dịch bất động sản)</w:t>
      </w:r>
    </w:p>
    <w:p w14:paraId="1AB94D78" w14:textId="77777777" w:rsidR="00FD0C98" w:rsidRPr="00CD3AE2" w:rsidRDefault="00FD0C98" w:rsidP="00347788">
      <w:pPr>
        <w:spacing w:before="120"/>
        <w:rPr>
          <w:rFonts w:ascii="Arial" w:hAnsi="Arial" w:cs="Arial"/>
          <w:b/>
          <w:sz w:val="20"/>
        </w:rPr>
      </w:pPr>
      <w:r w:rsidRPr="00CD3AE2">
        <w:rPr>
          <w:rFonts w:ascii="Arial" w:hAnsi="Arial" w:cs="Arial"/>
          <w:b/>
          <w:sz w:val="20"/>
        </w:rPr>
        <w:t>I</w:t>
      </w:r>
      <w:r w:rsidR="00AE4EB6" w:rsidRPr="00CD3AE2">
        <w:rPr>
          <w:rFonts w:ascii="Arial" w:hAnsi="Arial" w:cs="Arial"/>
          <w:b/>
          <w:sz w:val="20"/>
        </w:rPr>
        <w:t>.</w:t>
      </w:r>
      <w:r w:rsidRPr="00CD3AE2">
        <w:rPr>
          <w:rFonts w:ascii="Arial" w:hAnsi="Arial" w:cs="Arial"/>
          <w:b/>
          <w:sz w:val="20"/>
        </w:rPr>
        <w:t xml:space="preserve"> Phần kiến thức </w:t>
      </w:r>
      <w:r w:rsidR="00C61FD9" w:rsidRPr="00CD3AE2">
        <w:rPr>
          <w:rFonts w:ascii="Arial" w:hAnsi="Arial" w:cs="Arial"/>
          <w:b/>
          <w:sz w:val="20"/>
          <w:lang w:val="en-US"/>
        </w:rPr>
        <w:t>cơ</w:t>
      </w:r>
      <w:r w:rsidRPr="00CD3AE2">
        <w:rPr>
          <w:rFonts w:ascii="Arial" w:hAnsi="Arial" w:cs="Arial"/>
          <w:b/>
          <w:sz w:val="20"/>
        </w:rPr>
        <w:t xml:space="preserve"> sở (100 </w:t>
      </w:r>
      <w:r w:rsidR="00976783" w:rsidRPr="00CD3AE2">
        <w:rPr>
          <w:rFonts w:ascii="Arial" w:hAnsi="Arial" w:cs="Arial"/>
          <w:b/>
          <w:sz w:val="20"/>
        </w:rPr>
        <w:t>điểm</w:t>
      </w:r>
      <w:r w:rsidRPr="00CD3AE2">
        <w:rPr>
          <w:rFonts w:ascii="Arial" w:hAnsi="Arial" w:cs="Arial"/>
          <w:b/>
          <w:sz w:val="20"/>
        </w:rPr>
        <w:t>):</w:t>
      </w:r>
    </w:p>
    <w:p w14:paraId="51DDC0CC" w14:textId="77777777" w:rsidR="00FD0C98" w:rsidRPr="00CD3AE2" w:rsidRDefault="00FD0C98" w:rsidP="00347788">
      <w:pPr>
        <w:spacing w:before="120"/>
        <w:rPr>
          <w:rFonts w:ascii="Arial" w:hAnsi="Arial" w:cs="Arial"/>
          <w:sz w:val="20"/>
        </w:rPr>
      </w:pPr>
      <w:r w:rsidRPr="00CD3AE2">
        <w:rPr>
          <w:rFonts w:ascii="Arial" w:hAnsi="Arial" w:cs="Arial"/>
          <w:sz w:val="20"/>
        </w:rPr>
        <w:t>Thi theo hình thức thi viết, thi trắc nghiệm (số lượng từ 30-50 câu hỏi) hoặc kết hợp hai hình thức trên; thời gian làm bài 120 phút</w:t>
      </w:r>
      <w:r w:rsidR="00AE4EB6" w:rsidRPr="00CD3AE2">
        <w:rPr>
          <w:rFonts w:ascii="Arial" w:hAnsi="Arial" w:cs="Arial"/>
          <w:sz w:val="20"/>
        </w:rPr>
        <w:t>.</w:t>
      </w:r>
      <w:r w:rsidRPr="00CD3AE2">
        <w:rPr>
          <w:rFonts w:ascii="Arial" w:hAnsi="Arial" w:cs="Arial"/>
          <w:sz w:val="20"/>
        </w:rPr>
        <w:t xml:space="preserve"> Đề thi gồm các nội dung sau:</w:t>
      </w:r>
    </w:p>
    <w:p w14:paraId="433A2189" w14:textId="77777777" w:rsidR="00FD0C98" w:rsidRPr="00CD3AE2" w:rsidRDefault="00AA5A4E" w:rsidP="00347788">
      <w:pPr>
        <w:spacing w:before="120"/>
        <w:rPr>
          <w:rFonts w:ascii="Arial" w:hAnsi="Arial" w:cs="Arial"/>
          <w:b/>
          <w:sz w:val="20"/>
        </w:rPr>
      </w:pPr>
      <w:r w:rsidRPr="00CD3AE2">
        <w:rPr>
          <w:rFonts w:ascii="Arial" w:hAnsi="Arial" w:cs="Arial"/>
          <w:b/>
          <w:sz w:val="20"/>
          <w:lang w:val="en-US"/>
        </w:rPr>
        <w:t>1</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 xml:space="preserve">Quy định pháp </w:t>
      </w:r>
      <w:r w:rsidR="00976783" w:rsidRPr="00CD3AE2">
        <w:rPr>
          <w:rFonts w:ascii="Arial" w:hAnsi="Arial" w:cs="Arial"/>
          <w:b/>
          <w:sz w:val="20"/>
        </w:rPr>
        <w:t xml:space="preserve">luật </w:t>
      </w:r>
      <w:r w:rsidR="00FD0C98" w:rsidRPr="00CD3AE2">
        <w:rPr>
          <w:rFonts w:ascii="Arial" w:hAnsi="Arial" w:cs="Arial"/>
          <w:b/>
          <w:sz w:val="20"/>
        </w:rPr>
        <w:t>liên quan đến kinh doanh, giao dịch bất động sản</w:t>
      </w:r>
    </w:p>
    <w:p w14:paraId="28254CED" w14:textId="77777777" w:rsidR="00976783" w:rsidRPr="00CD3AE2" w:rsidRDefault="00976783" w:rsidP="00976783">
      <w:pPr>
        <w:spacing w:before="120"/>
        <w:rPr>
          <w:rFonts w:ascii="Arial" w:hAnsi="Arial" w:cs="Arial"/>
          <w:sz w:val="20"/>
          <w:lang w:val="en-US"/>
        </w:rPr>
      </w:pPr>
      <w:r w:rsidRPr="00CD3AE2">
        <w:rPr>
          <w:rFonts w:ascii="Arial" w:hAnsi="Arial" w:cs="Arial"/>
          <w:sz w:val="20"/>
          <w:lang w:val="en-US"/>
        </w:rPr>
        <w:t xml:space="preserve">a) Pháp luật về kinh doanh bất động sản tại </w:t>
      </w:r>
      <w:bookmarkStart w:id="105" w:name="tvpllink_pltlxrqwpz_4"/>
      <w:r w:rsidRPr="00CD3AE2">
        <w:rPr>
          <w:rFonts w:ascii="Arial" w:hAnsi="Arial" w:cs="Arial"/>
          <w:sz w:val="20"/>
          <w:lang w:val="en-US"/>
        </w:rPr>
        <w:t xml:space="preserve">Luật Kinh doanh bất động </w:t>
      </w:r>
      <w:proofErr w:type="gramStart"/>
      <w:r w:rsidRPr="00CD3AE2">
        <w:rPr>
          <w:rFonts w:ascii="Arial" w:hAnsi="Arial" w:cs="Arial"/>
          <w:sz w:val="20"/>
          <w:lang w:val="en-US"/>
        </w:rPr>
        <w:t>sản</w:t>
      </w:r>
      <w:bookmarkEnd w:id="105"/>
      <w:r w:rsidRPr="00CD3AE2">
        <w:rPr>
          <w:rFonts w:ascii="Arial" w:hAnsi="Arial" w:cs="Arial"/>
          <w:sz w:val="20"/>
          <w:lang w:val="en-US"/>
        </w:rPr>
        <w:t>;</w:t>
      </w:r>
      <w:proofErr w:type="gramEnd"/>
    </w:p>
    <w:p w14:paraId="3A04F6DE" w14:textId="77777777" w:rsidR="00976783" w:rsidRPr="00CD3AE2" w:rsidRDefault="00976783" w:rsidP="00976783">
      <w:pPr>
        <w:spacing w:before="120"/>
        <w:rPr>
          <w:rFonts w:ascii="Arial" w:hAnsi="Arial" w:cs="Arial"/>
          <w:sz w:val="20"/>
          <w:lang w:val="en-US"/>
        </w:rPr>
      </w:pPr>
      <w:r w:rsidRPr="00CD3AE2">
        <w:rPr>
          <w:rFonts w:ascii="Arial" w:hAnsi="Arial" w:cs="Arial"/>
          <w:sz w:val="20"/>
          <w:lang w:val="en-US"/>
        </w:rPr>
        <w:t xml:space="preserve">b) Các quy định liên quan đến giao dịch bất động sản tại </w:t>
      </w:r>
      <w:bookmarkStart w:id="106" w:name="tvpllink_hgwsdbdiqw"/>
      <w:r w:rsidRPr="00CD3AE2">
        <w:rPr>
          <w:rFonts w:ascii="Arial" w:hAnsi="Arial" w:cs="Arial"/>
          <w:sz w:val="20"/>
          <w:lang w:val="en-US"/>
        </w:rPr>
        <w:t>Luật Đất đai</w:t>
      </w:r>
      <w:bookmarkEnd w:id="106"/>
      <w:r w:rsidRPr="00CD3AE2">
        <w:rPr>
          <w:rFonts w:ascii="Arial" w:hAnsi="Arial" w:cs="Arial"/>
          <w:sz w:val="20"/>
          <w:lang w:val="en-US"/>
        </w:rPr>
        <w:t xml:space="preserve"> và các văn bản hướng dẫn thi </w:t>
      </w:r>
      <w:proofErr w:type="gramStart"/>
      <w:r w:rsidRPr="00CD3AE2">
        <w:rPr>
          <w:rFonts w:ascii="Arial" w:hAnsi="Arial" w:cs="Arial"/>
          <w:sz w:val="20"/>
          <w:lang w:val="en-US"/>
        </w:rPr>
        <w:t>hành;</w:t>
      </w:r>
      <w:proofErr w:type="gramEnd"/>
    </w:p>
    <w:p w14:paraId="6B7F6329" w14:textId="77777777" w:rsidR="00976783" w:rsidRPr="00CD3AE2" w:rsidRDefault="00976783" w:rsidP="00976783">
      <w:pPr>
        <w:spacing w:before="120"/>
        <w:rPr>
          <w:rFonts w:ascii="Arial" w:hAnsi="Arial" w:cs="Arial"/>
          <w:sz w:val="20"/>
          <w:lang w:val="en-US"/>
        </w:rPr>
      </w:pPr>
      <w:r w:rsidRPr="00CD3AE2">
        <w:rPr>
          <w:rFonts w:ascii="Arial" w:hAnsi="Arial" w:cs="Arial"/>
          <w:sz w:val="20"/>
          <w:lang w:val="en-US"/>
        </w:rPr>
        <w:t xml:space="preserve">c) Các quy định liên quan đến giao dịch bất động sản tại </w:t>
      </w:r>
      <w:bookmarkStart w:id="107" w:name="tvpllink_jqaexjmgfx"/>
      <w:r w:rsidRPr="00CD3AE2">
        <w:rPr>
          <w:rFonts w:ascii="Arial" w:hAnsi="Arial" w:cs="Arial"/>
          <w:sz w:val="20"/>
          <w:lang w:val="en-US"/>
        </w:rPr>
        <w:t>Luật Nhà ở</w:t>
      </w:r>
      <w:bookmarkEnd w:id="107"/>
      <w:r w:rsidRPr="00CD3AE2">
        <w:rPr>
          <w:rFonts w:ascii="Arial" w:hAnsi="Arial" w:cs="Arial"/>
          <w:sz w:val="20"/>
          <w:lang w:val="en-US"/>
        </w:rPr>
        <w:t xml:space="preserve"> và các văn bản hướng dẫn thi </w:t>
      </w:r>
      <w:proofErr w:type="gramStart"/>
      <w:r w:rsidRPr="00CD3AE2">
        <w:rPr>
          <w:rFonts w:ascii="Arial" w:hAnsi="Arial" w:cs="Arial"/>
          <w:sz w:val="20"/>
          <w:lang w:val="en-US"/>
        </w:rPr>
        <w:t>hành;</w:t>
      </w:r>
      <w:proofErr w:type="gramEnd"/>
    </w:p>
    <w:p w14:paraId="110C04CC" w14:textId="77777777" w:rsidR="00976783" w:rsidRPr="00CD3AE2" w:rsidRDefault="00976783" w:rsidP="00976783">
      <w:pPr>
        <w:spacing w:before="120"/>
        <w:rPr>
          <w:rFonts w:ascii="Arial" w:hAnsi="Arial" w:cs="Arial"/>
          <w:sz w:val="20"/>
          <w:lang w:val="en-US"/>
        </w:rPr>
      </w:pPr>
      <w:r w:rsidRPr="00CD3AE2">
        <w:rPr>
          <w:rFonts w:ascii="Arial" w:hAnsi="Arial" w:cs="Arial"/>
          <w:sz w:val="20"/>
          <w:lang w:val="en-US"/>
        </w:rPr>
        <w:t xml:space="preserve">d) Các quy định liên quan đến giao dịch bất động sản tại Luật Dân </w:t>
      </w:r>
      <w:proofErr w:type="gramStart"/>
      <w:r w:rsidRPr="00CD3AE2">
        <w:rPr>
          <w:rFonts w:ascii="Arial" w:hAnsi="Arial" w:cs="Arial"/>
          <w:sz w:val="20"/>
          <w:lang w:val="en-US"/>
        </w:rPr>
        <w:t>sự;</w:t>
      </w:r>
      <w:proofErr w:type="gramEnd"/>
    </w:p>
    <w:p w14:paraId="1520C4FA" w14:textId="77777777" w:rsidR="00FD0C98" w:rsidRPr="00CD3AE2" w:rsidRDefault="00976783" w:rsidP="00976783">
      <w:pPr>
        <w:spacing w:before="120"/>
        <w:rPr>
          <w:rFonts w:ascii="Arial" w:hAnsi="Arial" w:cs="Arial"/>
          <w:sz w:val="20"/>
        </w:rPr>
      </w:pPr>
      <w:r w:rsidRPr="00CD3AE2">
        <w:rPr>
          <w:rFonts w:ascii="Arial" w:hAnsi="Arial" w:cs="Arial"/>
          <w:sz w:val="20"/>
          <w:lang w:val="en-US"/>
        </w:rPr>
        <w:t>đ) Các quy định về thuế, phí trong giao dịch bất động sản trong Pháp luật về thuế, phí</w:t>
      </w:r>
      <w:r w:rsidR="00AE4EB6" w:rsidRPr="00CD3AE2">
        <w:rPr>
          <w:rFonts w:ascii="Arial" w:hAnsi="Arial" w:cs="Arial"/>
          <w:sz w:val="20"/>
        </w:rPr>
        <w:t>.</w:t>
      </w:r>
    </w:p>
    <w:p w14:paraId="25316D82" w14:textId="77777777" w:rsidR="00FD0C98" w:rsidRPr="00CD3AE2" w:rsidRDefault="007F5FC9" w:rsidP="00347788">
      <w:pPr>
        <w:spacing w:before="120"/>
        <w:rPr>
          <w:rFonts w:ascii="Arial" w:hAnsi="Arial" w:cs="Arial"/>
          <w:b/>
          <w:sz w:val="20"/>
        </w:rPr>
      </w:pPr>
      <w:r w:rsidRPr="00CD3AE2">
        <w:rPr>
          <w:rFonts w:ascii="Arial" w:hAnsi="Arial" w:cs="Arial"/>
          <w:b/>
          <w:sz w:val="20"/>
          <w:lang w:val="en-US"/>
        </w:rPr>
        <w:t>2</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Thị trường bất động sản</w:t>
      </w:r>
    </w:p>
    <w:p w14:paraId="7442E106" w14:textId="77777777" w:rsidR="00FD0C98" w:rsidRPr="00CD3AE2" w:rsidRDefault="006D3B8F"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Tổng quan về bất động sản và thị trường bất động </w:t>
      </w:r>
      <w:proofErr w:type="gramStart"/>
      <w:r w:rsidR="00FD0C98" w:rsidRPr="00CD3AE2">
        <w:rPr>
          <w:rFonts w:ascii="Arial" w:hAnsi="Arial" w:cs="Arial"/>
          <w:sz w:val="20"/>
        </w:rPr>
        <w:t>sản;</w:t>
      </w:r>
      <w:proofErr w:type="gramEnd"/>
    </w:p>
    <w:p w14:paraId="44BFAA5A" w14:textId="77777777" w:rsidR="00FD0C98" w:rsidRPr="00CD3AE2" w:rsidRDefault="006E52C6"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Phân loại thị trường bất động </w:t>
      </w:r>
      <w:proofErr w:type="gramStart"/>
      <w:r w:rsidR="00FD0C98" w:rsidRPr="00CD3AE2">
        <w:rPr>
          <w:rFonts w:ascii="Arial" w:hAnsi="Arial" w:cs="Arial"/>
          <w:sz w:val="20"/>
        </w:rPr>
        <w:t>sản;</w:t>
      </w:r>
      <w:proofErr w:type="gramEnd"/>
    </w:p>
    <w:p w14:paraId="07F70C40" w14:textId="77777777" w:rsidR="00FD0C98" w:rsidRPr="00CD3AE2" w:rsidRDefault="00E134C7"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Các yếu tố của thị trường bất động </w:t>
      </w:r>
      <w:proofErr w:type="gramStart"/>
      <w:r w:rsidR="00FD0C98" w:rsidRPr="00CD3AE2">
        <w:rPr>
          <w:rFonts w:ascii="Arial" w:hAnsi="Arial" w:cs="Arial"/>
          <w:sz w:val="20"/>
        </w:rPr>
        <w:t>sản;</w:t>
      </w:r>
      <w:proofErr w:type="gramEnd"/>
    </w:p>
    <w:p w14:paraId="2B9DA6A7" w14:textId="77777777" w:rsidR="00FD0C98" w:rsidRPr="00CD3AE2" w:rsidRDefault="00641A14"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 xml:space="preserve">Xu hướng phát triển của thị trường bất động </w:t>
      </w:r>
      <w:proofErr w:type="gramStart"/>
      <w:r w:rsidR="00FD0C98" w:rsidRPr="00CD3AE2">
        <w:rPr>
          <w:rFonts w:ascii="Arial" w:hAnsi="Arial" w:cs="Arial"/>
          <w:sz w:val="20"/>
        </w:rPr>
        <w:t>sản;</w:t>
      </w:r>
      <w:proofErr w:type="gramEnd"/>
    </w:p>
    <w:p w14:paraId="5A0F1F5F" w14:textId="77777777" w:rsidR="00FD0C98" w:rsidRPr="00CD3AE2" w:rsidRDefault="00FD0C98" w:rsidP="00347788">
      <w:pPr>
        <w:spacing w:before="120"/>
        <w:rPr>
          <w:rFonts w:ascii="Arial" w:hAnsi="Arial" w:cs="Arial"/>
          <w:sz w:val="20"/>
        </w:rPr>
      </w:pPr>
      <w:r w:rsidRPr="00CD3AE2">
        <w:rPr>
          <w:rFonts w:ascii="Arial" w:hAnsi="Arial" w:cs="Arial"/>
          <w:sz w:val="20"/>
        </w:rPr>
        <w:t>đ) Vai trò của Nhà nước đối với thị trường bất động sản;</w:t>
      </w:r>
    </w:p>
    <w:p w14:paraId="11335D07" w14:textId="77777777" w:rsidR="00FD0C98" w:rsidRPr="00CD3AE2" w:rsidRDefault="00B000FB"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Giá trị và giá cả bất động sản</w:t>
      </w:r>
      <w:r w:rsidR="00AE4EB6" w:rsidRPr="00CD3AE2">
        <w:rPr>
          <w:rFonts w:ascii="Arial" w:hAnsi="Arial" w:cs="Arial"/>
          <w:sz w:val="20"/>
        </w:rPr>
        <w:t>.</w:t>
      </w:r>
    </w:p>
    <w:p w14:paraId="7A847D07" w14:textId="77777777" w:rsidR="00FD0C98" w:rsidRPr="00CD3AE2" w:rsidRDefault="001E0036" w:rsidP="00347788">
      <w:pPr>
        <w:spacing w:before="120"/>
        <w:rPr>
          <w:rFonts w:ascii="Arial" w:hAnsi="Arial" w:cs="Arial"/>
          <w:b/>
          <w:sz w:val="20"/>
        </w:rPr>
      </w:pPr>
      <w:r w:rsidRPr="00CD3AE2">
        <w:rPr>
          <w:rFonts w:ascii="Arial" w:hAnsi="Arial" w:cs="Arial"/>
          <w:b/>
          <w:sz w:val="20"/>
          <w:lang w:val="en-US"/>
        </w:rPr>
        <w:t>3</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Đầu tư kinh doanh bất động sản</w:t>
      </w:r>
    </w:p>
    <w:p w14:paraId="47BD6B2E" w14:textId="77777777" w:rsidR="00FD0C98" w:rsidRPr="00CD3AE2" w:rsidRDefault="00017B68"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Những vấn đề cơ bản về đầu tư kinh doanh bất động </w:t>
      </w:r>
      <w:proofErr w:type="gramStart"/>
      <w:r w:rsidR="00FD0C98" w:rsidRPr="00CD3AE2">
        <w:rPr>
          <w:rFonts w:ascii="Arial" w:hAnsi="Arial" w:cs="Arial"/>
          <w:sz w:val="20"/>
        </w:rPr>
        <w:t>sản;</w:t>
      </w:r>
      <w:proofErr w:type="gramEnd"/>
    </w:p>
    <w:p w14:paraId="48C5A471" w14:textId="77777777" w:rsidR="00FD0C98" w:rsidRPr="00CD3AE2" w:rsidRDefault="005D34A5"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Trình tự, thủ tục thực hiện một dự án đầu tư kinh doanh bất động </w:t>
      </w:r>
      <w:proofErr w:type="gramStart"/>
      <w:r w:rsidR="00FD0C98" w:rsidRPr="00CD3AE2">
        <w:rPr>
          <w:rFonts w:ascii="Arial" w:hAnsi="Arial" w:cs="Arial"/>
          <w:sz w:val="20"/>
        </w:rPr>
        <w:t>sản;</w:t>
      </w:r>
      <w:proofErr w:type="gramEnd"/>
    </w:p>
    <w:p w14:paraId="61426FFF" w14:textId="77777777" w:rsidR="00FD0C98" w:rsidRPr="00CD3AE2" w:rsidRDefault="00777341"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Nội dung các dự án đầu tư kinh doanh bất động </w:t>
      </w:r>
      <w:proofErr w:type="gramStart"/>
      <w:r w:rsidR="00FD0C98" w:rsidRPr="00CD3AE2">
        <w:rPr>
          <w:rFonts w:ascii="Arial" w:hAnsi="Arial" w:cs="Arial"/>
          <w:sz w:val="20"/>
        </w:rPr>
        <w:t>sản;</w:t>
      </w:r>
      <w:proofErr w:type="gramEnd"/>
    </w:p>
    <w:p w14:paraId="4CCF6785" w14:textId="77777777" w:rsidR="000513B3" w:rsidRPr="00CD3AE2" w:rsidRDefault="007F4063" w:rsidP="00347788">
      <w:pPr>
        <w:spacing w:before="120"/>
        <w:rPr>
          <w:rFonts w:ascii="Arial" w:hAnsi="Arial" w:cs="Arial"/>
          <w:sz w:val="20"/>
          <w:lang w:val="en-US"/>
        </w:rPr>
      </w:pPr>
      <w:r w:rsidRPr="00CD3AE2">
        <w:rPr>
          <w:rFonts w:ascii="Arial" w:hAnsi="Arial" w:cs="Arial"/>
          <w:sz w:val="20"/>
          <w:lang w:val="en-US"/>
        </w:rPr>
        <w:t xml:space="preserve">d) </w:t>
      </w:r>
      <w:r w:rsidR="00FD0C98" w:rsidRPr="00CD3AE2">
        <w:rPr>
          <w:rFonts w:ascii="Arial" w:hAnsi="Arial" w:cs="Arial"/>
          <w:sz w:val="20"/>
        </w:rPr>
        <w:t xml:space="preserve">Hợp đồng trong hoạt động kinh doanh bất động </w:t>
      </w:r>
      <w:proofErr w:type="gramStart"/>
      <w:r w:rsidR="00FD0C98" w:rsidRPr="00CD3AE2">
        <w:rPr>
          <w:rFonts w:ascii="Arial" w:hAnsi="Arial" w:cs="Arial"/>
          <w:sz w:val="20"/>
        </w:rPr>
        <w:t>sản;</w:t>
      </w:r>
      <w:proofErr w:type="gramEnd"/>
    </w:p>
    <w:p w14:paraId="4BC34A02" w14:textId="77777777" w:rsidR="00FD0C98" w:rsidRPr="00CD3AE2" w:rsidRDefault="00FD0C98" w:rsidP="00347788">
      <w:pPr>
        <w:spacing w:before="120"/>
        <w:rPr>
          <w:rFonts w:ascii="Arial" w:hAnsi="Arial" w:cs="Arial"/>
          <w:sz w:val="20"/>
        </w:rPr>
      </w:pPr>
      <w:r w:rsidRPr="00CD3AE2">
        <w:rPr>
          <w:rFonts w:ascii="Arial" w:hAnsi="Arial" w:cs="Arial"/>
          <w:sz w:val="20"/>
        </w:rPr>
        <w:t>đ) Thông tin và hồ sơ bất động sản</w:t>
      </w:r>
      <w:r w:rsidR="00AE4EB6" w:rsidRPr="00CD3AE2">
        <w:rPr>
          <w:rFonts w:ascii="Arial" w:hAnsi="Arial" w:cs="Arial"/>
          <w:sz w:val="20"/>
        </w:rPr>
        <w:t>.</w:t>
      </w:r>
    </w:p>
    <w:p w14:paraId="1DFB0FC3" w14:textId="77777777" w:rsidR="00FD0C98" w:rsidRPr="00CD3AE2" w:rsidRDefault="000513B3" w:rsidP="00347788">
      <w:pPr>
        <w:spacing w:before="120"/>
        <w:rPr>
          <w:rFonts w:ascii="Arial" w:hAnsi="Arial" w:cs="Arial"/>
          <w:b/>
          <w:sz w:val="20"/>
        </w:rPr>
      </w:pPr>
      <w:r w:rsidRPr="00CD3AE2">
        <w:rPr>
          <w:rFonts w:ascii="Arial" w:hAnsi="Arial" w:cs="Arial"/>
          <w:b/>
          <w:sz w:val="20"/>
          <w:lang w:val="en-US"/>
        </w:rPr>
        <w:t>4</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Phòng chống rửa tiền trong kinh doanh bất động sản</w:t>
      </w:r>
    </w:p>
    <w:p w14:paraId="439867EF" w14:textId="77777777" w:rsidR="00FD0C98" w:rsidRPr="00CD3AE2" w:rsidRDefault="000135AF"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Các quy định của pháp </w:t>
      </w:r>
      <w:r w:rsidR="00976783" w:rsidRPr="00CD3AE2">
        <w:rPr>
          <w:rFonts w:ascii="Arial" w:hAnsi="Arial" w:cs="Arial"/>
          <w:sz w:val="20"/>
        </w:rPr>
        <w:t xml:space="preserve">luật </w:t>
      </w:r>
      <w:r w:rsidR="00FD0C98" w:rsidRPr="00CD3AE2">
        <w:rPr>
          <w:rFonts w:ascii="Arial" w:hAnsi="Arial" w:cs="Arial"/>
          <w:sz w:val="20"/>
        </w:rPr>
        <w:t xml:space="preserve">về phòng, chống rửa tiền trong lĩnh vực kinh doanh bất động </w:t>
      </w:r>
      <w:proofErr w:type="gramStart"/>
      <w:r w:rsidR="00FD0C98" w:rsidRPr="00CD3AE2">
        <w:rPr>
          <w:rFonts w:ascii="Arial" w:hAnsi="Arial" w:cs="Arial"/>
          <w:sz w:val="20"/>
        </w:rPr>
        <w:t>sản;</w:t>
      </w:r>
      <w:proofErr w:type="gramEnd"/>
    </w:p>
    <w:p w14:paraId="48D8093A" w14:textId="77777777" w:rsidR="00FD0C98" w:rsidRPr="00CD3AE2" w:rsidRDefault="001C796E"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Các phương thức, thủ đoạn rửa tiền thường gặp trong lĩnh vực kinh doanh bất động </w:t>
      </w:r>
      <w:proofErr w:type="gramStart"/>
      <w:r w:rsidR="00FD0C98" w:rsidRPr="00CD3AE2">
        <w:rPr>
          <w:rFonts w:ascii="Arial" w:hAnsi="Arial" w:cs="Arial"/>
          <w:sz w:val="20"/>
        </w:rPr>
        <w:t>sản;</w:t>
      </w:r>
      <w:proofErr w:type="gramEnd"/>
    </w:p>
    <w:p w14:paraId="22E6C1E6" w14:textId="77777777" w:rsidR="00FD0C98" w:rsidRPr="00CD3AE2" w:rsidRDefault="003F0FCF"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Các biện pháp phòng, chống rửa tiền trong lĩnh vực kinh doanh bất động </w:t>
      </w:r>
      <w:proofErr w:type="gramStart"/>
      <w:r w:rsidR="00FD0C98" w:rsidRPr="00CD3AE2">
        <w:rPr>
          <w:rFonts w:ascii="Arial" w:hAnsi="Arial" w:cs="Arial"/>
          <w:sz w:val="20"/>
        </w:rPr>
        <w:t>sản;</w:t>
      </w:r>
      <w:proofErr w:type="gramEnd"/>
    </w:p>
    <w:p w14:paraId="09A96781" w14:textId="77777777" w:rsidR="00FD0C98" w:rsidRPr="00CD3AE2" w:rsidRDefault="003204DC"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 xml:space="preserve">Các giao dịch đáng ngờ và cách nhận biết giao dịch đáng ngờ trong lĩnh vực kinh doanh bất động </w:t>
      </w:r>
      <w:proofErr w:type="gramStart"/>
      <w:r w:rsidR="00FD0C98" w:rsidRPr="00CD3AE2">
        <w:rPr>
          <w:rFonts w:ascii="Arial" w:hAnsi="Arial" w:cs="Arial"/>
          <w:sz w:val="20"/>
        </w:rPr>
        <w:t>sản;</w:t>
      </w:r>
      <w:proofErr w:type="gramEnd"/>
    </w:p>
    <w:p w14:paraId="42F47643" w14:textId="77777777" w:rsidR="00FD0C98" w:rsidRPr="00CD3AE2" w:rsidRDefault="00FD0C98" w:rsidP="00347788">
      <w:pPr>
        <w:spacing w:before="120"/>
        <w:rPr>
          <w:rFonts w:ascii="Arial" w:hAnsi="Arial" w:cs="Arial"/>
          <w:sz w:val="20"/>
        </w:rPr>
      </w:pPr>
      <w:r w:rsidRPr="00CD3AE2">
        <w:rPr>
          <w:rFonts w:ascii="Arial" w:hAnsi="Arial" w:cs="Arial"/>
          <w:sz w:val="20"/>
        </w:rPr>
        <w:t>đ) Hướng dẫn về báo cáo, cung cấp và lưu trữ thông tin</w:t>
      </w:r>
      <w:r w:rsidR="00AE4EB6" w:rsidRPr="00CD3AE2">
        <w:rPr>
          <w:rFonts w:ascii="Arial" w:hAnsi="Arial" w:cs="Arial"/>
          <w:sz w:val="20"/>
        </w:rPr>
        <w:t>.</w:t>
      </w:r>
    </w:p>
    <w:p w14:paraId="3769BD3C" w14:textId="77777777" w:rsidR="00FD0C98" w:rsidRPr="00CD3AE2" w:rsidRDefault="007C1C2A" w:rsidP="00347788">
      <w:pPr>
        <w:spacing w:before="120"/>
        <w:rPr>
          <w:rFonts w:ascii="Arial" w:hAnsi="Arial" w:cs="Arial"/>
          <w:b/>
          <w:sz w:val="20"/>
        </w:rPr>
      </w:pPr>
      <w:r w:rsidRPr="00CD3AE2">
        <w:rPr>
          <w:rFonts w:ascii="Arial" w:hAnsi="Arial" w:cs="Arial"/>
          <w:b/>
          <w:sz w:val="20"/>
          <w:lang w:val="en-US"/>
        </w:rPr>
        <w:t>II</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Phần k</w:t>
      </w:r>
      <w:r w:rsidRPr="00CD3AE2">
        <w:rPr>
          <w:rFonts w:ascii="Arial" w:hAnsi="Arial" w:cs="Arial"/>
          <w:b/>
          <w:sz w:val="20"/>
          <w:lang w:val="en-US"/>
        </w:rPr>
        <w:t>i</w:t>
      </w:r>
      <w:r w:rsidR="00FD0C98" w:rsidRPr="00CD3AE2">
        <w:rPr>
          <w:rFonts w:ascii="Arial" w:hAnsi="Arial" w:cs="Arial"/>
          <w:b/>
          <w:sz w:val="20"/>
        </w:rPr>
        <w:t xml:space="preserve">ến thức chuyên môn (100 </w:t>
      </w:r>
      <w:r w:rsidR="00976783" w:rsidRPr="00CD3AE2">
        <w:rPr>
          <w:rFonts w:ascii="Arial" w:hAnsi="Arial" w:cs="Arial"/>
          <w:b/>
          <w:sz w:val="20"/>
        </w:rPr>
        <w:t>điểm</w:t>
      </w:r>
      <w:r w:rsidR="00FD0C98" w:rsidRPr="00CD3AE2">
        <w:rPr>
          <w:rFonts w:ascii="Arial" w:hAnsi="Arial" w:cs="Arial"/>
          <w:b/>
          <w:sz w:val="20"/>
        </w:rPr>
        <w:t>):</w:t>
      </w:r>
    </w:p>
    <w:p w14:paraId="6E8D78EA" w14:textId="77777777" w:rsidR="00FD0C98" w:rsidRPr="00CD3AE2" w:rsidRDefault="00FD0C98" w:rsidP="00347788">
      <w:pPr>
        <w:spacing w:before="120"/>
        <w:rPr>
          <w:rFonts w:ascii="Arial" w:hAnsi="Arial" w:cs="Arial"/>
          <w:sz w:val="20"/>
        </w:rPr>
      </w:pPr>
      <w:r w:rsidRPr="00CD3AE2">
        <w:rPr>
          <w:rFonts w:ascii="Arial" w:hAnsi="Arial" w:cs="Arial"/>
          <w:sz w:val="20"/>
        </w:rPr>
        <w:t>Thi về kiến thức chuyên môn có thể thi viết, thi trắc nghiệm (số lượng từ 30-50 câu hỏi) hoặc kết hợp hai hình thức trên</w:t>
      </w:r>
      <w:r w:rsidR="00AE4EB6" w:rsidRPr="00CD3AE2">
        <w:rPr>
          <w:rFonts w:ascii="Arial" w:hAnsi="Arial" w:cs="Arial"/>
          <w:sz w:val="20"/>
        </w:rPr>
        <w:t>.</w:t>
      </w:r>
      <w:r w:rsidRPr="00CD3AE2">
        <w:rPr>
          <w:rFonts w:ascii="Arial" w:hAnsi="Arial" w:cs="Arial"/>
          <w:sz w:val="20"/>
        </w:rPr>
        <w:t xml:space="preserve"> Thời gian làm bài 120 phút</w:t>
      </w:r>
      <w:r w:rsidR="00AE4EB6" w:rsidRPr="00CD3AE2">
        <w:rPr>
          <w:rFonts w:ascii="Arial" w:hAnsi="Arial" w:cs="Arial"/>
          <w:sz w:val="20"/>
        </w:rPr>
        <w:t>.</w:t>
      </w:r>
      <w:r w:rsidRPr="00CD3AE2">
        <w:rPr>
          <w:rFonts w:ascii="Arial" w:hAnsi="Arial" w:cs="Arial"/>
          <w:sz w:val="20"/>
        </w:rPr>
        <w:t xml:space="preserve"> Nội dung đề thi gồm các nội dung sau:</w:t>
      </w:r>
    </w:p>
    <w:p w14:paraId="4464AC35" w14:textId="77777777" w:rsidR="00FD0C98" w:rsidRPr="00CD3AE2" w:rsidRDefault="00FD45C4" w:rsidP="00347788">
      <w:pPr>
        <w:spacing w:before="120"/>
        <w:rPr>
          <w:rFonts w:ascii="Arial" w:hAnsi="Arial" w:cs="Arial"/>
          <w:b/>
          <w:sz w:val="20"/>
        </w:rPr>
      </w:pPr>
      <w:r w:rsidRPr="00CD3AE2">
        <w:rPr>
          <w:rFonts w:ascii="Arial" w:hAnsi="Arial" w:cs="Arial"/>
          <w:b/>
          <w:sz w:val="20"/>
          <w:lang w:val="en-US"/>
        </w:rPr>
        <w:t>1</w:t>
      </w:r>
      <w:r w:rsidR="00AE4EB6" w:rsidRPr="00CD3AE2">
        <w:rPr>
          <w:rFonts w:ascii="Arial" w:hAnsi="Arial" w:cs="Arial"/>
          <w:b/>
          <w:sz w:val="20"/>
          <w:lang w:val="en-US"/>
        </w:rPr>
        <w:t>.</w:t>
      </w:r>
      <w:r w:rsidR="00002B0B" w:rsidRPr="00CD3AE2">
        <w:rPr>
          <w:rFonts w:ascii="Arial" w:hAnsi="Arial" w:cs="Arial"/>
          <w:b/>
          <w:sz w:val="20"/>
          <w:lang w:val="en-US"/>
        </w:rPr>
        <w:t xml:space="preserve"> </w:t>
      </w:r>
      <w:r w:rsidR="00FD0C98" w:rsidRPr="00CD3AE2">
        <w:rPr>
          <w:rFonts w:ascii="Arial" w:hAnsi="Arial" w:cs="Arial"/>
          <w:b/>
          <w:sz w:val="20"/>
        </w:rPr>
        <w:t>Tổng quan về dịch vụ môi giới bất động sản</w:t>
      </w:r>
    </w:p>
    <w:p w14:paraId="652F4930" w14:textId="77777777" w:rsidR="00FD0C98" w:rsidRPr="00CD3AE2" w:rsidRDefault="00FD45C4" w:rsidP="00347788">
      <w:pPr>
        <w:spacing w:before="120"/>
        <w:rPr>
          <w:rFonts w:ascii="Arial" w:hAnsi="Arial" w:cs="Arial"/>
          <w:sz w:val="20"/>
        </w:rPr>
      </w:pPr>
      <w:r w:rsidRPr="00CD3AE2">
        <w:rPr>
          <w:rFonts w:ascii="Arial" w:hAnsi="Arial" w:cs="Arial"/>
          <w:sz w:val="20"/>
          <w:lang w:val="en-US"/>
        </w:rPr>
        <w:t>a</w:t>
      </w:r>
      <w:r w:rsidR="00842216" w:rsidRPr="00CD3AE2">
        <w:rPr>
          <w:rFonts w:ascii="Arial" w:hAnsi="Arial" w:cs="Arial"/>
          <w:sz w:val="20"/>
          <w:lang w:val="en-US"/>
        </w:rPr>
        <w:t xml:space="preserve">) </w:t>
      </w:r>
      <w:r w:rsidR="00FD0C98" w:rsidRPr="00CD3AE2">
        <w:rPr>
          <w:rFonts w:ascii="Arial" w:hAnsi="Arial" w:cs="Arial"/>
          <w:sz w:val="20"/>
        </w:rPr>
        <w:t xml:space="preserve">Giới thiệu về dịch vụ môi giới bất động </w:t>
      </w:r>
      <w:proofErr w:type="gramStart"/>
      <w:r w:rsidR="00FD0C98" w:rsidRPr="00CD3AE2">
        <w:rPr>
          <w:rFonts w:ascii="Arial" w:hAnsi="Arial" w:cs="Arial"/>
          <w:sz w:val="20"/>
        </w:rPr>
        <w:t>sản;</w:t>
      </w:r>
      <w:proofErr w:type="gramEnd"/>
    </w:p>
    <w:p w14:paraId="6217B1C5" w14:textId="77777777" w:rsidR="00FD0C98" w:rsidRPr="00CD3AE2" w:rsidRDefault="00FD45C4" w:rsidP="00347788">
      <w:pPr>
        <w:spacing w:before="120"/>
        <w:rPr>
          <w:rFonts w:ascii="Arial" w:hAnsi="Arial" w:cs="Arial"/>
          <w:sz w:val="20"/>
        </w:rPr>
      </w:pPr>
      <w:r w:rsidRPr="00CD3AE2">
        <w:rPr>
          <w:rFonts w:ascii="Arial" w:hAnsi="Arial" w:cs="Arial"/>
          <w:sz w:val="20"/>
          <w:lang w:val="en-US"/>
        </w:rPr>
        <w:t>b</w:t>
      </w:r>
      <w:r w:rsidR="00441317" w:rsidRPr="00CD3AE2">
        <w:rPr>
          <w:rFonts w:ascii="Arial" w:hAnsi="Arial" w:cs="Arial"/>
          <w:sz w:val="20"/>
          <w:lang w:val="en-US"/>
        </w:rPr>
        <w:t xml:space="preserve">) </w:t>
      </w:r>
      <w:r w:rsidR="00FD0C98" w:rsidRPr="00CD3AE2">
        <w:rPr>
          <w:rFonts w:ascii="Arial" w:hAnsi="Arial" w:cs="Arial"/>
          <w:sz w:val="20"/>
        </w:rPr>
        <w:t xml:space="preserve">Vai trò của môi giới bất động sản trong thị trường bất động </w:t>
      </w:r>
      <w:proofErr w:type="gramStart"/>
      <w:r w:rsidR="00FD0C98" w:rsidRPr="00CD3AE2">
        <w:rPr>
          <w:rFonts w:ascii="Arial" w:hAnsi="Arial" w:cs="Arial"/>
          <w:sz w:val="20"/>
        </w:rPr>
        <w:t>sản;</w:t>
      </w:r>
      <w:proofErr w:type="gramEnd"/>
    </w:p>
    <w:p w14:paraId="420BABA8" w14:textId="77777777" w:rsidR="00FD0C98" w:rsidRPr="00CD3AE2" w:rsidRDefault="00B21812"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Nguyên tắc hoạt động môi giới bất động </w:t>
      </w:r>
      <w:proofErr w:type="gramStart"/>
      <w:r w:rsidR="00FD0C98" w:rsidRPr="00CD3AE2">
        <w:rPr>
          <w:rFonts w:ascii="Arial" w:hAnsi="Arial" w:cs="Arial"/>
          <w:sz w:val="20"/>
        </w:rPr>
        <w:t>sản;</w:t>
      </w:r>
      <w:proofErr w:type="gramEnd"/>
    </w:p>
    <w:p w14:paraId="54C524BF" w14:textId="77777777" w:rsidR="00FD0C98" w:rsidRPr="00CD3AE2" w:rsidRDefault="00323F2F" w:rsidP="00347788">
      <w:pPr>
        <w:spacing w:before="120"/>
        <w:rPr>
          <w:rFonts w:ascii="Arial" w:hAnsi="Arial" w:cs="Arial"/>
          <w:sz w:val="20"/>
        </w:rPr>
      </w:pPr>
      <w:r w:rsidRPr="00CD3AE2">
        <w:rPr>
          <w:rFonts w:ascii="Arial" w:hAnsi="Arial" w:cs="Arial"/>
          <w:sz w:val="20"/>
          <w:lang w:val="en-US"/>
        </w:rPr>
        <w:t xml:space="preserve">d) </w:t>
      </w:r>
      <w:r w:rsidR="00976783" w:rsidRPr="00CD3AE2">
        <w:rPr>
          <w:rFonts w:ascii="Arial" w:hAnsi="Arial" w:cs="Arial"/>
          <w:sz w:val="20"/>
        </w:rPr>
        <w:t xml:space="preserve">Điều </w:t>
      </w:r>
      <w:r w:rsidR="00FD0C98" w:rsidRPr="00CD3AE2">
        <w:rPr>
          <w:rFonts w:ascii="Arial" w:hAnsi="Arial" w:cs="Arial"/>
          <w:sz w:val="20"/>
        </w:rPr>
        <w:t>kiện kinh doanh dịch vụ môi giới và yêu cầu chuyên môn của nhà m</w:t>
      </w:r>
      <w:r w:rsidR="00FE2F41" w:rsidRPr="00CD3AE2">
        <w:rPr>
          <w:rFonts w:ascii="Arial" w:hAnsi="Arial" w:cs="Arial"/>
          <w:sz w:val="20"/>
          <w:lang w:val="en-US"/>
        </w:rPr>
        <w:t>ô</w:t>
      </w:r>
      <w:r w:rsidR="00FD0C98" w:rsidRPr="00CD3AE2">
        <w:rPr>
          <w:rFonts w:ascii="Arial" w:hAnsi="Arial" w:cs="Arial"/>
          <w:sz w:val="20"/>
        </w:rPr>
        <w:t xml:space="preserve">i giới bất động </w:t>
      </w:r>
      <w:proofErr w:type="gramStart"/>
      <w:r w:rsidR="00FD0C98" w:rsidRPr="00CD3AE2">
        <w:rPr>
          <w:rFonts w:ascii="Arial" w:hAnsi="Arial" w:cs="Arial"/>
          <w:sz w:val="20"/>
        </w:rPr>
        <w:t>sản;</w:t>
      </w:r>
      <w:proofErr w:type="gramEnd"/>
    </w:p>
    <w:p w14:paraId="2A1F8FA0" w14:textId="77777777" w:rsidR="00FD0C98" w:rsidRPr="00CD3AE2" w:rsidRDefault="00FD0C98" w:rsidP="00347788">
      <w:pPr>
        <w:spacing w:before="120"/>
        <w:rPr>
          <w:rFonts w:ascii="Arial" w:hAnsi="Arial" w:cs="Arial"/>
          <w:sz w:val="20"/>
        </w:rPr>
      </w:pPr>
      <w:r w:rsidRPr="00CD3AE2">
        <w:rPr>
          <w:rFonts w:ascii="Arial" w:hAnsi="Arial" w:cs="Arial"/>
          <w:sz w:val="20"/>
        </w:rPr>
        <w:t>đ) Những yếu tố ảnh hưởng đến sự phát triển nghề môi giới bất động sản;</w:t>
      </w:r>
    </w:p>
    <w:p w14:paraId="17D5B79B" w14:textId="77777777" w:rsidR="00FD0C98" w:rsidRPr="00CD3AE2" w:rsidRDefault="009024B4"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Đạo đức nghề nghiệp của nhà môi giới bất động sản</w:t>
      </w:r>
      <w:r w:rsidR="00AE4EB6" w:rsidRPr="00CD3AE2">
        <w:rPr>
          <w:rFonts w:ascii="Arial" w:hAnsi="Arial" w:cs="Arial"/>
          <w:sz w:val="20"/>
        </w:rPr>
        <w:t>.</w:t>
      </w:r>
    </w:p>
    <w:p w14:paraId="7CF17DE9" w14:textId="77777777" w:rsidR="00FD0C98" w:rsidRPr="00CD3AE2" w:rsidRDefault="00692C56" w:rsidP="00347788">
      <w:pPr>
        <w:spacing w:before="120"/>
        <w:rPr>
          <w:rFonts w:ascii="Arial" w:hAnsi="Arial" w:cs="Arial"/>
          <w:b/>
          <w:sz w:val="20"/>
        </w:rPr>
      </w:pPr>
      <w:r w:rsidRPr="00CD3AE2">
        <w:rPr>
          <w:rFonts w:ascii="Arial" w:hAnsi="Arial" w:cs="Arial"/>
          <w:b/>
          <w:sz w:val="20"/>
          <w:lang w:val="en-US"/>
        </w:rPr>
        <w:t>2</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Quy trình và kỹ năng môi giới bất động sản</w:t>
      </w:r>
    </w:p>
    <w:p w14:paraId="57785438" w14:textId="77777777" w:rsidR="00FD0C98" w:rsidRPr="00CD3AE2" w:rsidRDefault="00EF3E9C"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Thu thập thông tin về cung, cầu bất động </w:t>
      </w:r>
      <w:proofErr w:type="gramStart"/>
      <w:r w:rsidR="00FD0C98" w:rsidRPr="00CD3AE2">
        <w:rPr>
          <w:rFonts w:ascii="Arial" w:hAnsi="Arial" w:cs="Arial"/>
          <w:sz w:val="20"/>
        </w:rPr>
        <w:t>sản;</w:t>
      </w:r>
      <w:proofErr w:type="gramEnd"/>
    </w:p>
    <w:p w14:paraId="3E43DCDC" w14:textId="77777777" w:rsidR="00FD0C98" w:rsidRPr="00CD3AE2" w:rsidRDefault="002B5446"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 xml:space="preserve">Xác định đối tượng và các bên tham gia thương vụ môi giới bất động </w:t>
      </w:r>
      <w:proofErr w:type="gramStart"/>
      <w:r w:rsidR="00FD0C98" w:rsidRPr="00CD3AE2">
        <w:rPr>
          <w:rFonts w:ascii="Arial" w:hAnsi="Arial" w:cs="Arial"/>
          <w:sz w:val="20"/>
        </w:rPr>
        <w:t>sản;</w:t>
      </w:r>
      <w:proofErr w:type="gramEnd"/>
    </w:p>
    <w:p w14:paraId="4C7CA8B5" w14:textId="77777777" w:rsidR="00FD0C98" w:rsidRPr="00CD3AE2" w:rsidRDefault="00844476"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 xml:space="preserve">Lập hồ sơ thương vụ môi </w:t>
      </w:r>
      <w:proofErr w:type="gramStart"/>
      <w:r w:rsidR="00FD0C98" w:rsidRPr="00CD3AE2">
        <w:rPr>
          <w:rFonts w:ascii="Arial" w:hAnsi="Arial" w:cs="Arial"/>
          <w:sz w:val="20"/>
        </w:rPr>
        <w:t>giới;</w:t>
      </w:r>
      <w:proofErr w:type="gramEnd"/>
    </w:p>
    <w:p w14:paraId="6560F7DA" w14:textId="77777777" w:rsidR="00A92020" w:rsidRPr="00CD3AE2" w:rsidRDefault="002F7C47" w:rsidP="00347788">
      <w:pPr>
        <w:spacing w:before="120"/>
        <w:rPr>
          <w:rFonts w:ascii="Arial" w:hAnsi="Arial" w:cs="Arial"/>
          <w:sz w:val="20"/>
          <w:lang w:val="en-US"/>
        </w:rPr>
      </w:pPr>
      <w:r w:rsidRPr="00CD3AE2">
        <w:rPr>
          <w:rFonts w:ascii="Arial" w:hAnsi="Arial" w:cs="Arial"/>
          <w:sz w:val="20"/>
          <w:lang w:val="en-US"/>
        </w:rPr>
        <w:t xml:space="preserve">d) </w:t>
      </w:r>
      <w:r w:rsidR="00FD0C98" w:rsidRPr="00CD3AE2">
        <w:rPr>
          <w:rFonts w:ascii="Arial" w:hAnsi="Arial" w:cs="Arial"/>
          <w:sz w:val="20"/>
        </w:rPr>
        <w:t xml:space="preserve">Những bước thực hiện thương vụ môi </w:t>
      </w:r>
      <w:proofErr w:type="gramStart"/>
      <w:r w:rsidR="00FD0C98" w:rsidRPr="00CD3AE2">
        <w:rPr>
          <w:rFonts w:ascii="Arial" w:hAnsi="Arial" w:cs="Arial"/>
          <w:sz w:val="20"/>
        </w:rPr>
        <w:t>giới;</w:t>
      </w:r>
      <w:proofErr w:type="gramEnd"/>
    </w:p>
    <w:p w14:paraId="541146B4" w14:textId="77777777" w:rsidR="00FD0C98" w:rsidRPr="00CD3AE2" w:rsidRDefault="00FD0C98" w:rsidP="00347788">
      <w:pPr>
        <w:spacing w:before="120"/>
        <w:rPr>
          <w:rFonts w:ascii="Arial" w:hAnsi="Arial" w:cs="Arial"/>
          <w:sz w:val="20"/>
        </w:rPr>
      </w:pPr>
      <w:r w:rsidRPr="00CD3AE2">
        <w:rPr>
          <w:rFonts w:ascii="Arial" w:hAnsi="Arial" w:cs="Arial"/>
          <w:sz w:val="20"/>
        </w:rPr>
        <w:t>đ) Kỹ năng môi giới bất động sản;</w:t>
      </w:r>
    </w:p>
    <w:p w14:paraId="35D23F6F" w14:textId="77777777" w:rsidR="00FD0C98" w:rsidRPr="00CD3AE2" w:rsidRDefault="00A92020"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 xml:space="preserve">Marketing bất động </w:t>
      </w:r>
      <w:proofErr w:type="gramStart"/>
      <w:r w:rsidR="00FD0C98" w:rsidRPr="00CD3AE2">
        <w:rPr>
          <w:rFonts w:ascii="Arial" w:hAnsi="Arial" w:cs="Arial"/>
          <w:sz w:val="20"/>
        </w:rPr>
        <w:t>sản;</w:t>
      </w:r>
      <w:proofErr w:type="gramEnd"/>
    </w:p>
    <w:p w14:paraId="5DD84935" w14:textId="77777777" w:rsidR="00FD0C98" w:rsidRPr="00CD3AE2" w:rsidRDefault="00CD07CB" w:rsidP="00347788">
      <w:pPr>
        <w:spacing w:before="120"/>
        <w:rPr>
          <w:rFonts w:ascii="Arial" w:hAnsi="Arial" w:cs="Arial"/>
          <w:sz w:val="20"/>
        </w:rPr>
      </w:pPr>
      <w:r w:rsidRPr="00CD3AE2">
        <w:rPr>
          <w:rFonts w:ascii="Arial" w:hAnsi="Arial" w:cs="Arial"/>
          <w:sz w:val="20"/>
          <w:lang w:val="en-US"/>
        </w:rPr>
        <w:t xml:space="preserve">g) </w:t>
      </w:r>
      <w:r w:rsidR="00FD0C98" w:rsidRPr="00CD3AE2">
        <w:rPr>
          <w:rFonts w:ascii="Arial" w:hAnsi="Arial" w:cs="Arial"/>
          <w:sz w:val="20"/>
        </w:rPr>
        <w:t xml:space="preserve">Kỹ năng giao tiếp và đàm phán trong giao dịch bất động </w:t>
      </w:r>
      <w:proofErr w:type="gramStart"/>
      <w:r w:rsidR="00FD0C98" w:rsidRPr="00CD3AE2">
        <w:rPr>
          <w:rFonts w:ascii="Arial" w:hAnsi="Arial" w:cs="Arial"/>
          <w:sz w:val="20"/>
        </w:rPr>
        <w:t>sản;</w:t>
      </w:r>
      <w:proofErr w:type="gramEnd"/>
    </w:p>
    <w:p w14:paraId="4D7D65D2" w14:textId="77777777" w:rsidR="00FD0C98" w:rsidRPr="00CD3AE2" w:rsidRDefault="00885013" w:rsidP="00347788">
      <w:pPr>
        <w:spacing w:before="120"/>
        <w:rPr>
          <w:rFonts w:ascii="Arial" w:hAnsi="Arial" w:cs="Arial"/>
          <w:sz w:val="20"/>
        </w:rPr>
      </w:pPr>
      <w:r w:rsidRPr="00CD3AE2">
        <w:rPr>
          <w:rFonts w:ascii="Arial" w:hAnsi="Arial" w:cs="Arial"/>
          <w:sz w:val="20"/>
          <w:lang w:val="en-US"/>
        </w:rPr>
        <w:t>h</w:t>
      </w:r>
      <w:r w:rsidR="001E1C6F" w:rsidRPr="00CD3AE2">
        <w:rPr>
          <w:rFonts w:ascii="Arial" w:hAnsi="Arial" w:cs="Arial"/>
          <w:sz w:val="20"/>
          <w:lang w:val="en-US"/>
        </w:rPr>
        <w:t xml:space="preserve">) </w:t>
      </w:r>
      <w:r w:rsidR="00FD0C98" w:rsidRPr="00CD3AE2">
        <w:rPr>
          <w:rFonts w:ascii="Arial" w:hAnsi="Arial" w:cs="Arial"/>
          <w:sz w:val="20"/>
        </w:rPr>
        <w:t>T</w:t>
      </w:r>
      <w:r w:rsidR="001E1C6F" w:rsidRPr="00CD3AE2">
        <w:rPr>
          <w:rFonts w:ascii="Arial" w:hAnsi="Arial" w:cs="Arial"/>
          <w:sz w:val="20"/>
          <w:lang w:val="en-US"/>
        </w:rPr>
        <w:t>ổ</w:t>
      </w:r>
      <w:r w:rsidR="00FD0C98" w:rsidRPr="00CD3AE2">
        <w:rPr>
          <w:rFonts w:ascii="Arial" w:hAnsi="Arial" w:cs="Arial"/>
          <w:sz w:val="20"/>
        </w:rPr>
        <w:t xml:space="preserve"> chức và quản lý văn phòng môi giới bất động </w:t>
      </w:r>
      <w:proofErr w:type="gramStart"/>
      <w:r w:rsidR="00FD0C98" w:rsidRPr="00CD3AE2">
        <w:rPr>
          <w:rFonts w:ascii="Arial" w:hAnsi="Arial" w:cs="Arial"/>
          <w:sz w:val="20"/>
        </w:rPr>
        <w:t>sản;</w:t>
      </w:r>
      <w:proofErr w:type="gramEnd"/>
    </w:p>
    <w:p w14:paraId="5EB814E2" w14:textId="77777777" w:rsidR="00321511" w:rsidRPr="00CD3AE2" w:rsidRDefault="00885013" w:rsidP="00347788">
      <w:pPr>
        <w:spacing w:before="120"/>
        <w:rPr>
          <w:rFonts w:ascii="Arial" w:hAnsi="Arial" w:cs="Arial"/>
          <w:sz w:val="20"/>
          <w:lang w:val="en-US"/>
        </w:rPr>
      </w:pPr>
      <w:r w:rsidRPr="00CD3AE2">
        <w:rPr>
          <w:rFonts w:ascii="Arial" w:hAnsi="Arial" w:cs="Arial"/>
          <w:sz w:val="20"/>
          <w:lang w:val="en-US"/>
        </w:rPr>
        <w:t xml:space="preserve">i) </w:t>
      </w:r>
      <w:r w:rsidR="00FD0C98" w:rsidRPr="00CD3AE2">
        <w:rPr>
          <w:rFonts w:ascii="Arial" w:hAnsi="Arial" w:cs="Arial"/>
          <w:sz w:val="20"/>
        </w:rPr>
        <w:t xml:space="preserve">Kỹ năng soạn thảo </w:t>
      </w:r>
      <w:r w:rsidR="00234DF5" w:rsidRPr="00CD3AE2">
        <w:rPr>
          <w:rFonts w:ascii="Arial" w:hAnsi="Arial" w:cs="Arial"/>
          <w:sz w:val="20"/>
        </w:rPr>
        <w:t>hợp đồng</w:t>
      </w:r>
      <w:r w:rsidR="00FD0C98" w:rsidRPr="00CD3AE2">
        <w:rPr>
          <w:rFonts w:ascii="Arial" w:hAnsi="Arial" w:cs="Arial"/>
          <w:sz w:val="20"/>
        </w:rPr>
        <w:t xml:space="preserve"> g</w:t>
      </w:r>
      <w:r w:rsidR="00321511" w:rsidRPr="00CD3AE2">
        <w:rPr>
          <w:rFonts w:ascii="Arial" w:hAnsi="Arial" w:cs="Arial"/>
          <w:sz w:val="20"/>
          <w:lang w:val="en-US"/>
        </w:rPr>
        <w:t>i</w:t>
      </w:r>
      <w:r w:rsidR="00FD0C98" w:rsidRPr="00CD3AE2">
        <w:rPr>
          <w:rFonts w:ascii="Arial" w:hAnsi="Arial" w:cs="Arial"/>
          <w:sz w:val="20"/>
        </w:rPr>
        <w:t xml:space="preserve">ao dịch bất động </w:t>
      </w:r>
      <w:proofErr w:type="gramStart"/>
      <w:r w:rsidR="00FD0C98" w:rsidRPr="00CD3AE2">
        <w:rPr>
          <w:rFonts w:ascii="Arial" w:hAnsi="Arial" w:cs="Arial"/>
          <w:sz w:val="20"/>
        </w:rPr>
        <w:t>sản;</w:t>
      </w:r>
      <w:proofErr w:type="gramEnd"/>
    </w:p>
    <w:p w14:paraId="57061C02" w14:textId="77777777" w:rsidR="00FD0C98" w:rsidRPr="00CD3AE2" w:rsidRDefault="00FD0C98" w:rsidP="00347788">
      <w:pPr>
        <w:spacing w:before="120"/>
        <w:rPr>
          <w:rFonts w:ascii="Arial" w:hAnsi="Arial" w:cs="Arial"/>
          <w:sz w:val="20"/>
        </w:rPr>
      </w:pPr>
      <w:r w:rsidRPr="00CD3AE2">
        <w:rPr>
          <w:rFonts w:ascii="Arial" w:hAnsi="Arial" w:cs="Arial"/>
          <w:sz w:val="20"/>
        </w:rPr>
        <w:t>k) Kỹ năng tiếp thị bất động sản</w:t>
      </w:r>
      <w:r w:rsidR="00AE4EB6" w:rsidRPr="00CD3AE2">
        <w:rPr>
          <w:rFonts w:ascii="Arial" w:hAnsi="Arial" w:cs="Arial"/>
          <w:sz w:val="20"/>
        </w:rPr>
        <w:t>.</w:t>
      </w:r>
    </w:p>
    <w:p w14:paraId="206D66E0" w14:textId="77777777" w:rsidR="00FD0C98" w:rsidRPr="00CD3AE2" w:rsidRDefault="00321511" w:rsidP="00347788">
      <w:pPr>
        <w:spacing w:before="120"/>
        <w:rPr>
          <w:rFonts w:ascii="Arial" w:hAnsi="Arial" w:cs="Arial"/>
          <w:b/>
          <w:sz w:val="20"/>
        </w:rPr>
      </w:pPr>
      <w:r w:rsidRPr="00CD3AE2">
        <w:rPr>
          <w:rFonts w:ascii="Arial" w:hAnsi="Arial" w:cs="Arial"/>
          <w:b/>
          <w:sz w:val="20"/>
          <w:lang w:val="en-US"/>
        </w:rPr>
        <w:t>3</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Giải quyết 1-2 tình huống thực tế</w:t>
      </w:r>
    </w:p>
    <w:p w14:paraId="2010534D" w14:textId="77777777" w:rsidR="003E0AC9" w:rsidRPr="00CD3AE2" w:rsidRDefault="003E0AC9" w:rsidP="00347788">
      <w:pPr>
        <w:spacing w:before="120"/>
        <w:rPr>
          <w:rFonts w:ascii="Arial" w:hAnsi="Arial" w:cs="Arial"/>
          <w:sz w:val="20"/>
          <w:lang w:val="en-US"/>
        </w:rPr>
      </w:pPr>
    </w:p>
    <w:p w14:paraId="2D588618" w14:textId="77777777" w:rsidR="00FD0C98" w:rsidRPr="00CD3AE2" w:rsidRDefault="00606DE2" w:rsidP="00347788">
      <w:pPr>
        <w:spacing w:before="120"/>
        <w:jc w:val="center"/>
        <w:rPr>
          <w:rFonts w:ascii="Arial" w:hAnsi="Arial" w:cs="Arial"/>
          <w:b/>
          <w:sz w:val="20"/>
          <w:lang w:val="en-US"/>
        </w:rPr>
      </w:pPr>
      <w:bookmarkStart w:id="108" w:name="chuong_phuluc_3"/>
      <w:r w:rsidRPr="00CD3AE2">
        <w:rPr>
          <w:rFonts w:ascii="Arial" w:hAnsi="Arial" w:cs="Arial"/>
          <w:b/>
        </w:rPr>
        <w:t>PHỤ LỤC 3</w:t>
      </w:r>
      <w:r w:rsidR="005C436A" w:rsidRPr="00CD3AE2">
        <w:rPr>
          <w:rFonts w:ascii="Arial" w:hAnsi="Arial" w:cs="Arial"/>
          <w:b/>
          <w:lang w:val="en-US"/>
        </w:rPr>
        <w:t>a</w:t>
      </w:r>
      <w:bookmarkEnd w:id="108"/>
    </w:p>
    <w:p w14:paraId="381D0762" w14:textId="77777777" w:rsidR="00AB4AC4" w:rsidRPr="00CD3AE2" w:rsidRDefault="007F0457" w:rsidP="00347788">
      <w:pPr>
        <w:spacing w:before="120"/>
        <w:jc w:val="center"/>
        <w:rPr>
          <w:rFonts w:ascii="Arial" w:hAnsi="Arial" w:cs="Arial"/>
          <w:sz w:val="20"/>
          <w:lang w:val="en-US"/>
        </w:rPr>
      </w:pPr>
      <w:bookmarkStart w:id="109" w:name="chuong_phuluc_3_name"/>
      <w:r w:rsidRPr="00CD3AE2">
        <w:rPr>
          <w:rFonts w:ascii="Arial" w:hAnsi="Arial" w:cs="Arial"/>
          <w:sz w:val="20"/>
          <w:lang w:val="en-US"/>
        </w:rPr>
        <w:t xml:space="preserve">MẪU </w:t>
      </w:r>
      <w:r w:rsidR="00976783" w:rsidRPr="00CD3AE2">
        <w:rPr>
          <w:rFonts w:ascii="Arial" w:hAnsi="Arial" w:cs="Arial"/>
          <w:sz w:val="20"/>
          <w:lang w:val="en-US"/>
        </w:rPr>
        <w:t xml:space="preserve">QUYẾT ĐỊNH </w:t>
      </w:r>
      <w:r w:rsidRPr="00CD3AE2">
        <w:rPr>
          <w:rFonts w:ascii="Arial" w:hAnsi="Arial" w:cs="Arial"/>
          <w:sz w:val="20"/>
          <w:lang w:val="en-US"/>
        </w:rPr>
        <w:t>CỦA SỞ XÂY DỰNG CẤP CHỨNG CHỈ HÀNH NGHỀ MÔI GIỚI BẤT ĐỘNG SẢN</w:t>
      </w:r>
      <w:bookmarkEnd w:id="109"/>
      <w:r w:rsidR="00F12FF1" w:rsidRPr="00CD3AE2">
        <w:rPr>
          <w:rFonts w:ascii="Arial" w:hAnsi="Arial" w:cs="Arial"/>
          <w:sz w:val="20"/>
          <w:lang w:val="en-US"/>
        </w:rPr>
        <w:br/>
      </w:r>
      <w:r w:rsidR="00AB4AC4" w:rsidRPr="00CD3AE2">
        <w:rPr>
          <w:rFonts w:ascii="Arial" w:hAnsi="Arial" w:cs="Arial"/>
          <w:i/>
          <w:sz w:val="20"/>
        </w:rPr>
        <w:t xml:space="preserve">(Ban hành kèm theo </w:t>
      </w:r>
      <w:r w:rsidR="00976783" w:rsidRPr="00CD3AE2">
        <w:rPr>
          <w:rFonts w:ascii="Arial" w:hAnsi="Arial" w:cs="Arial"/>
          <w:i/>
          <w:sz w:val="20"/>
        </w:rPr>
        <w:t xml:space="preserve">Thông tư </w:t>
      </w:r>
      <w:r w:rsidR="00AB4AC4" w:rsidRPr="00CD3AE2">
        <w:rPr>
          <w:rFonts w:ascii="Arial" w:hAnsi="Arial" w:cs="Arial"/>
          <w:i/>
          <w:sz w:val="20"/>
        </w:rPr>
        <w:t xml:space="preserve">số </w:t>
      </w:r>
      <w:r w:rsidR="00AB4AC4" w:rsidRPr="00CD3AE2">
        <w:rPr>
          <w:rFonts w:ascii="Arial" w:hAnsi="Arial" w:cs="Arial"/>
          <w:i/>
          <w:sz w:val="20"/>
          <w:lang w:val="en-US"/>
        </w:rPr>
        <w:t>11</w:t>
      </w:r>
      <w:r w:rsidR="00AB4AC4" w:rsidRPr="00CD3AE2">
        <w:rPr>
          <w:rFonts w:ascii="Arial" w:hAnsi="Arial" w:cs="Arial"/>
          <w:i/>
          <w:sz w:val="20"/>
        </w:rPr>
        <w:t>/2015/TT-BXD ngày 30/</w:t>
      </w:r>
      <w:r w:rsidR="00AB4AC4" w:rsidRPr="00CD3AE2">
        <w:rPr>
          <w:rFonts w:ascii="Arial" w:hAnsi="Arial" w:cs="Arial"/>
          <w:i/>
          <w:sz w:val="20"/>
          <w:lang w:val="en-US"/>
        </w:rPr>
        <w:t>1</w:t>
      </w:r>
      <w:r w:rsidR="00AB4AC4" w:rsidRPr="00CD3AE2">
        <w:rPr>
          <w:rFonts w:ascii="Arial" w:hAnsi="Arial" w:cs="Arial"/>
          <w:i/>
          <w:sz w:val="20"/>
        </w:rPr>
        <w:t>2/2015 của Bộ Xây dựng Quy định</w:t>
      </w:r>
      <w:r w:rsidR="00AB4AC4" w:rsidRPr="00CD3AE2">
        <w:rPr>
          <w:rFonts w:ascii="Arial" w:hAnsi="Arial" w:cs="Arial"/>
          <w:i/>
          <w:sz w:val="20"/>
          <w:lang w:val="en-US"/>
        </w:rPr>
        <w:t xml:space="preserve"> </w:t>
      </w:r>
      <w:r w:rsidR="00AB4AC4" w:rsidRPr="00CD3AE2">
        <w:rPr>
          <w:rFonts w:ascii="Arial" w:hAnsi="Arial" w:cs="Arial"/>
          <w:i/>
          <w:sz w:val="20"/>
        </w:rPr>
        <w:t>việc cấp chứng chỉ hành nghề môi giới bất động sản; hướng dẫn việc đào tạo, bồi dưỡng kiến</w:t>
      </w:r>
      <w:r w:rsidR="00AB4AC4" w:rsidRPr="00CD3AE2">
        <w:rPr>
          <w:rFonts w:ascii="Arial" w:hAnsi="Arial" w:cs="Arial"/>
          <w:i/>
          <w:sz w:val="20"/>
          <w:lang w:val="en-US"/>
        </w:rPr>
        <w:t xml:space="preserve"> </w:t>
      </w:r>
      <w:r w:rsidR="00AB4AC4"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AB4AC4" w:rsidRPr="00CD3AE2">
        <w:rPr>
          <w:rFonts w:ascii="Arial" w:hAnsi="Arial" w:cs="Arial"/>
          <w:i/>
          <w:sz w:val="20"/>
        </w:rPr>
        <w:t xml:space="preserve">hành sàn giao dịch </w:t>
      </w:r>
      <w:r w:rsidR="00AB4AC4" w:rsidRPr="00CD3AE2">
        <w:rPr>
          <w:rFonts w:ascii="Arial" w:hAnsi="Arial" w:cs="Arial"/>
          <w:i/>
          <w:sz w:val="20"/>
          <w:lang w:val="en-US"/>
        </w:rPr>
        <w:t>bấ</w:t>
      </w:r>
      <w:r w:rsidR="00AB4AC4" w:rsidRPr="00CD3AE2">
        <w:rPr>
          <w:rFonts w:ascii="Arial" w:hAnsi="Arial" w:cs="Arial"/>
          <w:i/>
          <w:sz w:val="20"/>
        </w:rPr>
        <w:t>t động sản; quy định việc</w:t>
      </w:r>
      <w:r w:rsidR="00AB4AC4" w:rsidRPr="00CD3AE2">
        <w:rPr>
          <w:rFonts w:ascii="Arial" w:hAnsi="Arial" w:cs="Arial"/>
          <w:i/>
          <w:sz w:val="20"/>
          <w:lang w:val="en-US"/>
        </w:rPr>
        <w:t xml:space="preserve"> </w:t>
      </w:r>
      <w:r w:rsidR="00AB4AC4" w:rsidRPr="00CD3AE2">
        <w:rPr>
          <w:rFonts w:ascii="Arial" w:hAnsi="Arial" w:cs="Arial"/>
          <w:i/>
          <w:sz w:val="20"/>
        </w:rPr>
        <w:t>thành lập và t</w:t>
      </w:r>
      <w:r w:rsidR="00AB4AC4" w:rsidRPr="00CD3AE2">
        <w:rPr>
          <w:rFonts w:ascii="Arial" w:hAnsi="Arial" w:cs="Arial"/>
          <w:i/>
          <w:sz w:val="20"/>
          <w:lang w:val="en-US"/>
        </w:rPr>
        <w:t>ổ</w:t>
      </w:r>
      <w:r w:rsidR="00AB4AC4" w:rsidRPr="00CD3AE2">
        <w:rPr>
          <w:rFonts w:ascii="Arial" w:hAnsi="Arial" w:cs="Arial"/>
          <w:i/>
          <w:sz w:val="20"/>
        </w:rPr>
        <w:t xml:space="preserve"> chức hoạt động của sàn giao dịch bất động sản)</w:t>
      </w:r>
    </w:p>
    <w:tbl>
      <w:tblPr>
        <w:tblW w:w="0" w:type="auto"/>
        <w:tblLook w:val="01E0" w:firstRow="1" w:lastRow="1" w:firstColumn="1" w:lastColumn="1" w:noHBand="0" w:noVBand="0"/>
      </w:tblPr>
      <w:tblGrid>
        <w:gridCol w:w="3363"/>
        <w:gridCol w:w="5565"/>
      </w:tblGrid>
      <w:tr w:rsidR="001922B1" w:rsidRPr="00CD3AE2" w14:paraId="65E25243" w14:textId="77777777">
        <w:trPr>
          <w:trHeight w:val="288"/>
        </w:trPr>
        <w:tc>
          <w:tcPr>
            <w:tcW w:w="3363" w:type="dxa"/>
          </w:tcPr>
          <w:p w14:paraId="4CB10B13" w14:textId="77777777" w:rsidR="001922B1" w:rsidRPr="00CD3AE2" w:rsidRDefault="008F4025" w:rsidP="00347788">
            <w:pPr>
              <w:spacing w:before="120"/>
              <w:jc w:val="center"/>
              <w:rPr>
                <w:rFonts w:ascii="Arial" w:hAnsi="Arial" w:cs="Arial"/>
                <w:b/>
                <w:sz w:val="20"/>
                <w:szCs w:val="26"/>
              </w:rPr>
            </w:pPr>
            <w:r w:rsidRPr="00CD3AE2">
              <w:rPr>
                <w:rFonts w:ascii="Arial" w:hAnsi="Arial" w:cs="Arial"/>
                <w:sz w:val="20"/>
                <w:lang w:val="en-US"/>
              </w:rPr>
              <w:t xml:space="preserve">UBND TỈNH/TP </w:t>
            </w:r>
            <w:proofErr w:type="gramStart"/>
            <w:r w:rsidRPr="00CD3AE2">
              <w:rPr>
                <w:rFonts w:ascii="Arial" w:hAnsi="Arial" w:cs="Arial"/>
                <w:sz w:val="20"/>
                <w:lang w:val="en-US"/>
              </w:rPr>
              <w:t>…</w:t>
            </w:r>
            <w:r w:rsidR="00AE4EB6" w:rsidRPr="00CD3AE2">
              <w:rPr>
                <w:rFonts w:ascii="Arial" w:hAnsi="Arial" w:cs="Arial"/>
                <w:sz w:val="20"/>
                <w:lang w:val="en-US"/>
              </w:rPr>
              <w:t>..</w:t>
            </w:r>
            <w:proofErr w:type="gramEnd"/>
            <w:r w:rsidRPr="00CD3AE2">
              <w:rPr>
                <w:rFonts w:ascii="Arial" w:hAnsi="Arial" w:cs="Arial"/>
                <w:sz w:val="20"/>
                <w:lang w:val="en-US"/>
              </w:rPr>
              <w:br/>
            </w:r>
            <w:r w:rsidRPr="00CD3AE2">
              <w:rPr>
                <w:rFonts w:ascii="Arial" w:hAnsi="Arial" w:cs="Arial"/>
                <w:b/>
                <w:sz w:val="20"/>
              </w:rPr>
              <w:t>SỞ XÂY DỰNG</w:t>
            </w:r>
            <w:r w:rsidR="001922B1" w:rsidRPr="00CD3AE2">
              <w:rPr>
                <w:rFonts w:ascii="Arial" w:hAnsi="Arial" w:cs="Arial"/>
                <w:b/>
                <w:sz w:val="20"/>
                <w:szCs w:val="26"/>
              </w:rPr>
              <w:br/>
              <w:t>-------</w:t>
            </w:r>
          </w:p>
        </w:tc>
        <w:tc>
          <w:tcPr>
            <w:tcW w:w="5565" w:type="dxa"/>
          </w:tcPr>
          <w:p w14:paraId="3F02B4E4" w14:textId="77777777" w:rsidR="001922B1" w:rsidRPr="00CD3AE2" w:rsidRDefault="001922B1" w:rsidP="00347788">
            <w:pPr>
              <w:spacing w:before="120"/>
              <w:jc w:val="center"/>
              <w:rPr>
                <w:rFonts w:ascii="Arial" w:hAnsi="Arial" w:cs="Arial"/>
                <w:sz w:val="20"/>
                <w:szCs w:val="26"/>
              </w:rPr>
            </w:pPr>
            <w:r w:rsidRPr="00CD3AE2">
              <w:rPr>
                <w:rFonts w:ascii="Arial" w:hAnsi="Arial" w:cs="Arial"/>
                <w:b/>
                <w:sz w:val="20"/>
                <w:szCs w:val="26"/>
              </w:rPr>
              <w:t>CỘNG HÒA XÃ HỘI CHỦ NGHĨA VIỆT NAM</w:t>
            </w:r>
            <w:r w:rsidRPr="00CD3AE2">
              <w:rPr>
                <w:rFonts w:ascii="Arial" w:hAnsi="Arial" w:cs="Arial"/>
                <w:b/>
                <w:sz w:val="20"/>
                <w:szCs w:val="26"/>
              </w:rPr>
              <w:br/>
              <w:t>Độc lập - Tự do - Hạnh phúc</w:t>
            </w:r>
            <w:r w:rsidRPr="00CD3AE2">
              <w:rPr>
                <w:rFonts w:ascii="Arial" w:hAnsi="Arial" w:cs="Arial"/>
                <w:b/>
                <w:sz w:val="20"/>
                <w:szCs w:val="26"/>
              </w:rPr>
              <w:br/>
              <w:t>---------------</w:t>
            </w:r>
          </w:p>
        </w:tc>
      </w:tr>
      <w:tr w:rsidR="001922B1" w:rsidRPr="00CD3AE2" w14:paraId="242E3251" w14:textId="77777777">
        <w:trPr>
          <w:trHeight w:val="256"/>
        </w:trPr>
        <w:tc>
          <w:tcPr>
            <w:tcW w:w="3363" w:type="dxa"/>
          </w:tcPr>
          <w:p w14:paraId="367AC076" w14:textId="77777777" w:rsidR="001922B1" w:rsidRPr="00CD3AE2" w:rsidRDefault="001922B1" w:rsidP="00347788">
            <w:pPr>
              <w:spacing w:before="120"/>
              <w:jc w:val="center"/>
              <w:rPr>
                <w:rFonts w:ascii="Arial" w:hAnsi="Arial" w:cs="Arial"/>
                <w:i/>
                <w:sz w:val="20"/>
                <w:szCs w:val="26"/>
                <w:lang w:val="en-US"/>
              </w:rPr>
            </w:pPr>
            <w:r w:rsidRPr="00CD3AE2">
              <w:rPr>
                <w:rFonts w:ascii="Arial" w:hAnsi="Arial" w:cs="Arial"/>
                <w:sz w:val="20"/>
                <w:szCs w:val="26"/>
              </w:rPr>
              <w:t>Số:</w:t>
            </w:r>
            <w:r w:rsidR="00672CCA" w:rsidRPr="00CD3AE2">
              <w:rPr>
                <w:rFonts w:ascii="Arial" w:hAnsi="Arial" w:cs="Arial"/>
                <w:sz w:val="20"/>
                <w:szCs w:val="26"/>
                <w:lang w:val="en-US"/>
              </w:rPr>
              <w:t xml:space="preserve">   </w:t>
            </w:r>
            <w:r w:rsidR="00672CCA" w:rsidRPr="00CD3AE2">
              <w:rPr>
                <w:rFonts w:ascii="Arial" w:hAnsi="Arial" w:cs="Arial"/>
                <w:sz w:val="20"/>
              </w:rPr>
              <w:t>/QĐ-SXD</w:t>
            </w:r>
          </w:p>
        </w:tc>
        <w:tc>
          <w:tcPr>
            <w:tcW w:w="5565" w:type="dxa"/>
          </w:tcPr>
          <w:p w14:paraId="1E364CD4" w14:textId="77777777" w:rsidR="001922B1" w:rsidRPr="00CD3AE2" w:rsidRDefault="006053F0" w:rsidP="00347788">
            <w:pPr>
              <w:spacing w:before="120"/>
              <w:jc w:val="right"/>
              <w:rPr>
                <w:rFonts w:ascii="Arial" w:hAnsi="Arial" w:cs="Arial"/>
                <w:i/>
                <w:sz w:val="20"/>
                <w:szCs w:val="26"/>
              </w:rPr>
            </w:pPr>
            <w:r w:rsidRPr="00CD3AE2">
              <w:rPr>
                <w:rFonts w:ascii="Arial" w:hAnsi="Arial" w:cs="Arial"/>
                <w:i/>
                <w:sz w:val="20"/>
                <w:szCs w:val="26"/>
                <w:lang w:val="en-US"/>
              </w:rPr>
              <w:t>…</w:t>
            </w:r>
            <w:r w:rsidR="00864552" w:rsidRPr="00CD3AE2">
              <w:rPr>
                <w:rFonts w:ascii="Arial" w:hAnsi="Arial" w:cs="Arial"/>
                <w:i/>
                <w:sz w:val="20"/>
                <w:szCs w:val="26"/>
                <w:lang w:val="en-US"/>
              </w:rPr>
              <w:t>…</w:t>
            </w:r>
            <w:r w:rsidR="00AE4EB6" w:rsidRPr="00CD3AE2">
              <w:rPr>
                <w:rFonts w:ascii="Arial" w:hAnsi="Arial" w:cs="Arial"/>
                <w:i/>
                <w:sz w:val="20"/>
                <w:szCs w:val="26"/>
                <w:lang w:val="en-US"/>
              </w:rPr>
              <w:t>...</w:t>
            </w:r>
            <w:r w:rsidR="001922B1" w:rsidRPr="00CD3AE2">
              <w:rPr>
                <w:rFonts w:ascii="Arial" w:hAnsi="Arial" w:cs="Arial"/>
                <w:i/>
                <w:sz w:val="20"/>
                <w:szCs w:val="26"/>
              </w:rPr>
              <w:t xml:space="preserve">, ngày </w:t>
            </w:r>
            <w:proofErr w:type="gramStart"/>
            <w:r w:rsidRPr="00CD3AE2">
              <w:rPr>
                <w:rFonts w:ascii="Arial" w:hAnsi="Arial" w:cs="Arial"/>
                <w:i/>
                <w:sz w:val="20"/>
                <w:szCs w:val="26"/>
                <w:lang w:val="en-US"/>
              </w:rPr>
              <w:t>…</w:t>
            </w:r>
            <w:r w:rsidR="00AE4EB6" w:rsidRPr="00CD3AE2">
              <w:rPr>
                <w:rFonts w:ascii="Arial" w:hAnsi="Arial" w:cs="Arial"/>
                <w:i/>
                <w:sz w:val="20"/>
                <w:szCs w:val="26"/>
                <w:lang w:val="en-US"/>
              </w:rPr>
              <w:t>..</w:t>
            </w:r>
            <w:proofErr w:type="gramEnd"/>
            <w:r w:rsidR="001922B1" w:rsidRPr="00CD3AE2">
              <w:rPr>
                <w:rFonts w:ascii="Arial" w:hAnsi="Arial" w:cs="Arial"/>
                <w:i/>
                <w:sz w:val="20"/>
                <w:szCs w:val="26"/>
              </w:rPr>
              <w:t xml:space="preserve"> tháng </w:t>
            </w:r>
            <w:r w:rsidRPr="00CD3AE2">
              <w:rPr>
                <w:rFonts w:ascii="Arial" w:hAnsi="Arial" w:cs="Arial"/>
                <w:i/>
                <w:sz w:val="20"/>
                <w:szCs w:val="26"/>
                <w:lang w:val="en-US"/>
              </w:rPr>
              <w:t>…</w:t>
            </w:r>
            <w:r w:rsidR="00AE4EB6" w:rsidRPr="00CD3AE2">
              <w:rPr>
                <w:rFonts w:ascii="Arial" w:hAnsi="Arial" w:cs="Arial"/>
                <w:i/>
                <w:sz w:val="20"/>
                <w:szCs w:val="26"/>
                <w:lang w:val="en-US"/>
              </w:rPr>
              <w:t>..</w:t>
            </w:r>
            <w:r w:rsidR="001922B1" w:rsidRPr="00CD3AE2">
              <w:rPr>
                <w:rFonts w:ascii="Arial" w:hAnsi="Arial" w:cs="Arial"/>
                <w:i/>
                <w:sz w:val="20"/>
                <w:szCs w:val="26"/>
              </w:rPr>
              <w:t xml:space="preserve"> năm </w:t>
            </w:r>
            <w:r w:rsidRPr="00CD3AE2">
              <w:rPr>
                <w:rFonts w:ascii="Arial" w:hAnsi="Arial" w:cs="Arial"/>
                <w:i/>
                <w:sz w:val="20"/>
                <w:szCs w:val="26"/>
                <w:lang w:val="en-US"/>
              </w:rPr>
              <w:t>…</w:t>
            </w:r>
            <w:r w:rsidR="00AE4EB6" w:rsidRPr="00CD3AE2">
              <w:rPr>
                <w:rFonts w:ascii="Arial" w:hAnsi="Arial" w:cs="Arial"/>
                <w:i/>
                <w:sz w:val="20"/>
                <w:szCs w:val="26"/>
                <w:lang w:val="en-US"/>
              </w:rPr>
              <w:t>..</w:t>
            </w:r>
          </w:p>
        </w:tc>
      </w:tr>
    </w:tbl>
    <w:p w14:paraId="1B4D03FA" w14:textId="77777777" w:rsidR="0062573B" w:rsidRPr="00CD3AE2" w:rsidRDefault="0062573B" w:rsidP="00347788">
      <w:pPr>
        <w:spacing w:before="120"/>
        <w:rPr>
          <w:rFonts w:ascii="Arial" w:hAnsi="Arial" w:cs="Arial"/>
          <w:b/>
          <w:sz w:val="20"/>
          <w:lang w:val="en-US"/>
        </w:rPr>
      </w:pPr>
    </w:p>
    <w:p w14:paraId="749E4A49" w14:textId="77777777" w:rsidR="003B5B3B" w:rsidRPr="00CD3AE2" w:rsidRDefault="003B5B3B" w:rsidP="00347788">
      <w:pPr>
        <w:spacing w:before="120"/>
        <w:jc w:val="center"/>
        <w:rPr>
          <w:rFonts w:ascii="Arial" w:hAnsi="Arial" w:cs="Arial"/>
          <w:b/>
          <w:sz w:val="20"/>
          <w:lang w:val="en-US"/>
        </w:rPr>
      </w:pPr>
      <w:r w:rsidRPr="00CD3AE2">
        <w:rPr>
          <w:rFonts w:ascii="Arial" w:hAnsi="Arial" w:cs="Arial"/>
          <w:b/>
          <w:sz w:val="20"/>
          <w:lang w:val="en-US"/>
        </w:rPr>
        <w:t>QUYẾT ĐỊNH</w:t>
      </w:r>
    </w:p>
    <w:p w14:paraId="7794C2C2" w14:textId="77777777" w:rsidR="006642F8" w:rsidRPr="00CD3AE2" w:rsidRDefault="0011643B" w:rsidP="00347788">
      <w:pPr>
        <w:spacing w:before="120"/>
        <w:jc w:val="center"/>
        <w:rPr>
          <w:rFonts w:ascii="Arial" w:hAnsi="Arial" w:cs="Arial"/>
          <w:b/>
          <w:sz w:val="20"/>
          <w:lang w:val="en-US"/>
        </w:rPr>
      </w:pPr>
      <w:r w:rsidRPr="00CD3AE2">
        <w:rPr>
          <w:rFonts w:ascii="Arial" w:hAnsi="Arial" w:cs="Arial"/>
          <w:b/>
          <w:sz w:val="20"/>
        </w:rPr>
        <w:t xml:space="preserve">Về </w:t>
      </w:r>
      <w:r w:rsidR="00FD0C98" w:rsidRPr="00CD3AE2">
        <w:rPr>
          <w:rFonts w:ascii="Arial" w:hAnsi="Arial" w:cs="Arial"/>
          <w:b/>
          <w:sz w:val="20"/>
        </w:rPr>
        <w:t xml:space="preserve">việc cấp chứng chỉ hành nghề </w:t>
      </w:r>
      <w:r w:rsidR="00785E0C" w:rsidRPr="00CD3AE2">
        <w:rPr>
          <w:rFonts w:ascii="Arial" w:hAnsi="Arial" w:cs="Arial"/>
          <w:b/>
          <w:sz w:val="20"/>
        </w:rPr>
        <w:t>môi giới</w:t>
      </w:r>
      <w:r w:rsidR="00FD0C98" w:rsidRPr="00CD3AE2">
        <w:rPr>
          <w:rFonts w:ascii="Arial" w:hAnsi="Arial" w:cs="Arial"/>
          <w:b/>
          <w:sz w:val="20"/>
        </w:rPr>
        <w:t xml:space="preserve"> bất động sản</w:t>
      </w:r>
    </w:p>
    <w:p w14:paraId="21009094" w14:textId="77777777" w:rsidR="00FD0C98" w:rsidRPr="00CD3AE2" w:rsidRDefault="006642F8" w:rsidP="00347788">
      <w:pPr>
        <w:spacing w:before="120"/>
        <w:jc w:val="center"/>
        <w:rPr>
          <w:rFonts w:ascii="Arial" w:hAnsi="Arial" w:cs="Arial"/>
          <w:b/>
          <w:sz w:val="20"/>
        </w:rPr>
      </w:pPr>
      <w:r w:rsidRPr="00CD3AE2">
        <w:rPr>
          <w:rFonts w:ascii="Arial" w:hAnsi="Arial" w:cs="Arial"/>
          <w:b/>
          <w:sz w:val="20"/>
        </w:rPr>
        <w:t>GIÁM ĐỐC SỞ XÂY DỰNG</w:t>
      </w:r>
    </w:p>
    <w:p w14:paraId="2DB73A3C" w14:textId="77777777" w:rsidR="00FD0C98" w:rsidRPr="00CD3AE2" w:rsidRDefault="00FD0C98" w:rsidP="00347788">
      <w:pPr>
        <w:spacing w:before="120"/>
        <w:rPr>
          <w:rFonts w:ascii="Arial" w:hAnsi="Arial" w:cs="Arial"/>
          <w:i/>
          <w:sz w:val="20"/>
        </w:rPr>
      </w:pPr>
      <w:r w:rsidRPr="00CD3AE2">
        <w:rPr>
          <w:rFonts w:ascii="Arial" w:hAnsi="Arial" w:cs="Arial"/>
          <w:i/>
          <w:sz w:val="20"/>
        </w:rPr>
        <w:t xml:space="preserve">Căn cứ </w:t>
      </w:r>
      <w:bookmarkStart w:id="110" w:name="tvpllink_pltlxrqwpz_5"/>
      <w:r w:rsidR="00976783" w:rsidRPr="00CD3AE2">
        <w:rPr>
          <w:rFonts w:ascii="Arial" w:hAnsi="Arial" w:cs="Arial"/>
          <w:i/>
          <w:sz w:val="20"/>
        </w:rPr>
        <w:t>Luật Kinh doanh bất động sản</w:t>
      </w:r>
      <w:bookmarkEnd w:id="110"/>
      <w:r w:rsidRPr="00CD3AE2">
        <w:rPr>
          <w:rFonts w:ascii="Arial" w:hAnsi="Arial" w:cs="Arial"/>
          <w:i/>
          <w:sz w:val="20"/>
        </w:rPr>
        <w:t xml:space="preserve"> ngày 25 th</w:t>
      </w:r>
      <w:r w:rsidR="00436FCD" w:rsidRPr="00CD3AE2">
        <w:rPr>
          <w:rFonts w:ascii="Arial" w:hAnsi="Arial" w:cs="Arial"/>
          <w:i/>
          <w:sz w:val="20"/>
          <w:lang w:val="en-US"/>
        </w:rPr>
        <w:t>á</w:t>
      </w:r>
      <w:r w:rsidRPr="00CD3AE2">
        <w:rPr>
          <w:rFonts w:ascii="Arial" w:hAnsi="Arial" w:cs="Arial"/>
          <w:i/>
          <w:sz w:val="20"/>
        </w:rPr>
        <w:t>ng 11 năm 2014;</w:t>
      </w:r>
    </w:p>
    <w:p w14:paraId="6941D9AD" w14:textId="77777777" w:rsidR="00FD0C98" w:rsidRPr="00CD3AE2" w:rsidRDefault="00FD0C98" w:rsidP="00347788">
      <w:pPr>
        <w:spacing w:before="120"/>
        <w:rPr>
          <w:rFonts w:ascii="Arial" w:hAnsi="Arial" w:cs="Arial"/>
          <w:i/>
          <w:sz w:val="20"/>
        </w:rPr>
      </w:pPr>
      <w:r w:rsidRPr="00CD3AE2">
        <w:rPr>
          <w:rFonts w:ascii="Arial" w:hAnsi="Arial" w:cs="Arial"/>
          <w:i/>
          <w:sz w:val="20"/>
        </w:rPr>
        <w:t xml:space="preserve">Căn cứ </w:t>
      </w:r>
      <w:r w:rsidR="00976783" w:rsidRPr="00CD3AE2">
        <w:rPr>
          <w:rFonts w:ascii="Arial" w:hAnsi="Arial" w:cs="Arial"/>
          <w:i/>
          <w:sz w:val="20"/>
        </w:rPr>
        <w:t xml:space="preserve">Thông tư </w:t>
      </w:r>
      <w:r w:rsidRPr="00CD3AE2">
        <w:rPr>
          <w:rFonts w:ascii="Arial" w:hAnsi="Arial" w:cs="Arial"/>
          <w:i/>
          <w:sz w:val="20"/>
        </w:rPr>
        <w:t>số 11/2015/TT-BXD ngày 30/12/2015 của Bộ Xây dựng; Xét đề nghị của Chủ tịch Hội đồng thi sát hạch cấp chứng chỉ hành nghề môi giới bất động sản,</w:t>
      </w:r>
    </w:p>
    <w:p w14:paraId="1E489F6F" w14:textId="77777777" w:rsidR="00FD0C98" w:rsidRPr="00CD3AE2" w:rsidRDefault="00FD0C98" w:rsidP="00347788">
      <w:pPr>
        <w:spacing w:before="120"/>
        <w:jc w:val="center"/>
        <w:rPr>
          <w:rFonts w:ascii="Arial" w:hAnsi="Arial" w:cs="Arial"/>
          <w:b/>
          <w:sz w:val="20"/>
        </w:rPr>
      </w:pPr>
      <w:r w:rsidRPr="00CD3AE2">
        <w:rPr>
          <w:rFonts w:ascii="Arial" w:hAnsi="Arial" w:cs="Arial"/>
          <w:b/>
          <w:sz w:val="20"/>
        </w:rPr>
        <w:t>QUYẾT ĐỊNH:</w:t>
      </w:r>
    </w:p>
    <w:p w14:paraId="63193A24" w14:textId="77777777" w:rsidR="00FD0C98" w:rsidRPr="00CD3AE2" w:rsidRDefault="00976783" w:rsidP="00347788">
      <w:pPr>
        <w:spacing w:before="120"/>
        <w:rPr>
          <w:rFonts w:ascii="Arial" w:hAnsi="Arial" w:cs="Arial"/>
          <w:i/>
          <w:sz w:val="20"/>
        </w:rPr>
      </w:pPr>
      <w:r w:rsidRPr="00CD3AE2">
        <w:rPr>
          <w:rFonts w:ascii="Arial" w:hAnsi="Arial" w:cs="Arial"/>
          <w:b/>
          <w:sz w:val="20"/>
        </w:rPr>
        <w:t xml:space="preserve">Điều </w:t>
      </w:r>
      <w:r w:rsidR="00FD0C98" w:rsidRPr="00CD3AE2">
        <w:rPr>
          <w:rFonts w:ascii="Arial" w:hAnsi="Arial" w:cs="Arial"/>
          <w:b/>
          <w:sz w:val="20"/>
        </w:rPr>
        <w:t>1</w:t>
      </w:r>
      <w:r w:rsidR="00AE4EB6" w:rsidRPr="00CD3AE2">
        <w:rPr>
          <w:rFonts w:ascii="Arial" w:hAnsi="Arial" w:cs="Arial"/>
          <w:b/>
          <w:sz w:val="20"/>
        </w:rPr>
        <w:t>.</w:t>
      </w:r>
      <w:r w:rsidR="00FD0C98" w:rsidRPr="00CD3AE2">
        <w:rPr>
          <w:rFonts w:ascii="Arial" w:hAnsi="Arial" w:cs="Arial"/>
          <w:sz w:val="20"/>
        </w:rPr>
        <w:t xml:space="preserve"> Cấp chứng chỉ hành nghề môi giới bất động sản cho các cá nhân đã</w:t>
      </w:r>
      <w:r w:rsidR="00226FA4" w:rsidRPr="00CD3AE2">
        <w:rPr>
          <w:rFonts w:ascii="Arial" w:hAnsi="Arial" w:cs="Arial"/>
          <w:sz w:val="20"/>
          <w:lang w:val="en-US"/>
        </w:rPr>
        <w:t xml:space="preserve"> </w:t>
      </w:r>
      <w:r w:rsidR="00FD0C98" w:rsidRPr="00CD3AE2">
        <w:rPr>
          <w:rFonts w:ascii="Arial" w:hAnsi="Arial" w:cs="Arial"/>
          <w:sz w:val="20"/>
        </w:rPr>
        <w:t xml:space="preserve">đủ </w:t>
      </w:r>
      <w:r w:rsidRPr="00CD3AE2">
        <w:rPr>
          <w:rFonts w:ascii="Arial" w:hAnsi="Arial" w:cs="Arial"/>
          <w:sz w:val="20"/>
        </w:rPr>
        <w:t xml:space="preserve">điều </w:t>
      </w:r>
      <w:r w:rsidR="00FD0C98" w:rsidRPr="00CD3AE2">
        <w:rPr>
          <w:rFonts w:ascii="Arial" w:hAnsi="Arial" w:cs="Arial"/>
          <w:sz w:val="20"/>
        </w:rPr>
        <w:t>kiện cấp chứng chỉ tại kỳ thi sát hạch do</w:t>
      </w:r>
      <w:r w:rsidR="00D52ED2" w:rsidRPr="00CD3AE2">
        <w:rPr>
          <w:rFonts w:ascii="Arial" w:hAnsi="Arial" w:cs="Arial"/>
          <w:sz w:val="20"/>
          <w:lang w:val="en-US"/>
        </w:rPr>
        <w:t xml:space="preserve"> ……</w:t>
      </w:r>
      <w:r w:rsidR="00AE4EB6" w:rsidRPr="00CD3AE2">
        <w:rPr>
          <w:rFonts w:ascii="Arial" w:hAnsi="Arial" w:cs="Arial"/>
          <w:sz w:val="20"/>
          <w:lang w:val="en-US"/>
        </w:rPr>
        <w:t>.</w:t>
      </w:r>
      <w:r w:rsidR="00FD0C98" w:rsidRPr="00CD3AE2">
        <w:rPr>
          <w:rFonts w:ascii="Arial" w:hAnsi="Arial" w:cs="Arial"/>
          <w:sz w:val="20"/>
        </w:rPr>
        <w:t xml:space="preserve"> tổ chức ngày</w:t>
      </w:r>
      <w:r w:rsidR="00FE527A" w:rsidRPr="00CD3AE2">
        <w:rPr>
          <w:rFonts w:ascii="Arial" w:hAnsi="Arial" w:cs="Arial"/>
          <w:sz w:val="20"/>
          <w:lang w:val="en-US"/>
        </w:rPr>
        <w:t xml:space="preserve"> </w:t>
      </w:r>
      <w:r w:rsidR="00AE4EB6" w:rsidRPr="00CD3AE2">
        <w:rPr>
          <w:rFonts w:ascii="Arial" w:hAnsi="Arial" w:cs="Arial"/>
          <w:sz w:val="20"/>
        </w:rPr>
        <w:t>...</w:t>
      </w:r>
      <w:r w:rsidR="00FD0C98" w:rsidRPr="00CD3AE2">
        <w:rPr>
          <w:rFonts w:ascii="Arial" w:hAnsi="Arial" w:cs="Arial"/>
          <w:sz w:val="20"/>
        </w:rPr>
        <w:t xml:space="preserve"> tháng</w:t>
      </w:r>
      <w:r w:rsidR="00FE527A" w:rsidRPr="00CD3AE2">
        <w:rPr>
          <w:rFonts w:ascii="Arial" w:hAnsi="Arial" w:cs="Arial"/>
          <w:sz w:val="20"/>
          <w:lang w:val="en-US"/>
        </w:rPr>
        <w:t xml:space="preserve"> </w:t>
      </w:r>
      <w:r w:rsidR="00AE4EB6" w:rsidRPr="00CD3AE2">
        <w:rPr>
          <w:rFonts w:ascii="Arial" w:hAnsi="Arial" w:cs="Arial"/>
          <w:sz w:val="20"/>
        </w:rPr>
        <w:t>...</w:t>
      </w:r>
      <w:r w:rsidR="00FE527A" w:rsidRPr="00CD3AE2">
        <w:rPr>
          <w:rFonts w:ascii="Arial" w:hAnsi="Arial" w:cs="Arial"/>
          <w:sz w:val="20"/>
          <w:lang w:val="en-US"/>
        </w:rPr>
        <w:t xml:space="preserve"> </w:t>
      </w:r>
      <w:r w:rsidR="00FD0C98" w:rsidRPr="00CD3AE2">
        <w:rPr>
          <w:rFonts w:ascii="Arial" w:hAnsi="Arial" w:cs="Arial"/>
          <w:sz w:val="20"/>
        </w:rPr>
        <w:t>năm</w:t>
      </w:r>
      <w:r w:rsidR="00F366DC" w:rsidRPr="00CD3AE2">
        <w:rPr>
          <w:rFonts w:ascii="Arial" w:hAnsi="Arial" w:cs="Arial"/>
          <w:sz w:val="20"/>
          <w:lang w:val="en-US"/>
        </w:rPr>
        <w:t xml:space="preserve"> </w:t>
      </w:r>
      <w:r w:rsidR="00AE4EB6" w:rsidRPr="00CD3AE2">
        <w:rPr>
          <w:rFonts w:ascii="Arial" w:hAnsi="Arial" w:cs="Arial"/>
          <w:sz w:val="20"/>
        </w:rPr>
        <w:t>...</w:t>
      </w:r>
      <w:r w:rsidR="00FD0C98" w:rsidRPr="00CD3AE2">
        <w:rPr>
          <w:rFonts w:ascii="Arial" w:hAnsi="Arial" w:cs="Arial"/>
          <w:sz w:val="20"/>
        </w:rPr>
        <w:t xml:space="preserve"> </w:t>
      </w:r>
      <w:r w:rsidR="00FD0C98" w:rsidRPr="00CD3AE2">
        <w:rPr>
          <w:rFonts w:ascii="Arial" w:hAnsi="Arial" w:cs="Arial"/>
          <w:i/>
          <w:sz w:val="20"/>
        </w:rPr>
        <w:t>(c</w:t>
      </w:r>
      <w:r w:rsidR="00F366DC" w:rsidRPr="00CD3AE2">
        <w:rPr>
          <w:rFonts w:ascii="Arial" w:hAnsi="Arial" w:cs="Arial"/>
          <w:i/>
          <w:sz w:val="20"/>
          <w:lang w:val="en-US"/>
        </w:rPr>
        <w:t>ó</w:t>
      </w:r>
      <w:r w:rsidR="00FD0C98" w:rsidRPr="00CD3AE2">
        <w:rPr>
          <w:rFonts w:ascii="Arial" w:hAnsi="Arial" w:cs="Arial"/>
          <w:i/>
          <w:sz w:val="20"/>
        </w:rPr>
        <w:t xml:space="preserve"> danh sách kèm theo)</w:t>
      </w:r>
    </w:p>
    <w:p w14:paraId="59D86898" w14:textId="77777777" w:rsidR="00FD0C98" w:rsidRPr="00CD3AE2" w:rsidRDefault="00976783" w:rsidP="00347788">
      <w:pPr>
        <w:spacing w:before="120"/>
        <w:rPr>
          <w:rFonts w:ascii="Arial" w:hAnsi="Arial" w:cs="Arial"/>
          <w:sz w:val="20"/>
        </w:rPr>
      </w:pPr>
      <w:r w:rsidRPr="00CD3AE2">
        <w:rPr>
          <w:rFonts w:ascii="Arial" w:hAnsi="Arial" w:cs="Arial"/>
          <w:b/>
          <w:sz w:val="20"/>
          <w:lang w:val="en-US"/>
        </w:rPr>
        <w:t xml:space="preserve">Điều </w:t>
      </w:r>
      <w:r w:rsidR="00FD0C98" w:rsidRPr="00CD3AE2">
        <w:rPr>
          <w:rFonts w:ascii="Arial" w:hAnsi="Arial" w:cs="Arial"/>
          <w:b/>
          <w:sz w:val="20"/>
        </w:rPr>
        <w:t>2</w:t>
      </w:r>
      <w:r w:rsidR="00AE4EB6" w:rsidRPr="00CD3AE2">
        <w:rPr>
          <w:rFonts w:ascii="Arial" w:hAnsi="Arial" w:cs="Arial"/>
          <w:b/>
          <w:sz w:val="20"/>
        </w:rPr>
        <w:t>.</w:t>
      </w:r>
      <w:r w:rsidR="00FD0C98" w:rsidRPr="00CD3AE2">
        <w:rPr>
          <w:rFonts w:ascii="Arial" w:hAnsi="Arial" w:cs="Arial"/>
          <w:sz w:val="20"/>
        </w:rPr>
        <w:t xml:space="preserve"> </w:t>
      </w:r>
      <w:r w:rsidRPr="00CD3AE2">
        <w:rPr>
          <w:rFonts w:ascii="Arial" w:hAnsi="Arial" w:cs="Arial"/>
          <w:sz w:val="20"/>
        </w:rPr>
        <w:t>Quyết định này</w:t>
      </w:r>
      <w:r w:rsidR="00FD0C98" w:rsidRPr="00CD3AE2">
        <w:rPr>
          <w:rFonts w:ascii="Arial" w:hAnsi="Arial" w:cs="Arial"/>
          <w:sz w:val="20"/>
        </w:rPr>
        <w:t xml:space="preserve"> có hiệu lực kể từ ngày ký</w:t>
      </w:r>
      <w:r w:rsidR="00AE4EB6" w:rsidRPr="00CD3AE2">
        <w:rPr>
          <w:rFonts w:ascii="Arial" w:hAnsi="Arial" w:cs="Arial"/>
          <w:sz w:val="20"/>
        </w:rPr>
        <w:t>.</w:t>
      </w:r>
    </w:p>
    <w:p w14:paraId="5E31702D" w14:textId="77777777" w:rsidR="00FD0C98" w:rsidRPr="00CD3AE2" w:rsidRDefault="00FD0C98" w:rsidP="00347788">
      <w:pPr>
        <w:spacing w:before="120"/>
        <w:rPr>
          <w:rFonts w:ascii="Arial" w:hAnsi="Arial" w:cs="Arial"/>
          <w:sz w:val="20"/>
        </w:rPr>
      </w:pPr>
      <w:r w:rsidRPr="00CD3AE2">
        <w:rPr>
          <w:rFonts w:ascii="Arial" w:hAnsi="Arial" w:cs="Arial"/>
          <w:sz w:val="20"/>
        </w:rPr>
        <w:t>Chủ tịch Hội đồng thi và cá nhân được cấp chứng chỉ hành nghề mô</w:t>
      </w:r>
      <w:r w:rsidR="00124F41" w:rsidRPr="00CD3AE2">
        <w:rPr>
          <w:rFonts w:ascii="Arial" w:hAnsi="Arial" w:cs="Arial"/>
          <w:sz w:val="20"/>
          <w:lang w:val="en-US"/>
        </w:rPr>
        <w:t>i</w:t>
      </w:r>
      <w:r w:rsidRPr="00CD3AE2">
        <w:rPr>
          <w:rFonts w:ascii="Arial" w:hAnsi="Arial" w:cs="Arial"/>
          <w:sz w:val="20"/>
        </w:rPr>
        <w:t xml:space="preserve"> g</w:t>
      </w:r>
      <w:r w:rsidR="007860FE" w:rsidRPr="00CD3AE2">
        <w:rPr>
          <w:rFonts w:ascii="Arial" w:hAnsi="Arial" w:cs="Arial"/>
          <w:sz w:val="20"/>
          <w:lang w:val="en-US"/>
        </w:rPr>
        <w:t>i</w:t>
      </w:r>
      <w:r w:rsidRPr="00CD3AE2">
        <w:rPr>
          <w:rFonts w:ascii="Arial" w:hAnsi="Arial" w:cs="Arial"/>
          <w:sz w:val="20"/>
        </w:rPr>
        <w:t xml:space="preserve">ới bất động sản chịu trách nhiệm thi hành </w:t>
      </w:r>
      <w:r w:rsidR="00976783" w:rsidRPr="00CD3AE2">
        <w:rPr>
          <w:rFonts w:ascii="Arial" w:hAnsi="Arial" w:cs="Arial"/>
          <w:sz w:val="20"/>
        </w:rPr>
        <w:t>Quyết định này</w:t>
      </w:r>
      <w:r w:rsidR="00AE4EB6" w:rsidRPr="00CD3AE2">
        <w:rPr>
          <w:rFonts w:ascii="Arial" w:hAnsi="Arial" w:cs="Arial"/>
          <w:sz w:val="20"/>
        </w:rPr>
        <w:t>.</w:t>
      </w:r>
      <w:r w:rsidRPr="00CD3AE2">
        <w:rPr>
          <w:rFonts w:ascii="Arial" w:hAnsi="Arial" w:cs="Arial"/>
          <w:sz w:val="20"/>
        </w:rPr>
        <w:t>/</w:t>
      </w:r>
      <w:r w:rsidR="00AE4EB6" w:rsidRPr="00CD3AE2">
        <w:rPr>
          <w:rFonts w:ascii="Arial" w:hAnsi="Arial" w:cs="Arial"/>
          <w:sz w:val="20"/>
        </w:rPr>
        <w:t>.</w:t>
      </w:r>
    </w:p>
    <w:p w14:paraId="29A949D6" w14:textId="77777777" w:rsidR="00B226ED" w:rsidRPr="00CD3AE2" w:rsidRDefault="00B226ED" w:rsidP="00347788">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B226ED" w:rsidRPr="00CD3AE2" w14:paraId="6F0008FF" w14:textId="77777777">
        <w:tc>
          <w:tcPr>
            <w:tcW w:w="4428" w:type="dxa"/>
          </w:tcPr>
          <w:p w14:paraId="5E826843" w14:textId="77777777" w:rsidR="00B226ED" w:rsidRPr="00CD3AE2" w:rsidRDefault="00B226ED" w:rsidP="00347788">
            <w:pPr>
              <w:spacing w:before="120"/>
              <w:rPr>
                <w:rFonts w:ascii="Arial" w:hAnsi="Arial" w:cs="Arial"/>
                <w:sz w:val="20"/>
                <w:szCs w:val="26"/>
                <w:lang w:val="en-US"/>
              </w:rPr>
            </w:pPr>
            <w:r w:rsidRPr="00CD3AE2">
              <w:rPr>
                <w:rFonts w:ascii="Arial" w:hAnsi="Arial" w:cs="Arial"/>
                <w:sz w:val="20"/>
                <w:szCs w:val="26"/>
              </w:rPr>
              <w:br/>
            </w:r>
            <w:r w:rsidRPr="00CD3AE2">
              <w:rPr>
                <w:rFonts w:ascii="Arial" w:hAnsi="Arial" w:cs="Arial"/>
                <w:b/>
                <w:i/>
                <w:sz w:val="20"/>
                <w:szCs w:val="26"/>
              </w:rPr>
              <w:t>Nơi nhận:</w:t>
            </w:r>
          </w:p>
        </w:tc>
        <w:tc>
          <w:tcPr>
            <w:tcW w:w="4500" w:type="dxa"/>
          </w:tcPr>
          <w:p w14:paraId="4BE6C428" w14:textId="77777777" w:rsidR="00B226ED" w:rsidRPr="00CD3AE2" w:rsidRDefault="00193900" w:rsidP="00347788">
            <w:pPr>
              <w:spacing w:before="120"/>
              <w:jc w:val="center"/>
              <w:rPr>
                <w:rFonts w:ascii="Arial" w:hAnsi="Arial" w:cs="Arial"/>
                <w:b/>
                <w:sz w:val="20"/>
                <w:szCs w:val="26"/>
              </w:rPr>
            </w:pPr>
            <w:r w:rsidRPr="00CD3AE2">
              <w:rPr>
                <w:rFonts w:ascii="Arial" w:hAnsi="Arial" w:cs="Arial"/>
                <w:b/>
                <w:sz w:val="20"/>
              </w:rPr>
              <w:t>GIÁM</w:t>
            </w:r>
            <w:r w:rsidR="006D3001" w:rsidRPr="00CD3AE2">
              <w:rPr>
                <w:rFonts w:ascii="Arial" w:hAnsi="Arial" w:cs="Arial"/>
                <w:b/>
                <w:sz w:val="20"/>
                <w:lang w:val="en-US"/>
              </w:rPr>
              <w:t xml:space="preserve"> </w:t>
            </w:r>
            <w:r w:rsidRPr="00CD3AE2">
              <w:rPr>
                <w:rFonts w:ascii="Arial" w:hAnsi="Arial" w:cs="Arial"/>
                <w:b/>
                <w:sz w:val="20"/>
              </w:rPr>
              <w:t>Đ</w:t>
            </w:r>
            <w:r w:rsidRPr="00CD3AE2">
              <w:rPr>
                <w:rFonts w:ascii="Arial" w:hAnsi="Arial" w:cs="Arial"/>
                <w:b/>
                <w:sz w:val="20"/>
                <w:lang w:val="en-US"/>
              </w:rPr>
              <w:t>Ố</w:t>
            </w:r>
            <w:r w:rsidRPr="00CD3AE2">
              <w:rPr>
                <w:rFonts w:ascii="Arial" w:hAnsi="Arial" w:cs="Arial"/>
                <w:b/>
                <w:sz w:val="20"/>
              </w:rPr>
              <w:t>C</w:t>
            </w:r>
            <w:r w:rsidR="00AA78B8" w:rsidRPr="00CD3AE2">
              <w:rPr>
                <w:rFonts w:ascii="Arial" w:hAnsi="Arial" w:cs="Arial"/>
                <w:b/>
                <w:sz w:val="20"/>
                <w:lang w:val="en-US"/>
              </w:rPr>
              <w:br/>
            </w:r>
            <w:r w:rsidR="00AA78B8" w:rsidRPr="00CD3AE2">
              <w:rPr>
                <w:rFonts w:ascii="Arial" w:hAnsi="Arial" w:cs="Arial"/>
                <w:i/>
                <w:sz w:val="20"/>
              </w:rPr>
              <w:t>(Ký tên đóng dấu)</w:t>
            </w:r>
          </w:p>
        </w:tc>
      </w:tr>
    </w:tbl>
    <w:p w14:paraId="6F661000" w14:textId="77777777" w:rsidR="00DC4316" w:rsidRPr="00CD3AE2" w:rsidRDefault="00DC4316" w:rsidP="00347788">
      <w:pPr>
        <w:spacing w:before="120"/>
        <w:rPr>
          <w:rFonts w:ascii="Arial" w:hAnsi="Arial" w:cs="Arial"/>
          <w:sz w:val="20"/>
          <w:lang w:val="en-US"/>
        </w:rPr>
      </w:pPr>
    </w:p>
    <w:p w14:paraId="3980C976" w14:textId="77777777" w:rsidR="00FD0C98" w:rsidRPr="00CD3AE2" w:rsidRDefault="00D3152C" w:rsidP="00347788">
      <w:pPr>
        <w:spacing w:before="120"/>
        <w:jc w:val="center"/>
        <w:rPr>
          <w:rFonts w:ascii="Arial" w:hAnsi="Arial" w:cs="Arial"/>
          <w:b/>
          <w:sz w:val="20"/>
        </w:rPr>
      </w:pPr>
      <w:r w:rsidRPr="00CD3AE2">
        <w:rPr>
          <w:rFonts w:ascii="Arial" w:hAnsi="Arial" w:cs="Arial"/>
          <w:b/>
          <w:sz w:val="20"/>
        </w:rPr>
        <w:t>DANH SÁCH CÁC CÁ NHÂN ĐƯỢC CẤP CHỨNG CHỈ HÀNH NGH</w:t>
      </w:r>
      <w:r w:rsidR="00FB2309" w:rsidRPr="00CD3AE2">
        <w:rPr>
          <w:rFonts w:ascii="Arial" w:hAnsi="Arial" w:cs="Arial"/>
          <w:b/>
          <w:sz w:val="20"/>
          <w:lang w:val="en-US"/>
        </w:rPr>
        <w:t>Ề</w:t>
      </w:r>
      <w:r w:rsidRPr="00CD3AE2">
        <w:rPr>
          <w:rFonts w:ascii="Arial" w:hAnsi="Arial" w:cs="Arial"/>
          <w:b/>
          <w:sz w:val="20"/>
        </w:rPr>
        <w:t xml:space="preserve"> MÔI GIỚI BẤT ĐỘNG SẢN</w:t>
      </w:r>
    </w:p>
    <w:p w14:paraId="1CBD7847" w14:textId="77777777" w:rsidR="00FD0C98" w:rsidRPr="00CD3AE2" w:rsidRDefault="00FD0C98" w:rsidP="00347788">
      <w:pPr>
        <w:spacing w:before="120"/>
        <w:jc w:val="center"/>
        <w:rPr>
          <w:rFonts w:ascii="Arial" w:hAnsi="Arial" w:cs="Arial"/>
          <w:i/>
          <w:sz w:val="20"/>
          <w:lang w:val="en-US"/>
        </w:rPr>
      </w:pPr>
      <w:r w:rsidRPr="00CD3AE2">
        <w:rPr>
          <w:rFonts w:ascii="Arial" w:hAnsi="Arial" w:cs="Arial"/>
          <w:i/>
          <w:sz w:val="20"/>
        </w:rPr>
        <w:t xml:space="preserve">(Ban hành kèm theo </w:t>
      </w:r>
      <w:r w:rsidR="00976783" w:rsidRPr="00CD3AE2">
        <w:rPr>
          <w:rFonts w:ascii="Arial" w:hAnsi="Arial" w:cs="Arial"/>
          <w:i/>
          <w:sz w:val="20"/>
        </w:rPr>
        <w:t xml:space="preserve">quyết định </w:t>
      </w:r>
      <w:r w:rsidRPr="00CD3AE2">
        <w:rPr>
          <w:rFonts w:ascii="Arial" w:hAnsi="Arial" w:cs="Arial"/>
          <w:i/>
          <w:sz w:val="20"/>
        </w:rPr>
        <w:t>số</w:t>
      </w:r>
      <w:r w:rsidR="00AE4EB6" w:rsidRPr="00CD3AE2">
        <w:rPr>
          <w:rFonts w:ascii="Arial" w:hAnsi="Arial" w:cs="Arial"/>
          <w:i/>
          <w:sz w:val="20"/>
        </w:rPr>
        <w:t>...</w:t>
      </w:r>
      <w:r w:rsidRPr="00CD3AE2">
        <w:rPr>
          <w:rFonts w:ascii="Arial" w:hAnsi="Arial" w:cs="Arial"/>
          <w:i/>
          <w:sz w:val="20"/>
        </w:rPr>
        <w:t xml:space="preserve"> ngày </w:t>
      </w:r>
      <w:r w:rsidR="00A74513" w:rsidRPr="00CD3AE2">
        <w:rPr>
          <w:rFonts w:ascii="Arial" w:hAnsi="Arial" w:cs="Arial"/>
          <w:i/>
          <w:sz w:val="20"/>
          <w:lang w:val="en-US"/>
        </w:rPr>
        <w:t xml:space="preserve">  </w:t>
      </w:r>
      <w:r w:rsidRPr="00CD3AE2">
        <w:rPr>
          <w:rFonts w:ascii="Arial" w:hAnsi="Arial" w:cs="Arial"/>
          <w:i/>
          <w:sz w:val="20"/>
        </w:rPr>
        <w:t xml:space="preserve">tháng </w:t>
      </w:r>
      <w:r w:rsidR="00A74513" w:rsidRPr="00CD3AE2">
        <w:rPr>
          <w:rFonts w:ascii="Arial" w:hAnsi="Arial" w:cs="Arial"/>
          <w:i/>
          <w:sz w:val="20"/>
          <w:lang w:val="en-US"/>
        </w:rPr>
        <w:t xml:space="preserve">  </w:t>
      </w:r>
      <w:r w:rsidRPr="00CD3AE2">
        <w:rPr>
          <w:rFonts w:ascii="Arial" w:hAnsi="Arial" w:cs="Arial"/>
          <w:i/>
          <w:sz w:val="20"/>
        </w:rPr>
        <w:t xml:space="preserve">năm </w:t>
      </w:r>
      <w:r w:rsidR="0070346C" w:rsidRPr="00CD3AE2">
        <w:rPr>
          <w:rFonts w:ascii="Arial" w:hAnsi="Arial" w:cs="Arial"/>
          <w:i/>
          <w:sz w:val="20"/>
          <w:lang w:val="en-US"/>
        </w:rPr>
        <w:t xml:space="preserve">  </w:t>
      </w:r>
      <w:r w:rsidRPr="00CD3AE2">
        <w:rPr>
          <w:rFonts w:ascii="Arial" w:hAnsi="Arial" w:cs="Arial"/>
          <w:i/>
          <w:sz w:val="20"/>
        </w:rPr>
        <w:t>của Sở Xây dự</w:t>
      </w:r>
      <w:r w:rsidR="00396624" w:rsidRPr="00CD3AE2">
        <w:rPr>
          <w:rFonts w:ascii="Arial" w:hAnsi="Arial" w:cs="Arial"/>
          <w:i/>
          <w:sz w:val="20"/>
        </w:rPr>
        <w:t>ng</w:t>
      </w:r>
      <w:r w:rsidR="00396624" w:rsidRPr="00CD3AE2">
        <w:rPr>
          <w:rFonts w:ascii="Arial" w:hAnsi="Arial" w:cs="Arial"/>
          <w:i/>
          <w:sz w:val="20"/>
          <w:lang w:val="en-US"/>
        </w:rPr>
        <w:t xml:space="preserve"> ……</w:t>
      </w:r>
      <w:r w:rsidR="00AE4EB6" w:rsidRPr="00CD3AE2">
        <w:rPr>
          <w:rFonts w:ascii="Arial" w:hAnsi="Arial" w:cs="Arial"/>
          <w:i/>
          <w:sz w:val="20"/>
          <w:lang w:val="en-US"/>
        </w:rPr>
        <w:t>..</w:t>
      </w:r>
      <w:r w:rsidR="00AE4EB6" w:rsidRPr="00CD3AE2">
        <w:rPr>
          <w:rFonts w:ascii="Arial" w:hAnsi="Arial" w:cs="Arial"/>
          <w:i/>
          <w:sz w:val="20"/>
        </w:rPr>
        <w:t>.</w:t>
      </w:r>
      <w:r w:rsidRPr="00CD3AE2">
        <w:rPr>
          <w:rFonts w:ascii="Arial" w:hAnsi="Arial" w:cs="Arial"/>
          <w:i/>
          <w:sz w:val="20"/>
        </w:rPr>
        <w:t>)</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38"/>
        <w:gridCol w:w="1626"/>
        <w:gridCol w:w="1626"/>
        <w:gridCol w:w="1626"/>
        <w:gridCol w:w="2376"/>
        <w:gridCol w:w="893"/>
      </w:tblGrid>
      <w:tr w:rsidR="000D1ED0" w:rsidRPr="00CD3AE2" w14:paraId="3034783F" w14:textId="77777777" w:rsidTr="00177C53">
        <w:tc>
          <w:tcPr>
            <w:tcW w:w="738" w:type="dxa"/>
            <w:vAlign w:val="center"/>
          </w:tcPr>
          <w:p w14:paraId="2BBC0F6A" w14:textId="77777777" w:rsidR="000D1ED0" w:rsidRPr="00CD3AE2" w:rsidRDefault="000D1ED0" w:rsidP="00177C53">
            <w:pPr>
              <w:spacing w:before="120"/>
              <w:jc w:val="center"/>
              <w:rPr>
                <w:rFonts w:ascii="Arial" w:hAnsi="Arial" w:cs="Arial"/>
                <w:b/>
                <w:sz w:val="20"/>
              </w:rPr>
            </w:pPr>
            <w:r w:rsidRPr="00CD3AE2">
              <w:rPr>
                <w:rFonts w:ascii="Arial" w:hAnsi="Arial" w:cs="Arial"/>
                <w:b/>
                <w:sz w:val="20"/>
              </w:rPr>
              <w:t>STT</w:t>
            </w:r>
          </w:p>
        </w:tc>
        <w:tc>
          <w:tcPr>
            <w:tcW w:w="1626" w:type="dxa"/>
            <w:vAlign w:val="center"/>
          </w:tcPr>
          <w:p w14:paraId="68A82441" w14:textId="77777777" w:rsidR="000D1ED0" w:rsidRPr="00CD3AE2" w:rsidRDefault="000D1ED0" w:rsidP="00177C53">
            <w:pPr>
              <w:spacing w:before="120"/>
              <w:jc w:val="center"/>
              <w:rPr>
                <w:rFonts w:ascii="Arial" w:hAnsi="Arial" w:cs="Arial"/>
                <w:b/>
                <w:sz w:val="20"/>
              </w:rPr>
            </w:pPr>
            <w:r w:rsidRPr="00CD3AE2">
              <w:rPr>
                <w:rFonts w:ascii="Arial" w:hAnsi="Arial" w:cs="Arial"/>
                <w:b/>
                <w:sz w:val="20"/>
              </w:rPr>
              <w:t>Số Chứng chỉ</w:t>
            </w:r>
          </w:p>
        </w:tc>
        <w:tc>
          <w:tcPr>
            <w:tcW w:w="1626" w:type="dxa"/>
            <w:vAlign w:val="center"/>
          </w:tcPr>
          <w:p w14:paraId="1583CE26" w14:textId="77777777" w:rsidR="000D1ED0" w:rsidRPr="00CD3AE2" w:rsidRDefault="000D1ED0" w:rsidP="00177C53">
            <w:pPr>
              <w:spacing w:before="120"/>
              <w:jc w:val="center"/>
              <w:rPr>
                <w:rFonts w:ascii="Arial" w:hAnsi="Arial" w:cs="Arial"/>
                <w:b/>
                <w:sz w:val="20"/>
              </w:rPr>
            </w:pPr>
            <w:r w:rsidRPr="00CD3AE2">
              <w:rPr>
                <w:rFonts w:ascii="Arial" w:hAnsi="Arial" w:cs="Arial"/>
                <w:b/>
                <w:sz w:val="20"/>
              </w:rPr>
              <w:t>Họ và tên</w:t>
            </w:r>
          </w:p>
        </w:tc>
        <w:tc>
          <w:tcPr>
            <w:tcW w:w="1626" w:type="dxa"/>
            <w:vAlign w:val="center"/>
          </w:tcPr>
          <w:p w14:paraId="7C8836EE" w14:textId="77777777" w:rsidR="000D1ED0" w:rsidRPr="00CD3AE2" w:rsidRDefault="000D1ED0" w:rsidP="00177C53">
            <w:pPr>
              <w:spacing w:before="120"/>
              <w:jc w:val="center"/>
              <w:rPr>
                <w:rFonts w:ascii="Arial" w:hAnsi="Arial" w:cs="Arial"/>
                <w:b/>
                <w:sz w:val="20"/>
              </w:rPr>
            </w:pPr>
            <w:r w:rsidRPr="00CD3AE2">
              <w:rPr>
                <w:rFonts w:ascii="Arial" w:hAnsi="Arial" w:cs="Arial"/>
                <w:b/>
                <w:sz w:val="20"/>
              </w:rPr>
              <w:t>Ngày sinh</w:t>
            </w:r>
          </w:p>
        </w:tc>
        <w:tc>
          <w:tcPr>
            <w:tcW w:w="2376" w:type="dxa"/>
            <w:vAlign w:val="center"/>
          </w:tcPr>
          <w:p w14:paraId="10B05255" w14:textId="77777777" w:rsidR="000D1ED0" w:rsidRPr="00CD3AE2" w:rsidRDefault="00FB2F36" w:rsidP="00177C53">
            <w:pPr>
              <w:spacing w:before="120"/>
              <w:jc w:val="center"/>
              <w:rPr>
                <w:rFonts w:ascii="Arial" w:hAnsi="Arial" w:cs="Arial"/>
                <w:b/>
                <w:sz w:val="20"/>
                <w:lang w:val="en-US"/>
              </w:rPr>
            </w:pPr>
            <w:r w:rsidRPr="00CD3AE2">
              <w:rPr>
                <w:rFonts w:ascii="Arial" w:hAnsi="Arial" w:cs="Arial"/>
                <w:b/>
                <w:sz w:val="20"/>
                <w:lang w:val="en-US"/>
              </w:rPr>
              <w:t>Địa chỉ thường trú</w:t>
            </w:r>
          </w:p>
        </w:tc>
        <w:tc>
          <w:tcPr>
            <w:tcW w:w="893" w:type="dxa"/>
            <w:vAlign w:val="center"/>
          </w:tcPr>
          <w:p w14:paraId="575342BF" w14:textId="77777777" w:rsidR="000D1ED0" w:rsidRPr="00CD3AE2" w:rsidRDefault="000D1ED0" w:rsidP="00177C53">
            <w:pPr>
              <w:spacing w:before="120"/>
              <w:jc w:val="center"/>
              <w:rPr>
                <w:rFonts w:ascii="Arial" w:hAnsi="Arial" w:cs="Arial"/>
                <w:b/>
                <w:sz w:val="20"/>
                <w:lang w:val="en-US"/>
              </w:rPr>
            </w:pPr>
          </w:p>
        </w:tc>
      </w:tr>
      <w:tr w:rsidR="000D1ED0" w:rsidRPr="00CD3AE2" w14:paraId="09E6C904" w14:textId="77777777" w:rsidTr="00177C53">
        <w:tc>
          <w:tcPr>
            <w:tcW w:w="738" w:type="dxa"/>
          </w:tcPr>
          <w:p w14:paraId="67F5E113" w14:textId="77777777" w:rsidR="000D1ED0" w:rsidRPr="00CD3AE2" w:rsidRDefault="000D1ED0" w:rsidP="00177C53">
            <w:pPr>
              <w:spacing w:before="120"/>
              <w:rPr>
                <w:rFonts w:ascii="Arial" w:hAnsi="Arial" w:cs="Arial"/>
                <w:sz w:val="20"/>
                <w:lang w:val="en-US"/>
              </w:rPr>
            </w:pPr>
          </w:p>
        </w:tc>
        <w:tc>
          <w:tcPr>
            <w:tcW w:w="1626" w:type="dxa"/>
          </w:tcPr>
          <w:p w14:paraId="5EC88E16" w14:textId="77777777" w:rsidR="000D1ED0" w:rsidRPr="00CD3AE2" w:rsidRDefault="000D1ED0" w:rsidP="00177C53">
            <w:pPr>
              <w:spacing w:before="120"/>
              <w:rPr>
                <w:rFonts w:ascii="Arial" w:hAnsi="Arial" w:cs="Arial"/>
                <w:sz w:val="20"/>
                <w:lang w:val="en-US"/>
              </w:rPr>
            </w:pPr>
          </w:p>
        </w:tc>
        <w:tc>
          <w:tcPr>
            <w:tcW w:w="1626" w:type="dxa"/>
          </w:tcPr>
          <w:p w14:paraId="4EFFC951" w14:textId="77777777" w:rsidR="000D1ED0" w:rsidRPr="00CD3AE2" w:rsidRDefault="000D1ED0" w:rsidP="00177C53">
            <w:pPr>
              <w:spacing w:before="120"/>
              <w:rPr>
                <w:rFonts w:ascii="Arial" w:hAnsi="Arial" w:cs="Arial"/>
                <w:sz w:val="20"/>
                <w:lang w:val="en-US"/>
              </w:rPr>
            </w:pPr>
          </w:p>
        </w:tc>
        <w:tc>
          <w:tcPr>
            <w:tcW w:w="1626" w:type="dxa"/>
          </w:tcPr>
          <w:p w14:paraId="45DB14C6" w14:textId="77777777" w:rsidR="000D1ED0" w:rsidRPr="00CD3AE2" w:rsidRDefault="000D1ED0" w:rsidP="00177C53">
            <w:pPr>
              <w:spacing w:before="120"/>
              <w:rPr>
                <w:rFonts w:ascii="Arial" w:hAnsi="Arial" w:cs="Arial"/>
                <w:sz w:val="20"/>
                <w:lang w:val="en-US"/>
              </w:rPr>
            </w:pPr>
          </w:p>
        </w:tc>
        <w:tc>
          <w:tcPr>
            <w:tcW w:w="2376" w:type="dxa"/>
          </w:tcPr>
          <w:p w14:paraId="00B8BC70" w14:textId="77777777" w:rsidR="000D1ED0" w:rsidRPr="00CD3AE2" w:rsidRDefault="000D1ED0" w:rsidP="00177C53">
            <w:pPr>
              <w:spacing w:before="120"/>
              <w:rPr>
                <w:rFonts w:ascii="Arial" w:hAnsi="Arial" w:cs="Arial"/>
                <w:sz w:val="20"/>
                <w:lang w:val="en-US"/>
              </w:rPr>
            </w:pPr>
          </w:p>
        </w:tc>
        <w:tc>
          <w:tcPr>
            <w:tcW w:w="893" w:type="dxa"/>
          </w:tcPr>
          <w:p w14:paraId="4A21B342" w14:textId="77777777" w:rsidR="000D1ED0" w:rsidRPr="00CD3AE2" w:rsidRDefault="000D1ED0" w:rsidP="00177C53">
            <w:pPr>
              <w:spacing w:before="120"/>
              <w:rPr>
                <w:rFonts w:ascii="Arial" w:hAnsi="Arial" w:cs="Arial"/>
                <w:sz w:val="20"/>
                <w:lang w:val="en-US"/>
              </w:rPr>
            </w:pPr>
          </w:p>
        </w:tc>
      </w:tr>
      <w:tr w:rsidR="000D1ED0" w:rsidRPr="00CD3AE2" w14:paraId="26BDFF66" w14:textId="77777777" w:rsidTr="00177C53">
        <w:tc>
          <w:tcPr>
            <w:tcW w:w="738" w:type="dxa"/>
          </w:tcPr>
          <w:p w14:paraId="75BA5BD1" w14:textId="77777777" w:rsidR="000D1ED0" w:rsidRPr="00CD3AE2" w:rsidRDefault="000D1ED0" w:rsidP="00177C53">
            <w:pPr>
              <w:spacing w:before="120"/>
              <w:rPr>
                <w:rFonts w:ascii="Arial" w:hAnsi="Arial" w:cs="Arial"/>
                <w:sz w:val="20"/>
                <w:lang w:val="en-US"/>
              </w:rPr>
            </w:pPr>
          </w:p>
        </w:tc>
        <w:tc>
          <w:tcPr>
            <w:tcW w:w="1626" w:type="dxa"/>
          </w:tcPr>
          <w:p w14:paraId="09615811" w14:textId="77777777" w:rsidR="000D1ED0" w:rsidRPr="00CD3AE2" w:rsidRDefault="000D1ED0" w:rsidP="00177C53">
            <w:pPr>
              <w:spacing w:before="120"/>
              <w:rPr>
                <w:rFonts w:ascii="Arial" w:hAnsi="Arial" w:cs="Arial"/>
                <w:sz w:val="20"/>
                <w:lang w:val="en-US"/>
              </w:rPr>
            </w:pPr>
          </w:p>
        </w:tc>
        <w:tc>
          <w:tcPr>
            <w:tcW w:w="1626" w:type="dxa"/>
          </w:tcPr>
          <w:p w14:paraId="767C3075" w14:textId="77777777" w:rsidR="000D1ED0" w:rsidRPr="00CD3AE2" w:rsidRDefault="000D1ED0" w:rsidP="00177C53">
            <w:pPr>
              <w:spacing w:before="120"/>
              <w:rPr>
                <w:rFonts w:ascii="Arial" w:hAnsi="Arial" w:cs="Arial"/>
                <w:sz w:val="20"/>
                <w:lang w:val="en-US"/>
              </w:rPr>
            </w:pPr>
          </w:p>
        </w:tc>
        <w:tc>
          <w:tcPr>
            <w:tcW w:w="1626" w:type="dxa"/>
          </w:tcPr>
          <w:p w14:paraId="155BDFC2" w14:textId="77777777" w:rsidR="000D1ED0" w:rsidRPr="00CD3AE2" w:rsidRDefault="000D1ED0" w:rsidP="00177C53">
            <w:pPr>
              <w:spacing w:before="120"/>
              <w:rPr>
                <w:rFonts w:ascii="Arial" w:hAnsi="Arial" w:cs="Arial"/>
                <w:sz w:val="20"/>
                <w:lang w:val="en-US"/>
              </w:rPr>
            </w:pPr>
          </w:p>
        </w:tc>
        <w:tc>
          <w:tcPr>
            <w:tcW w:w="2376" w:type="dxa"/>
          </w:tcPr>
          <w:p w14:paraId="00A3D4A5" w14:textId="77777777" w:rsidR="000D1ED0" w:rsidRPr="00CD3AE2" w:rsidRDefault="000D1ED0" w:rsidP="00177C53">
            <w:pPr>
              <w:spacing w:before="120"/>
              <w:rPr>
                <w:rFonts w:ascii="Arial" w:hAnsi="Arial" w:cs="Arial"/>
                <w:sz w:val="20"/>
                <w:lang w:val="en-US"/>
              </w:rPr>
            </w:pPr>
          </w:p>
        </w:tc>
        <w:tc>
          <w:tcPr>
            <w:tcW w:w="893" w:type="dxa"/>
          </w:tcPr>
          <w:p w14:paraId="28217624" w14:textId="77777777" w:rsidR="000D1ED0" w:rsidRPr="00CD3AE2" w:rsidRDefault="000D1ED0" w:rsidP="00177C53">
            <w:pPr>
              <w:spacing w:before="120"/>
              <w:rPr>
                <w:rFonts w:ascii="Arial" w:hAnsi="Arial" w:cs="Arial"/>
                <w:sz w:val="20"/>
                <w:lang w:val="en-US"/>
              </w:rPr>
            </w:pPr>
          </w:p>
        </w:tc>
      </w:tr>
      <w:tr w:rsidR="00786D8E" w:rsidRPr="00CD3AE2" w14:paraId="15169174" w14:textId="77777777" w:rsidTr="00177C53">
        <w:tc>
          <w:tcPr>
            <w:tcW w:w="738" w:type="dxa"/>
          </w:tcPr>
          <w:p w14:paraId="61FBB37F" w14:textId="77777777" w:rsidR="00786D8E" w:rsidRPr="00CD3AE2" w:rsidRDefault="00786D8E" w:rsidP="00177C53">
            <w:pPr>
              <w:spacing w:before="120"/>
              <w:rPr>
                <w:rFonts w:ascii="Arial" w:hAnsi="Arial" w:cs="Arial"/>
                <w:sz w:val="20"/>
                <w:lang w:val="en-US"/>
              </w:rPr>
            </w:pPr>
          </w:p>
        </w:tc>
        <w:tc>
          <w:tcPr>
            <w:tcW w:w="1626" w:type="dxa"/>
          </w:tcPr>
          <w:p w14:paraId="1022039E" w14:textId="77777777" w:rsidR="00786D8E" w:rsidRPr="00CD3AE2" w:rsidRDefault="00786D8E" w:rsidP="00177C53">
            <w:pPr>
              <w:spacing w:before="120"/>
              <w:rPr>
                <w:rFonts w:ascii="Arial" w:hAnsi="Arial" w:cs="Arial"/>
                <w:sz w:val="20"/>
                <w:lang w:val="en-US"/>
              </w:rPr>
            </w:pPr>
          </w:p>
        </w:tc>
        <w:tc>
          <w:tcPr>
            <w:tcW w:w="1626" w:type="dxa"/>
          </w:tcPr>
          <w:p w14:paraId="03F1728F" w14:textId="77777777" w:rsidR="00786D8E" w:rsidRPr="00CD3AE2" w:rsidRDefault="00786D8E" w:rsidP="00177C53">
            <w:pPr>
              <w:spacing w:before="120"/>
              <w:rPr>
                <w:rFonts w:ascii="Arial" w:hAnsi="Arial" w:cs="Arial"/>
                <w:sz w:val="20"/>
                <w:lang w:val="en-US"/>
              </w:rPr>
            </w:pPr>
          </w:p>
        </w:tc>
        <w:tc>
          <w:tcPr>
            <w:tcW w:w="1626" w:type="dxa"/>
          </w:tcPr>
          <w:p w14:paraId="60C4873A" w14:textId="77777777" w:rsidR="00786D8E" w:rsidRPr="00CD3AE2" w:rsidRDefault="00786D8E" w:rsidP="00177C53">
            <w:pPr>
              <w:spacing w:before="120"/>
              <w:rPr>
                <w:rFonts w:ascii="Arial" w:hAnsi="Arial" w:cs="Arial"/>
                <w:sz w:val="20"/>
                <w:lang w:val="en-US"/>
              </w:rPr>
            </w:pPr>
          </w:p>
        </w:tc>
        <w:tc>
          <w:tcPr>
            <w:tcW w:w="2376" w:type="dxa"/>
          </w:tcPr>
          <w:p w14:paraId="6E84AD82" w14:textId="77777777" w:rsidR="00786D8E" w:rsidRPr="00CD3AE2" w:rsidRDefault="00786D8E" w:rsidP="00177C53">
            <w:pPr>
              <w:spacing w:before="120"/>
              <w:rPr>
                <w:rFonts w:ascii="Arial" w:hAnsi="Arial" w:cs="Arial"/>
                <w:sz w:val="20"/>
                <w:lang w:val="en-US"/>
              </w:rPr>
            </w:pPr>
          </w:p>
        </w:tc>
        <w:tc>
          <w:tcPr>
            <w:tcW w:w="893" w:type="dxa"/>
          </w:tcPr>
          <w:p w14:paraId="73015493" w14:textId="77777777" w:rsidR="00786D8E" w:rsidRPr="00CD3AE2" w:rsidRDefault="00786D8E" w:rsidP="00177C53">
            <w:pPr>
              <w:spacing w:before="120"/>
              <w:rPr>
                <w:rFonts w:ascii="Arial" w:hAnsi="Arial" w:cs="Arial"/>
                <w:sz w:val="20"/>
                <w:lang w:val="en-US"/>
              </w:rPr>
            </w:pPr>
          </w:p>
        </w:tc>
      </w:tr>
      <w:tr w:rsidR="00786D8E" w:rsidRPr="00CD3AE2" w14:paraId="0439E648" w14:textId="77777777" w:rsidTr="00177C53">
        <w:tc>
          <w:tcPr>
            <w:tcW w:w="738" w:type="dxa"/>
          </w:tcPr>
          <w:p w14:paraId="1DD6C0F8" w14:textId="77777777" w:rsidR="00786D8E" w:rsidRPr="00CD3AE2" w:rsidRDefault="00786D8E" w:rsidP="00177C53">
            <w:pPr>
              <w:spacing w:before="120"/>
              <w:rPr>
                <w:rFonts w:ascii="Arial" w:hAnsi="Arial" w:cs="Arial"/>
                <w:sz w:val="20"/>
                <w:lang w:val="en-US"/>
              </w:rPr>
            </w:pPr>
          </w:p>
        </w:tc>
        <w:tc>
          <w:tcPr>
            <w:tcW w:w="1626" w:type="dxa"/>
          </w:tcPr>
          <w:p w14:paraId="52B5BBEA" w14:textId="77777777" w:rsidR="00786D8E" w:rsidRPr="00CD3AE2" w:rsidRDefault="00786D8E" w:rsidP="00177C53">
            <w:pPr>
              <w:spacing w:before="120"/>
              <w:rPr>
                <w:rFonts w:ascii="Arial" w:hAnsi="Arial" w:cs="Arial"/>
                <w:sz w:val="20"/>
                <w:lang w:val="en-US"/>
              </w:rPr>
            </w:pPr>
          </w:p>
        </w:tc>
        <w:tc>
          <w:tcPr>
            <w:tcW w:w="1626" w:type="dxa"/>
          </w:tcPr>
          <w:p w14:paraId="20F6E756" w14:textId="77777777" w:rsidR="00786D8E" w:rsidRPr="00CD3AE2" w:rsidRDefault="00786D8E" w:rsidP="00177C53">
            <w:pPr>
              <w:spacing w:before="120"/>
              <w:rPr>
                <w:rFonts w:ascii="Arial" w:hAnsi="Arial" w:cs="Arial"/>
                <w:sz w:val="20"/>
                <w:lang w:val="en-US"/>
              </w:rPr>
            </w:pPr>
          </w:p>
        </w:tc>
        <w:tc>
          <w:tcPr>
            <w:tcW w:w="1626" w:type="dxa"/>
          </w:tcPr>
          <w:p w14:paraId="3B15943A" w14:textId="77777777" w:rsidR="00786D8E" w:rsidRPr="00CD3AE2" w:rsidRDefault="00786D8E" w:rsidP="00177C53">
            <w:pPr>
              <w:spacing w:before="120"/>
              <w:rPr>
                <w:rFonts w:ascii="Arial" w:hAnsi="Arial" w:cs="Arial"/>
                <w:sz w:val="20"/>
                <w:lang w:val="en-US"/>
              </w:rPr>
            </w:pPr>
          </w:p>
        </w:tc>
        <w:tc>
          <w:tcPr>
            <w:tcW w:w="2376" w:type="dxa"/>
          </w:tcPr>
          <w:p w14:paraId="45E44192" w14:textId="77777777" w:rsidR="00786D8E" w:rsidRPr="00CD3AE2" w:rsidRDefault="00786D8E" w:rsidP="00177C53">
            <w:pPr>
              <w:spacing w:before="120"/>
              <w:rPr>
                <w:rFonts w:ascii="Arial" w:hAnsi="Arial" w:cs="Arial"/>
                <w:sz w:val="20"/>
                <w:lang w:val="en-US"/>
              </w:rPr>
            </w:pPr>
          </w:p>
        </w:tc>
        <w:tc>
          <w:tcPr>
            <w:tcW w:w="893" w:type="dxa"/>
          </w:tcPr>
          <w:p w14:paraId="60B46956" w14:textId="77777777" w:rsidR="00786D8E" w:rsidRPr="00CD3AE2" w:rsidRDefault="00786D8E" w:rsidP="00177C53">
            <w:pPr>
              <w:spacing w:before="120"/>
              <w:rPr>
                <w:rFonts w:ascii="Arial" w:hAnsi="Arial" w:cs="Arial"/>
                <w:sz w:val="20"/>
                <w:lang w:val="en-US"/>
              </w:rPr>
            </w:pPr>
          </w:p>
        </w:tc>
      </w:tr>
      <w:tr w:rsidR="00786D8E" w:rsidRPr="00CD3AE2" w14:paraId="626207D2" w14:textId="77777777" w:rsidTr="00177C53">
        <w:tc>
          <w:tcPr>
            <w:tcW w:w="738" w:type="dxa"/>
          </w:tcPr>
          <w:p w14:paraId="3C440A0F" w14:textId="77777777" w:rsidR="00786D8E" w:rsidRPr="00CD3AE2" w:rsidRDefault="00786D8E" w:rsidP="00177C53">
            <w:pPr>
              <w:spacing w:before="120"/>
              <w:rPr>
                <w:rFonts w:ascii="Arial" w:hAnsi="Arial" w:cs="Arial"/>
                <w:sz w:val="20"/>
                <w:lang w:val="en-US"/>
              </w:rPr>
            </w:pPr>
          </w:p>
        </w:tc>
        <w:tc>
          <w:tcPr>
            <w:tcW w:w="1626" w:type="dxa"/>
          </w:tcPr>
          <w:p w14:paraId="1942BA3E" w14:textId="77777777" w:rsidR="00786D8E" w:rsidRPr="00CD3AE2" w:rsidRDefault="00786D8E" w:rsidP="00177C53">
            <w:pPr>
              <w:spacing w:before="120"/>
              <w:rPr>
                <w:rFonts w:ascii="Arial" w:hAnsi="Arial" w:cs="Arial"/>
                <w:sz w:val="20"/>
                <w:lang w:val="en-US"/>
              </w:rPr>
            </w:pPr>
          </w:p>
        </w:tc>
        <w:tc>
          <w:tcPr>
            <w:tcW w:w="1626" w:type="dxa"/>
          </w:tcPr>
          <w:p w14:paraId="2FEF995E" w14:textId="77777777" w:rsidR="00786D8E" w:rsidRPr="00CD3AE2" w:rsidRDefault="00786D8E" w:rsidP="00177C53">
            <w:pPr>
              <w:spacing w:before="120"/>
              <w:rPr>
                <w:rFonts w:ascii="Arial" w:hAnsi="Arial" w:cs="Arial"/>
                <w:sz w:val="20"/>
                <w:lang w:val="en-US"/>
              </w:rPr>
            </w:pPr>
          </w:p>
        </w:tc>
        <w:tc>
          <w:tcPr>
            <w:tcW w:w="1626" w:type="dxa"/>
          </w:tcPr>
          <w:p w14:paraId="15DB7182" w14:textId="77777777" w:rsidR="00786D8E" w:rsidRPr="00CD3AE2" w:rsidRDefault="00786D8E" w:rsidP="00177C53">
            <w:pPr>
              <w:spacing w:before="120"/>
              <w:rPr>
                <w:rFonts w:ascii="Arial" w:hAnsi="Arial" w:cs="Arial"/>
                <w:sz w:val="20"/>
                <w:lang w:val="en-US"/>
              </w:rPr>
            </w:pPr>
          </w:p>
        </w:tc>
        <w:tc>
          <w:tcPr>
            <w:tcW w:w="2376" w:type="dxa"/>
          </w:tcPr>
          <w:p w14:paraId="1E9E5136" w14:textId="77777777" w:rsidR="00786D8E" w:rsidRPr="00CD3AE2" w:rsidRDefault="00786D8E" w:rsidP="00177C53">
            <w:pPr>
              <w:spacing w:before="120"/>
              <w:rPr>
                <w:rFonts w:ascii="Arial" w:hAnsi="Arial" w:cs="Arial"/>
                <w:sz w:val="20"/>
                <w:lang w:val="en-US"/>
              </w:rPr>
            </w:pPr>
          </w:p>
        </w:tc>
        <w:tc>
          <w:tcPr>
            <w:tcW w:w="893" w:type="dxa"/>
          </w:tcPr>
          <w:p w14:paraId="3A9E34F2" w14:textId="77777777" w:rsidR="00786D8E" w:rsidRPr="00CD3AE2" w:rsidRDefault="00786D8E" w:rsidP="00177C53">
            <w:pPr>
              <w:spacing w:before="120"/>
              <w:rPr>
                <w:rFonts w:ascii="Arial" w:hAnsi="Arial" w:cs="Arial"/>
                <w:sz w:val="20"/>
                <w:lang w:val="en-US"/>
              </w:rPr>
            </w:pPr>
          </w:p>
        </w:tc>
      </w:tr>
    </w:tbl>
    <w:p w14:paraId="65D2F04F" w14:textId="77777777" w:rsidR="00D3152C" w:rsidRPr="00CD3AE2" w:rsidRDefault="00D3152C" w:rsidP="00347788">
      <w:pPr>
        <w:spacing w:before="120"/>
        <w:rPr>
          <w:rFonts w:ascii="Arial" w:hAnsi="Arial" w:cs="Arial"/>
          <w:sz w:val="20"/>
          <w:lang w:val="en-US"/>
        </w:rPr>
      </w:pPr>
    </w:p>
    <w:p w14:paraId="6859EB8D" w14:textId="77777777" w:rsidR="00FD0C98" w:rsidRPr="00CD3AE2" w:rsidRDefault="009C7A48" w:rsidP="00347788">
      <w:pPr>
        <w:spacing w:before="120"/>
        <w:jc w:val="center"/>
        <w:rPr>
          <w:rFonts w:ascii="Arial" w:hAnsi="Arial" w:cs="Arial"/>
          <w:b/>
          <w:sz w:val="20"/>
          <w:lang w:val="en-US"/>
        </w:rPr>
      </w:pPr>
      <w:bookmarkStart w:id="111" w:name="chuong_phuluc_3_1"/>
      <w:r w:rsidRPr="00CD3AE2">
        <w:rPr>
          <w:rFonts w:ascii="Arial" w:hAnsi="Arial" w:cs="Arial"/>
          <w:b/>
        </w:rPr>
        <w:t>PHỤ LỤC 3</w:t>
      </w:r>
      <w:r w:rsidRPr="00CD3AE2">
        <w:rPr>
          <w:rFonts w:ascii="Arial" w:hAnsi="Arial" w:cs="Arial"/>
          <w:b/>
          <w:lang w:val="en-US"/>
        </w:rPr>
        <w:t>b</w:t>
      </w:r>
      <w:bookmarkEnd w:id="111"/>
    </w:p>
    <w:p w14:paraId="5CAE6CCB" w14:textId="77777777" w:rsidR="000603DC" w:rsidRPr="00CD3AE2" w:rsidRDefault="007F0457" w:rsidP="00347788">
      <w:pPr>
        <w:spacing w:before="120"/>
        <w:jc w:val="center"/>
        <w:rPr>
          <w:rFonts w:ascii="Arial" w:hAnsi="Arial" w:cs="Arial"/>
          <w:sz w:val="20"/>
          <w:lang w:val="en-US"/>
        </w:rPr>
      </w:pPr>
      <w:bookmarkStart w:id="112" w:name="chuong_phuluc_3_1_name"/>
      <w:r w:rsidRPr="00CD3AE2">
        <w:rPr>
          <w:rFonts w:ascii="Arial" w:hAnsi="Arial" w:cs="Arial"/>
          <w:sz w:val="20"/>
          <w:lang w:val="en-US"/>
        </w:rPr>
        <w:t>MẪU DANH SÁCH CÁC CÁ NHÂN ĐÃ ĐƯỢC CẤP CHỨNG CHỈ HÀNH NGHỀ MÔI GIỚI BẤT ĐỘNG SẢN</w:t>
      </w:r>
      <w:bookmarkEnd w:id="112"/>
      <w:r w:rsidR="00122D28" w:rsidRPr="00CD3AE2">
        <w:rPr>
          <w:rFonts w:ascii="Arial" w:hAnsi="Arial" w:cs="Arial"/>
          <w:sz w:val="20"/>
          <w:lang w:val="en-US"/>
        </w:rPr>
        <w:br/>
      </w:r>
      <w:r w:rsidR="0098524E" w:rsidRPr="00CD3AE2">
        <w:rPr>
          <w:rFonts w:ascii="Arial" w:hAnsi="Arial" w:cs="Arial"/>
          <w:i/>
          <w:sz w:val="20"/>
        </w:rPr>
        <w:t xml:space="preserve">(Ban hành kèm theo </w:t>
      </w:r>
      <w:r w:rsidR="00976783" w:rsidRPr="00CD3AE2">
        <w:rPr>
          <w:rFonts w:ascii="Arial" w:hAnsi="Arial" w:cs="Arial"/>
          <w:i/>
          <w:sz w:val="20"/>
        </w:rPr>
        <w:t xml:space="preserve">Thông tư </w:t>
      </w:r>
      <w:r w:rsidR="0098524E" w:rsidRPr="00CD3AE2">
        <w:rPr>
          <w:rFonts w:ascii="Arial" w:hAnsi="Arial" w:cs="Arial"/>
          <w:i/>
          <w:sz w:val="20"/>
        </w:rPr>
        <w:t xml:space="preserve">số </w:t>
      </w:r>
      <w:r w:rsidR="0098524E" w:rsidRPr="00CD3AE2">
        <w:rPr>
          <w:rFonts w:ascii="Arial" w:hAnsi="Arial" w:cs="Arial"/>
          <w:i/>
          <w:sz w:val="20"/>
          <w:lang w:val="en-US"/>
        </w:rPr>
        <w:t>11</w:t>
      </w:r>
      <w:r w:rsidR="0098524E" w:rsidRPr="00CD3AE2">
        <w:rPr>
          <w:rFonts w:ascii="Arial" w:hAnsi="Arial" w:cs="Arial"/>
          <w:i/>
          <w:sz w:val="20"/>
        </w:rPr>
        <w:t>/2015/TT-BXD ngày 30/</w:t>
      </w:r>
      <w:r w:rsidR="0098524E" w:rsidRPr="00CD3AE2">
        <w:rPr>
          <w:rFonts w:ascii="Arial" w:hAnsi="Arial" w:cs="Arial"/>
          <w:i/>
          <w:sz w:val="20"/>
          <w:lang w:val="en-US"/>
        </w:rPr>
        <w:t>1</w:t>
      </w:r>
      <w:r w:rsidR="0098524E" w:rsidRPr="00CD3AE2">
        <w:rPr>
          <w:rFonts w:ascii="Arial" w:hAnsi="Arial" w:cs="Arial"/>
          <w:i/>
          <w:sz w:val="20"/>
        </w:rPr>
        <w:t>2/2015 của Bộ Xây dựng Quy định</w:t>
      </w:r>
      <w:r w:rsidR="0098524E" w:rsidRPr="00CD3AE2">
        <w:rPr>
          <w:rFonts w:ascii="Arial" w:hAnsi="Arial" w:cs="Arial"/>
          <w:i/>
          <w:sz w:val="20"/>
          <w:lang w:val="en-US"/>
        </w:rPr>
        <w:t xml:space="preserve"> </w:t>
      </w:r>
      <w:r w:rsidR="0098524E" w:rsidRPr="00CD3AE2">
        <w:rPr>
          <w:rFonts w:ascii="Arial" w:hAnsi="Arial" w:cs="Arial"/>
          <w:i/>
          <w:sz w:val="20"/>
        </w:rPr>
        <w:t>việc cấp chứng chỉ hành nghề môi giới bất động sản; hướng dẫn việc đào tạo, bồi dưỡng kiến</w:t>
      </w:r>
      <w:r w:rsidR="0098524E" w:rsidRPr="00CD3AE2">
        <w:rPr>
          <w:rFonts w:ascii="Arial" w:hAnsi="Arial" w:cs="Arial"/>
          <w:i/>
          <w:sz w:val="20"/>
          <w:lang w:val="en-US"/>
        </w:rPr>
        <w:t xml:space="preserve"> </w:t>
      </w:r>
      <w:r w:rsidR="0098524E"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98524E" w:rsidRPr="00CD3AE2">
        <w:rPr>
          <w:rFonts w:ascii="Arial" w:hAnsi="Arial" w:cs="Arial"/>
          <w:i/>
          <w:sz w:val="20"/>
        </w:rPr>
        <w:t xml:space="preserve">hành sàn giao dịch </w:t>
      </w:r>
      <w:r w:rsidR="0098524E" w:rsidRPr="00CD3AE2">
        <w:rPr>
          <w:rFonts w:ascii="Arial" w:hAnsi="Arial" w:cs="Arial"/>
          <w:i/>
          <w:sz w:val="20"/>
          <w:lang w:val="en-US"/>
        </w:rPr>
        <w:t>bấ</w:t>
      </w:r>
      <w:r w:rsidR="0098524E" w:rsidRPr="00CD3AE2">
        <w:rPr>
          <w:rFonts w:ascii="Arial" w:hAnsi="Arial" w:cs="Arial"/>
          <w:i/>
          <w:sz w:val="20"/>
        </w:rPr>
        <w:t>t động sản; quy định việc</w:t>
      </w:r>
      <w:r w:rsidR="0098524E" w:rsidRPr="00CD3AE2">
        <w:rPr>
          <w:rFonts w:ascii="Arial" w:hAnsi="Arial" w:cs="Arial"/>
          <w:i/>
          <w:sz w:val="20"/>
          <w:lang w:val="en-US"/>
        </w:rPr>
        <w:t xml:space="preserve"> </w:t>
      </w:r>
      <w:r w:rsidR="0098524E" w:rsidRPr="00CD3AE2">
        <w:rPr>
          <w:rFonts w:ascii="Arial" w:hAnsi="Arial" w:cs="Arial"/>
          <w:i/>
          <w:sz w:val="20"/>
        </w:rPr>
        <w:t>thành lập và t</w:t>
      </w:r>
      <w:r w:rsidR="0098524E" w:rsidRPr="00CD3AE2">
        <w:rPr>
          <w:rFonts w:ascii="Arial" w:hAnsi="Arial" w:cs="Arial"/>
          <w:i/>
          <w:sz w:val="20"/>
          <w:lang w:val="en-US"/>
        </w:rPr>
        <w:t>ổ</w:t>
      </w:r>
      <w:r w:rsidR="0098524E" w:rsidRPr="00CD3AE2">
        <w:rPr>
          <w:rFonts w:ascii="Arial" w:hAnsi="Arial" w:cs="Arial"/>
          <w:i/>
          <w:sz w:val="20"/>
        </w:rPr>
        <w:t xml:space="preserve"> chức hoạt động của sàn giao dịch bất động sản)</w:t>
      </w:r>
    </w:p>
    <w:p w14:paraId="2A908928" w14:textId="77777777" w:rsidR="00FD0C98" w:rsidRPr="00CD3AE2" w:rsidRDefault="005A2275" w:rsidP="00347788">
      <w:pPr>
        <w:spacing w:before="120"/>
        <w:jc w:val="center"/>
        <w:rPr>
          <w:rFonts w:ascii="Arial" w:hAnsi="Arial" w:cs="Arial"/>
          <w:b/>
          <w:sz w:val="20"/>
        </w:rPr>
      </w:pPr>
      <w:r w:rsidRPr="00CD3AE2">
        <w:rPr>
          <w:rFonts w:ascii="Arial" w:hAnsi="Arial" w:cs="Arial"/>
          <w:b/>
          <w:sz w:val="20"/>
        </w:rPr>
        <w:t>DANH SÁCH CÁC CÁ NHÂN ĐÃ ĐƯỢC CẤP CHỨNG CHỈ</w:t>
      </w:r>
      <w:r w:rsidR="009F2062" w:rsidRPr="00CD3AE2">
        <w:rPr>
          <w:rFonts w:ascii="Arial" w:hAnsi="Arial" w:cs="Arial"/>
          <w:b/>
          <w:sz w:val="20"/>
        </w:rPr>
        <w:t xml:space="preserve"> HÀNH NGH</w:t>
      </w:r>
      <w:r w:rsidR="009F2062" w:rsidRPr="00CD3AE2">
        <w:rPr>
          <w:rFonts w:ascii="Arial" w:hAnsi="Arial" w:cs="Arial"/>
          <w:b/>
          <w:sz w:val="20"/>
          <w:lang w:val="en-US"/>
        </w:rPr>
        <w:t>Ề</w:t>
      </w:r>
      <w:r w:rsidRPr="00CD3AE2">
        <w:rPr>
          <w:rFonts w:ascii="Arial" w:hAnsi="Arial" w:cs="Arial"/>
          <w:b/>
          <w:sz w:val="20"/>
        </w:rPr>
        <w:t xml:space="preserve"> M</w:t>
      </w:r>
      <w:r w:rsidR="009F2062" w:rsidRPr="00CD3AE2">
        <w:rPr>
          <w:rFonts w:ascii="Arial" w:hAnsi="Arial" w:cs="Arial"/>
          <w:b/>
          <w:sz w:val="20"/>
          <w:lang w:val="en-US"/>
        </w:rPr>
        <w:t>Ô</w:t>
      </w:r>
      <w:r w:rsidRPr="00CD3AE2">
        <w:rPr>
          <w:rFonts w:ascii="Arial" w:hAnsi="Arial" w:cs="Arial"/>
          <w:b/>
          <w:sz w:val="20"/>
        </w:rPr>
        <w:t>I GIỚI B</w:t>
      </w:r>
      <w:r w:rsidR="009F2062" w:rsidRPr="00CD3AE2">
        <w:rPr>
          <w:rFonts w:ascii="Arial" w:hAnsi="Arial" w:cs="Arial"/>
          <w:b/>
          <w:sz w:val="20"/>
          <w:lang w:val="en-US"/>
        </w:rPr>
        <w:t>Ấ</w:t>
      </w:r>
      <w:r w:rsidRPr="00CD3AE2">
        <w:rPr>
          <w:rFonts w:ascii="Arial" w:hAnsi="Arial" w:cs="Arial"/>
          <w:b/>
          <w:sz w:val="20"/>
        </w:rPr>
        <w:t>T ĐỘNG SẢN</w:t>
      </w:r>
    </w:p>
    <w:p w14:paraId="05EA7C1B" w14:textId="77777777" w:rsidR="00FD0C98" w:rsidRPr="00CD3AE2" w:rsidRDefault="00FD0C98" w:rsidP="00347788">
      <w:pPr>
        <w:spacing w:before="120"/>
        <w:jc w:val="center"/>
        <w:rPr>
          <w:rFonts w:ascii="Arial" w:hAnsi="Arial" w:cs="Arial"/>
          <w:b/>
          <w:sz w:val="20"/>
          <w:lang w:val="en-US"/>
        </w:rPr>
      </w:pPr>
      <w:r w:rsidRPr="00CD3AE2">
        <w:rPr>
          <w:rFonts w:ascii="Arial" w:hAnsi="Arial" w:cs="Arial"/>
          <w:b/>
          <w:sz w:val="20"/>
        </w:rPr>
        <w:t>S</w:t>
      </w:r>
      <w:r w:rsidR="005A2275" w:rsidRPr="00CD3AE2">
        <w:rPr>
          <w:rFonts w:ascii="Arial" w:hAnsi="Arial" w:cs="Arial"/>
          <w:b/>
          <w:sz w:val="20"/>
          <w:lang w:val="en-US"/>
        </w:rPr>
        <w:t>ở</w:t>
      </w:r>
      <w:r w:rsidRPr="00CD3AE2">
        <w:rPr>
          <w:rFonts w:ascii="Arial" w:hAnsi="Arial" w:cs="Arial"/>
          <w:b/>
          <w:sz w:val="20"/>
        </w:rPr>
        <w:t xml:space="preserve"> Xây dự</w:t>
      </w:r>
      <w:r w:rsidR="005A2275" w:rsidRPr="00CD3AE2">
        <w:rPr>
          <w:rFonts w:ascii="Arial" w:hAnsi="Arial" w:cs="Arial"/>
          <w:b/>
          <w:sz w:val="20"/>
        </w:rPr>
        <w:t>ng</w:t>
      </w:r>
      <w:r w:rsidR="005A2275" w:rsidRPr="00CD3AE2">
        <w:rPr>
          <w:rFonts w:ascii="Arial" w:hAnsi="Arial" w:cs="Arial"/>
          <w:b/>
          <w:sz w:val="20"/>
          <w:lang w:val="en-US"/>
        </w:rPr>
        <w:t xml:space="preserve">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59"/>
        <w:gridCol w:w="1917"/>
        <w:gridCol w:w="1538"/>
        <w:gridCol w:w="1832"/>
        <w:gridCol w:w="1349"/>
        <w:gridCol w:w="1686"/>
      </w:tblGrid>
      <w:tr w:rsidR="009F2062" w:rsidRPr="00CD3AE2" w14:paraId="740F7D57" w14:textId="77777777" w:rsidTr="00177C53">
        <w:tc>
          <w:tcPr>
            <w:tcW w:w="778" w:type="dxa"/>
            <w:vAlign w:val="center"/>
          </w:tcPr>
          <w:p w14:paraId="0FA7D09C" w14:textId="77777777" w:rsidR="009F2062" w:rsidRPr="00CD3AE2" w:rsidRDefault="009F2062" w:rsidP="00177C53">
            <w:pPr>
              <w:spacing w:before="120"/>
              <w:jc w:val="center"/>
              <w:rPr>
                <w:rFonts w:ascii="Arial" w:hAnsi="Arial" w:cs="Arial"/>
                <w:b/>
                <w:sz w:val="20"/>
              </w:rPr>
            </w:pPr>
            <w:r w:rsidRPr="00CD3AE2">
              <w:rPr>
                <w:rFonts w:ascii="Arial" w:hAnsi="Arial" w:cs="Arial"/>
                <w:b/>
                <w:sz w:val="20"/>
              </w:rPr>
              <w:t>STT</w:t>
            </w:r>
          </w:p>
        </w:tc>
        <w:tc>
          <w:tcPr>
            <w:tcW w:w="1978" w:type="dxa"/>
            <w:vAlign w:val="center"/>
          </w:tcPr>
          <w:p w14:paraId="33FA9803" w14:textId="77777777" w:rsidR="009F2062" w:rsidRPr="00CD3AE2" w:rsidRDefault="009F2062" w:rsidP="00177C53">
            <w:pPr>
              <w:spacing w:before="120"/>
              <w:jc w:val="center"/>
              <w:rPr>
                <w:rFonts w:ascii="Arial" w:hAnsi="Arial" w:cs="Arial"/>
                <w:b/>
                <w:sz w:val="20"/>
              </w:rPr>
            </w:pPr>
            <w:r w:rsidRPr="00CD3AE2">
              <w:rPr>
                <w:rFonts w:ascii="Arial" w:hAnsi="Arial" w:cs="Arial"/>
                <w:b/>
                <w:sz w:val="20"/>
              </w:rPr>
              <w:t>Số Chứng chỉ</w:t>
            </w:r>
          </w:p>
        </w:tc>
        <w:tc>
          <w:tcPr>
            <w:tcW w:w="1582" w:type="dxa"/>
            <w:vAlign w:val="center"/>
          </w:tcPr>
          <w:p w14:paraId="2FA66C6E" w14:textId="77777777" w:rsidR="009F2062" w:rsidRPr="00CD3AE2" w:rsidRDefault="009F2062" w:rsidP="00177C53">
            <w:pPr>
              <w:spacing w:before="120"/>
              <w:jc w:val="center"/>
              <w:rPr>
                <w:rFonts w:ascii="Arial" w:hAnsi="Arial" w:cs="Arial"/>
                <w:b/>
                <w:sz w:val="20"/>
              </w:rPr>
            </w:pPr>
            <w:r w:rsidRPr="00CD3AE2">
              <w:rPr>
                <w:rFonts w:ascii="Arial" w:hAnsi="Arial" w:cs="Arial"/>
                <w:b/>
                <w:sz w:val="20"/>
              </w:rPr>
              <w:t>Ngày cấp chứng chỉ</w:t>
            </w:r>
          </w:p>
        </w:tc>
        <w:tc>
          <w:tcPr>
            <w:tcW w:w="1906" w:type="dxa"/>
            <w:vAlign w:val="center"/>
          </w:tcPr>
          <w:p w14:paraId="1E9A7A6D" w14:textId="77777777" w:rsidR="009F2062" w:rsidRPr="00CD3AE2" w:rsidRDefault="009F2062" w:rsidP="00177C53">
            <w:pPr>
              <w:spacing w:before="120"/>
              <w:jc w:val="center"/>
              <w:rPr>
                <w:rFonts w:ascii="Arial" w:hAnsi="Arial" w:cs="Arial"/>
                <w:b/>
                <w:sz w:val="20"/>
              </w:rPr>
            </w:pPr>
            <w:r w:rsidRPr="00CD3AE2">
              <w:rPr>
                <w:rFonts w:ascii="Arial" w:hAnsi="Arial" w:cs="Arial"/>
                <w:b/>
                <w:sz w:val="20"/>
              </w:rPr>
              <w:t>Họ và tên</w:t>
            </w:r>
          </w:p>
        </w:tc>
        <w:tc>
          <w:tcPr>
            <w:tcW w:w="1390" w:type="dxa"/>
            <w:vAlign w:val="center"/>
          </w:tcPr>
          <w:p w14:paraId="27575F7F" w14:textId="77777777" w:rsidR="009F2062" w:rsidRPr="00CD3AE2" w:rsidRDefault="009F2062" w:rsidP="00177C53">
            <w:pPr>
              <w:spacing w:before="120"/>
              <w:jc w:val="center"/>
              <w:rPr>
                <w:rFonts w:ascii="Arial" w:hAnsi="Arial" w:cs="Arial"/>
                <w:b/>
                <w:sz w:val="20"/>
              </w:rPr>
            </w:pPr>
            <w:r w:rsidRPr="00CD3AE2">
              <w:rPr>
                <w:rFonts w:ascii="Arial" w:hAnsi="Arial" w:cs="Arial"/>
                <w:b/>
                <w:sz w:val="20"/>
              </w:rPr>
              <w:t>Ngày sinh</w:t>
            </w:r>
          </w:p>
        </w:tc>
        <w:tc>
          <w:tcPr>
            <w:tcW w:w="1733" w:type="dxa"/>
            <w:vAlign w:val="center"/>
          </w:tcPr>
          <w:p w14:paraId="5DF751F1" w14:textId="77777777" w:rsidR="009F2062" w:rsidRPr="00CD3AE2" w:rsidRDefault="009F2062" w:rsidP="00177C53">
            <w:pPr>
              <w:spacing w:before="120"/>
              <w:jc w:val="center"/>
              <w:rPr>
                <w:rFonts w:ascii="Arial" w:hAnsi="Arial" w:cs="Arial"/>
                <w:b/>
                <w:sz w:val="20"/>
              </w:rPr>
            </w:pPr>
            <w:r w:rsidRPr="00CD3AE2">
              <w:rPr>
                <w:rFonts w:ascii="Arial" w:hAnsi="Arial" w:cs="Arial"/>
                <w:b/>
                <w:sz w:val="20"/>
              </w:rPr>
              <w:t>Địa chỉ thư</w:t>
            </w:r>
            <w:r w:rsidRPr="00CD3AE2">
              <w:rPr>
                <w:rFonts w:ascii="Arial" w:hAnsi="Arial" w:cs="Arial"/>
                <w:b/>
                <w:sz w:val="20"/>
                <w:lang w:val="en-US"/>
              </w:rPr>
              <w:t>ờ</w:t>
            </w:r>
            <w:r w:rsidRPr="00CD3AE2">
              <w:rPr>
                <w:rFonts w:ascii="Arial" w:hAnsi="Arial" w:cs="Arial"/>
                <w:b/>
                <w:sz w:val="20"/>
              </w:rPr>
              <w:t>ng trú</w:t>
            </w:r>
          </w:p>
        </w:tc>
      </w:tr>
      <w:tr w:rsidR="003E3065" w:rsidRPr="00CD3AE2" w14:paraId="40F877FC" w14:textId="77777777" w:rsidTr="00177C53">
        <w:tc>
          <w:tcPr>
            <w:tcW w:w="778" w:type="dxa"/>
          </w:tcPr>
          <w:p w14:paraId="114856F0" w14:textId="77777777" w:rsidR="003E3065" w:rsidRPr="00CD3AE2" w:rsidRDefault="003E3065" w:rsidP="00177C53">
            <w:pPr>
              <w:spacing w:before="120"/>
              <w:jc w:val="center"/>
              <w:rPr>
                <w:rFonts w:ascii="Arial" w:hAnsi="Arial" w:cs="Arial"/>
                <w:sz w:val="20"/>
                <w:lang w:val="en-US"/>
              </w:rPr>
            </w:pPr>
            <w:r w:rsidRPr="00CD3AE2">
              <w:rPr>
                <w:rFonts w:ascii="Arial" w:hAnsi="Arial" w:cs="Arial"/>
                <w:sz w:val="20"/>
                <w:lang w:val="en-US"/>
              </w:rPr>
              <w:t>1</w:t>
            </w:r>
          </w:p>
        </w:tc>
        <w:tc>
          <w:tcPr>
            <w:tcW w:w="1978" w:type="dxa"/>
          </w:tcPr>
          <w:p w14:paraId="1F3BF10F" w14:textId="77777777" w:rsidR="003E3065" w:rsidRPr="00CD3AE2" w:rsidRDefault="003E3065" w:rsidP="00177C53">
            <w:pPr>
              <w:spacing w:before="120"/>
              <w:rPr>
                <w:rFonts w:ascii="Arial" w:hAnsi="Arial" w:cs="Arial"/>
                <w:sz w:val="20"/>
              </w:rPr>
            </w:pPr>
            <w:r w:rsidRPr="00CD3AE2">
              <w:rPr>
                <w:rFonts w:ascii="Arial" w:hAnsi="Arial" w:cs="Arial"/>
                <w:sz w:val="20"/>
              </w:rPr>
              <w:t>HN</w:t>
            </w:r>
            <w:r w:rsidR="0072669F" w:rsidRPr="00CD3AE2">
              <w:rPr>
                <w:rFonts w:ascii="Arial" w:hAnsi="Arial" w:cs="Arial"/>
                <w:sz w:val="20"/>
                <w:lang w:val="en-US"/>
              </w:rPr>
              <w:t xml:space="preserve"> </w:t>
            </w:r>
            <w:r w:rsidRPr="00CD3AE2">
              <w:rPr>
                <w:rFonts w:ascii="Arial" w:hAnsi="Arial" w:cs="Arial"/>
                <w:sz w:val="20"/>
              </w:rPr>
              <w:t>-</w:t>
            </w:r>
            <w:r w:rsidR="0072669F" w:rsidRPr="00CD3AE2">
              <w:rPr>
                <w:rFonts w:ascii="Arial" w:hAnsi="Arial" w:cs="Arial"/>
                <w:sz w:val="20"/>
                <w:lang w:val="en-US"/>
              </w:rPr>
              <w:t xml:space="preserve"> </w:t>
            </w:r>
            <w:r w:rsidRPr="00CD3AE2">
              <w:rPr>
                <w:rFonts w:ascii="Arial" w:hAnsi="Arial" w:cs="Arial"/>
                <w:sz w:val="20"/>
              </w:rPr>
              <w:t>0001</w:t>
            </w:r>
          </w:p>
        </w:tc>
        <w:tc>
          <w:tcPr>
            <w:tcW w:w="1582" w:type="dxa"/>
          </w:tcPr>
          <w:p w14:paraId="599B84F2" w14:textId="77777777" w:rsidR="003E3065" w:rsidRPr="00CD3AE2" w:rsidRDefault="003E3065" w:rsidP="00177C53">
            <w:pPr>
              <w:spacing w:before="120"/>
              <w:rPr>
                <w:rFonts w:ascii="Arial" w:hAnsi="Arial" w:cs="Arial"/>
                <w:sz w:val="20"/>
                <w:lang w:val="en-US"/>
              </w:rPr>
            </w:pPr>
          </w:p>
        </w:tc>
        <w:tc>
          <w:tcPr>
            <w:tcW w:w="1906" w:type="dxa"/>
          </w:tcPr>
          <w:p w14:paraId="3E48101B" w14:textId="77777777" w:rsidR="003E3065" w:rsidRPr="00CD3AE2" w:rsidRDefault="003E3065" w:rsidP="00177C53">
            <w:pPr>
              <w:spacing w:before="120"/>
              <w:rPr>
                <w:rFonts w:ascii="Arial" w:hAnsi="Arial" w:cs="Arial"/>
                <w:sz w:val="20"/>
                <w:lang w:val="en-US"/>
              </w:rPr>
            </w:pPr>
          </w:p>
        </w:tc>
        <w:tc>
          <w:tcPr>
            <w:tcW w:w="1390" w:type="dxa"/>
          </w:tcPr>
          <w:p w14:paraId="6D9EADA1" w14:textId="77777777" w:rsidR="003E3065" w:rsidRPr="00CD3AE2" w:rsidRDefault="003E3065" w:rsidP="00177C53">
            <w:pPr>
              <w:spacing w:before="120"/>
              <w:rPr>
                <w:rFonts w:ascii="Arial" w:hAnsi="Arial" w:cs="Arial"/>
                <w:sz w:val="20"/>
                <w:lang w:val="en-US"/>
              </w:rPr>
            </w:pPr>
          </w:p>
        </w:tc>
        <w:tc>
          <w:tcPr>
            <w:tcW w:w="1733" w:type="dxa"/>
          </w:tcPr>
          <w:p w14:paraId="7B77E0D0" w14:textId="77777777" w:rsidR="003E3065" w:rsidRPr="00CD3AE2" w:rsidRDefault="003E3065" w:rsidP="00177C53">
            <w:pPr>
              <w:spacing w:before="120"/>
              <w:rPr>
                <w:rFonts w:ascii="Arial" w:hAnsi="Arial" w:cs="Arial"/>
                <w:sz w:val="20"/>
                <w:lang w:val="en-US"/>
              </w:rPr>
            </w:pPr>
          </w:p>
        </w:tc>
      </w:tr>
      <w:tr w:rsidR="003E3065" w:rsidRPr="00CD3AE2" w14:paraId="3A5F8CF1" w14:textId="77777777" w:rsidTr="00177C53">
        <w:tc>
          <w:tcPr>
            <w:tcW w:w="778" w:type="dxa"/>
          </w:tcPr>
          <w:p w14:paraId="171FD218" w14:textId="77777777" w:rsidR="003E3065" w:rsidRPr="00CD3AE2" w:rsidRDefault="003E3065" w:rsidP="00177C53">
            <w:pPr>
              <w:spacing w:before="120"/>
              <w:jc w:val="center"/>
              <w:rPr>
                <w:rFonts w:ascii="Arial" w:hAnsi="Arial" w:cs="Arial"/>
                <w:sz w:val="20"/>
              </w:rPr>
            </w:pPr>
            <w:r w:rsidRPr="00CD3AE2">
              <w:rPr>
                <w:rFonts w:ascii="Arial" w:hAnsi="Arial" w:cs="Arial"/>
                <w:sz w:val="20"/>
              </w:rPr>
              <w:t>2</w:t>
            </w:r>
          </w:p>
        </w:tc>
        <w:tc>
          <w:tcPr>
            <w:tcW w:w="1978" w:type="dxa"/>
          </w:tcPr>
          <w:p w14:paraId="3ACBAA80" w14:textId="77777777" w:rsidR="003E3065" w:rsidRPr="00CD3AE2" w:rsidRDefault="003E3065" w:rsidP="00177C53">
            <w:pPr>
              <w:spacing w:before="120"/>
              <w:rPr>
                <w:rFonts w:ascii="Arial" w:hAnsi="Arial" w:cs="Arial"/>
                <w:sz w:val="20"/>
              </w:rPr>
            </w:pPr>
            <w:r w:rsidRPr="00CD3AE2">
              <w:rPr>
                <w:rFonts w:ascii="Arial" w:hAnsi="Arial" w:cs="Arial"/>
                <w:sz w:val="20"/>
              </w:rPr>
              <w:t>HN - 0002</w:t>
            </w:r>
          </w:p>
        </w:tc>
        <w:tc>
          <w:tcPr>
            <w:tcW w:w="1582" w:type="dxa"/>
          </w:tcPr>
          <w:p w14:paraId="3258CACA" w14:textId="77777777" w:rsidR="003E3065" w:rsidRPr="00CD3AE2" w:rsidRDefault="003E3065" w:rsidP="00177C53">
            <w:pPr>
              <w:spacing w:before="120"/>
              <w:rPr>
                <w:rFonts w:ascii="Arial" w:hAnsi="Arial" w:cs="Arial"/>
                <w:sz w:val="20"/>
                <w:lang w:val="en-US"/>
              </w:rPr>
            </w:pPr>
          </w:p>
        </w:tc>
        <w:tc>
          <w:tcPr>
            <w:tcW w:w="1906" w:type="dxa"/>
          </w:tcPr>
          <w:p w14:paraId="13687C81" w14:textId="77777777" w:rsidR="003E3065" w:rsidRPr="00CD3AE2" w:rsidRDefault="003E3065" w:rsidP="00177C53">
            <w:pPr>
              <w:spacing w:before="120"/>
              <w:rPr>
                <w:rFonts w:ascii="Arial" w:hAnsi="Arial" w:cs="Arial"/>
                <w:sz w:val="20"/>
                <w:lang w:val="en-US"/>
              </w:rPr>
            </w:pPr>
          </w:p>
        </w:tc>
        <w:tc>
          <w:tcPr>
            <w:tcW w:w="1390" w:type="dxa"/>
          </w:tcPr>
          <w:p w14:paraId="2A7D2187" w14:textId="77777777" w:rsidR="003E3065" w:rsidRPr="00CD3AE2" w:rsidRDefault="003E3065" w:rsidP="00177C53">
            <w:pPr>
              <w:spacing w:before="120"/>
              <w:rPr>
                <w:rFonts w:ascii="Arial" w:hAnsi="Arial" w:cs="Arial"/>
                <w:sz w:val="20"/>
                <w:lang w:val="en-US"/>
              </w:rPr>
            </w:pPr>
          </w:p>
        </w:tc>
        <w:tc>
          <w:tcPr>
            <w:tcW w:w="1733" w:type="dxa"/>
          </w:tcPr>
          <w:p w14:paraId="1D7C0885" w14:textId="77777777" w:rsidR="003E3065" w:rsidRPr="00CD3AE2" w:rsidRDefault="003E3065" w:rsidP="00177C53">
            <w:pPr>
              <w:spacing w:before="120"/>
              <w:rPr>
                <w:rFonts w:ascii="Arial" w:hAnsi="Arial" w:cs="Arial"/>
                <w:sz w:val="20"/>
                <w:lang w:val="en-US"/>
              </w:rPr>
            </w:pPr>
          </w:p>
        </w:tc>
      </w:tr>
      <w:tr w:rsidR="003E3065" w:rsidRPr="00CD3AE2" w14:paraId="5F023611" w14:textId="77777777" w:rsidTr="00177C53">
        <w:tc>
          <w:tcPr>
            <w:tcW w:w="778" w:type="dxa"/>
          </w:tcPr>
          <w:p w14:paraId="7EAEBCFC" w14:textId="77777777" w:rsidR="003E3065" w:rsidRPr="00CD3AE2" w:rsidRDefault="003E3065" w:rsidP="00177C53">
            <w:pPr>
              <w:spacing w:before="120"/>
              <w:rPr>
                <w:rFonts w:ascii="Arial" w:hAnsi="Arial" w:cs="Arial"/>
                <w:sz w:val="20"/>
              </w:rPr>
            </w:pPr>
          </w:p>
        </w:tc>
        <w:tc>
          <w:tcPr>
            <w:tcW w:w="1978" w:type="dxa"/>
          </w:tcPr>
          <w:p w14:paraId="1094FBAC" w14:textId="77777777" w:rsidR="003E3065" w:rsidRPr="00CD3AE2" w:rsidRDefault="003E3065" w:rsidP="00177C53">
            <w:pPr>
              <w:spacing w:before="120"/>
              <w:rPr>
                <w:rFonts w:ascii="Arial" w:hAnsi="Arial" w:cs="Arial"/>
                <w:sz w:val="20"/>
              </w:rPr>
            </w:pPr>
          </w:p>
        </w:tc>
        <w:tc>
          <w:tcPr>
            <w:tcW w:w="1582" w:type="dxa"/>
          </w:tcPr>
          <w:p w14:paraId="3E87AD28" w14:textId="77777777" w:rsidR="003E3065" w:rsidRPr="00CD3AE2" w:rsidRDefault="003E3065" w:rsidP="00177C53">
            <w:pPr>
              <w:spacing w:before="120"/>
              <w:rPr>
                <w:rFonts w:ascii="Arial" w:hAnsi="Arial" w:cs="Arial"/>
                <w:sz w:val="20"/>
                <w:lang w:val="en-US"/>
              </w:rPr>
            </w:pPr>
          </w:p>
        </w:tc>
        <w:tc>
          <w:tcPr>
            <w:tcW w:w="1906" w:type="dxa"/>
          </w:tcPr>
          <w:p w14:paraId="760AAFCB" w14:textId="77777777" w:rsidR="003E3065" w:rsidRPr="00CD3AE2" w:rsidRDefault="003E3065" w:rsidP="00177C53">
            <w:pPr>
              <w:spacing w:before="120"/>
              <w:rPr>
                <w:rFonts w:ascii="Arial" w:hAnsi="Arial" w:cs="Arial"/>
                <w:sz w:val="20"/>
                <w:lang w:val="en-US"/>
              </w:rPr>
            </w:pPr>
          </w:p>
        </w:tc>
        <w:tc>
          <w:tcPr>
            <w:tcW w:w="1390" w:type="dxa"/>
          </w:tcPr>
          <w:p w14:paraId="1306FDE7" w14:textId="77777777" w:rsidR="003E3065" w:rsidRPr="00CD3AE2" w:rsidRDefault="003E3065" w:rsidP="00177C53">
            <w:pPr>
              <w:spacing w:before="120"/>
              <w:rPr>
                <w:rFonts w:ascii="Arial" w:hAnsi="Arial" w:cs="Arial"/>
                <w:sz w:val="20"/>
                <w:lang w:val="en-US"/>
              </w:rPr>
            </w:pPr>
          </w:p>
        </w:tc>
        <w:tc>
          <w:tcPr>
            <w:tcW w:w="1733" w:type="dxa"/>
          </w:tcPr>
          <w:p w14:paraId="0E4743D7" w14:textId="77777777" w:rsidR="003E3065" w:rsidRPr="00CD3AE2" w:rsidRDefault="003E3065" w:rsidP="00177C53">
            <w:pPr>
              <w:spacing w:before="120"/>
              <w:rPr>
                <w:rFonts w:ascii="Arial" w:hAnsi="Arial" w:cs="Arial"/>
                <w:sz w:val="20"/>
                <w:lang w:val="en-US"/>
              </w:rPr>
            </w:pPr>
          </w:p>
        </w:tc>
      </w:tr>
      <w:tr w:rsidR="003E3065" w:rsidRPr="00CD3AE2" w14:paraId="15337F36" w14:textId="77777777" w:rsidTr="00177C53">
        <w:tc>
          <w:tcPr>
            <w:tcW w:w="778" w:type="dxa"/>
          </w:tcPr>
          <w:p w14:paraId="72E11565" w14:textId="77777777" w:rsidR="003E3065" w:rsidRPr="00CD3AE2" w:rsidRDefault="003E3065" w:rsidP="00177C53">
            <w:pPr>
              <w:spacing w:before="120"/>
              <w:rPr>
                <w:rFonts w:ascii="Arial" w:hAnsi="Arial" w:cs="Arial"/>
                <w:sz w:val="20"/>
              </w:rPr>
            </w:pPr>
          </w:p>
        </w:tc>
        <w:tc>
          <w:tcPr>
            <w:tcW w:w="1978" w:type="dxa"/>
          </w:tcPr>
          <w:p w14:paraId="3FFEC11F" w14:textId="77777777" w:rsidR="003E3065" w:rsidRPr="00CD3AE2" w:rsidRDefault="003E3065" w:rsidP="00177C53">
            <w:pPr>
              <w:spacing w:before="120"/>
              <w:rPr>
                <w:rFonts w:ascii="Arial" w:hAnsi="Arial" w:cs="Arial"/>
                <w:sz w:val="20"/>
              </w:rPr>
            </w:pPr>
          </w:p>
        </w:tc>
        <w:tc>
          <w:tcPr>
            <w:tcW w:w="1582" w:type="dxa"/>
          </w:tcPr>
          <w:p w14:paraId="2B439ECD" w14:textId="77777777" w:rsidR="003E3065" w:rsidRPr="00CD3AE2" w:rsidRDefault="003E3065" w:rsidP="00177C53">
            <w:pPr>
              <w:spacing w:before="120"/>
              <w:rPr>
                <w:rFonts w:ascii="Arial" w:hAnsi="Arial" w:cs="Arial"/>
                <w:sz w:val="20"/>
                <w:lang w:val="en-US"/>
              </w:rPr>
            </w:pPr>
          </w:p>
        </w:tc>
        <w:tc>
          <w:tcPr>
            <w:tcW w:w="1906" w:type="dxa"/>
          </w:tcPr>
          <w:p w14:paraId="5C2FDE76" w14:textId="77777777" w:rsidR="003E3065" w:rsidRPr="00CD3AE2" w:rsidRDefault="003E3065" w:rsidP="00177C53">
            <w:pPr>
              <w:spacing w:before="120"/>
              <w:rPr>
                <w:rFonts w:ascii="Arial" w:hAnsi="Arial" w:cs="Arial"/>
                <w:sz w:val="20"/>
                <w:lang w:val="en-US"/>
              </w:rPr>
            </w:pPr>
          </w:p>
        </w:tc>
        <w:tc>
          <w:tcPr>
            <w:tcW w:w="1390" w:type="dxa"/>
          </w:tcPr>
          <w:p w14:paraId="3376335A" w14:textId="77777777" w:rsidR="003E3065" w:rsidRPr="00CD3AE2" w:rsidRDefault="003E3065" w:rsidP="00177C53">
            <w:pPr>
              <w:spacing w:before="120"/>
              <w:rPr>
                <w:rFonts w:ascii="Arial" w:hAnsi="Arial" w:cs="Arial"/>
                <w:sz w:val="20"/>
                <w:lang w:val="en-US"/>
              </w:rPr>
            </w:pPr>
          </w:p>
        </w:tc>
        <w:tc>
          <w:tcPr>
            <w:tcW w:w="1733" w:type="dxa"/>
          </w:tcPr>
          <w:p w14:paraId="589CDF68" w14:textId="77777777" w:rsidR="003E3065" w:rsidRPr="00CD3AE2" w:rsidRDefault="003E3065" w:rsidP="00177C53">
            <w:pPr>
              <w:spacing w:before="120"/>
              <w:rPr>
                <w:rFonts w:ascii="Arial" w:hAnsi="Arial" w:cs="Arial"/>
                <w:sz w:val="20"/>
                <w:lang w:val="en-US"/>
              </w:rPr>
            </w:pPr>
          </w:p>
        </w:tc>
      </w:tr>
      <w:tr w:rsidR="003E3065" w:rsidRPr="00CD3AE2" w14:paraId="0A3E482E" w14:textId="77777777" w:rsidTr="00177C53">
        <w:tc>
          <w:tcPr>
            <w:tcW w:w="778" w:type="dxa"/>
          </w:tcPr>
          <w:p w14:paraId="73A3F9B4" w14:textId="77777777" w:rsidR="003E3065" w:rsidRPr="00CD3AE2" w:rsidRDefault="003E3065" w:rsidP="00177C53">
            <w:pPr>
              <w:spacing w:before="120"/>
              <w:rPr>
                <w:rFonts w:ascii="Arial" w:hAnsi="Arial" w:cs="Arial"/>
                <w:sz w:val="20"/>
              </w:rPr>
            </w:pPr>
          </w:p>
        </w:tc>
        <w:tc>
          <w:tcPr>
            <w:tcW w:w="1978" w:type="dxa"/>
          </w:tcPr>
          <w:p w14:paraId="74AF6C58" w14:textId="77777777" w:rsidR="003E3065" w:rsidRPr="00CD3AE2" w:rsidRDefault="003E3065" w:rsidP="00177C53">
            <w:pPr>
              <w:spacing w:before="120"/>
              <w:rPr>
                <w:rFonts w:ascii="Arial" w:hAnsi="Arial" w:cs="Arial"/>
                <w:sz w:val="20"/>
              </w:rPr>
            </w:pPr>
          </w:p>
        </w:tc>
        <w:tc>
          <w:tcPr>
            <w:tcW w:w="1582" w:type="dxa"/>
          </w:tcPr>
          <w:p w14:paraId="08DC52D9" w14:textId="77777777" w:rsidR="003E3065" w:rsidRPr="00CD3AE2" w:rsidRDefault="003E3065" w:rsidP="00177C53">
            <w:pPr>
              <w:spacing w:before="120"/>
              <w:rPr>
                <w:rFonts w:ascii="Arial" w:hAnsi="Arial" w:cs="Arial"/>
                <w:sz w:val="20"/>
                <w:lang w:val="en-US"/>
              </w:rPr>
            </w:pPr>
          </w:p>
        </w:tc>
        <w:tc>
          <w:tcPr>
            <w:tcW w:w="1906" w:type="dxa"/>
          </w:tcPr>
          <w:p w14:paraId="07631172" w14:textId="77777777" w:rsidR="003E3065" w:rsidRPr="00CD3AE2" w:rsidRDefault="003E3065" w:rsidP="00177C53">
            <w:pPr>
              <w:spacing w:before="120"/>
              <w:rPr>
                <w:rFonts w:ascii="Arial" w:hAnsi="Arial" w:cs="Arial"/>
                <w:sz w:val="20"/>
                <w:lang w:val="en-US"/>
              </w:rPr>
            </w:pPr>
          </w:p>
        </w:tc>
        <w:tc>
          <w:tcPr>
            <w:tcW w:w="1390" w:type="dxa"/>
          </w:tcPr>
          <w:p w14:paraId="7EA1083E" w14:textId="77777777" w:rsidR="003E3065" w:rsidRPr="00CD3AE2" w:rsidRDefault="003E3065" w:rsidP="00177C53">
            <w:pPr>
              <w:spacing w:before="120"/>
              <w:rPr>
                <w:rFonts w:ascii="Arial" w:hAnsi="Arial" w:cs="Arial"/>
                <w:sz w:val="20"/>
                <w:lang w:val="en-US"/>
              </w:rPr>
            </w:pPr>
          </w:p>
        </w:tc>
        <w:tc>
          <w:tcPr>
            <w:tcW w:w="1733" w:type="dxa"/>
          </w:tcPr>
          <w:p w14:paraId="02C63DD2" w14:textId="77777777" w:rsidR="003E3065" w:rsidRPr="00CD3AE2" w:rsidRDefault="003E3065" w:rsidP="00177C53">
            <w:pPr>
              <w:spacing w:before="120"/>
              <w:rPr>
                <w:rFonts w:ascii="Arial" w:hAnsi="Arial" w:cs="Arial"/>
                <w:sz w:val="20"/>
                <w:lang w:val="en-US"/>
              </w:rPr>
            </w:pPr>
          </w:p>
        </w:tc>
      </w:tr>
    </w:tbl>
    <w:p w14:paraId="1263CA9B" w14:textId="77777777" w:rsidR="005A2275" w:rsidRPr="00CD3AE2" w:rsidRDefault="005A2275" w:rsidP="00347788">
      <w:pPr>
        <w:spacing w:before="120"/>
        <w:rPr>
          <w:rFonts w:ascii="Arial" w:hAnsi="Arial" w:cs="Arial"/>
          <w:sz w:val="20"/>
          <w:lang w:val="en-US"/>
        </w:rPr>
      </w:pPr>
    </w:p>
    <w:p w14:paraId="19606821" w14:textId="77777777" w:rsidR="00FD0C98" w:rsidRPr="00CD3AE2" w:rsidRDefault="00E61EE0" w:rsidP="00347788">
      <w:pPr>
        <w:spacing w:before="120"/>
        <w:jc w:val="center"/>
        <w:rPr>
          <w:rFonts w:ascii="Arial" w:hAnsi="Arial" w:cs="Arial"/>
          <w:b/>
          <w:sz w:val="20"/>
          <w:lang w:val="en-US"/>
        </w:rPr>
      </w:pPr>
      <w:bookmarkStart w:id="113" w:name="chuong_phuluc_4"/>
      <w:r w:rsidRPr="00CD3AE2">
        <w:rPr>
          <w:rFonts w:ascii="Arial" w:hAnsi="Arial" w:cs="Arial"/>
          <w:b/>
        </w:rPr>
        <w:t>PHỤ LỤC 4</w:t>
      </w:r>
      <w:r w:rsidR="002C7A0D" w:rsidRPr="00CD3AE2">
        <w:rPr>
          <w:rFonts w:ascii="Arial" w:hAnsi="Arial" w:cs="Arial"/>
          <w:b/>
          <w:lang w:val="en-US"/>
        </w:rPr>
        <w:t>a</w:t>
      </w:r>
      <w:bookmarkEnd w:id="113"/>
    </w:p>
    <w:p w14:paraId="22877DB0" w14:textId="77777777" w:rsidR="0034778F" w:rsidRPr="00CD3AE2" w:rsidRDefault="007F0457" w:rsidP="00347788">
      <w:pPr>
        <w:spacing w:before="120"/>
        <w:jc w:val="center"/>
        <w:rPr>
          <w:rFonts w:ascii="Arial" w:hAnsi="Arial" w:cs="Arial"/>
          <w:sz w:val="20"/>
          <w:lang w:val="en-US"/>
        </w:rPr>
      </w:pPr>
      <w:bookmarkStart w:id="114" w:name="chuong_phuluc_4_name"/>
      <w:r w:rsidRPr="00CD3AE2">
        <w:rPr>
          <w:rFonts w:ascii="Arial" w:hAnsi="Arial" w:cs="Arial"/>
          <w:sz w:val="20"/>
          <w:lang w:val="en-US"/>
        </w:rPr>
        <w:t>MẪU CHỨNG CHỈ HÀNH NGHỀ MÔI GIỚI BẤT ĐỘNG SẢN</w:t>
      </w:r>
      <w:bookmarkEnd w:id="114"/>
      <w:r w:rsidR="00A24AC4" w:rsidRPr="00CD3AE2">
        <w:rPr>
          <w:rFonts w:ascii="Arial" w:hAnsi="Arial" w:cs="Arial"/>
          <w:sz w:val="20"/>
          <w:lang w:val="en-US"/>
        </w:rPr>
        <w:br/>
      </w:r>
      <w:r w:rsidR="0034778F" w:rsidRPr="00CD3AE2">
        <w:rPr>
          <w:rFonts w:ascii="Arial" w:hAnsi="Arial" w:cs="Arial"/>
          <w:i/>
          <w:sz w:val="20"/>
        </w:rPr>
        <w:t xml:space="preserve">(Ban hành kèm theo </w:t>
      </w:r>
      <w:r w:rsidR="00976783" w:rsidRPr="00CD3AE2">
        <w:rPr>
          <w:rFonts w:ascii="Arial" w:hAnsi="Arial" w:cs="Arial"/>
          <w:i/>
          <w:sz w:val="20"/>
        </w:rPr>
        <w:t xml:space="preserve">Thông tư </w:t>
      </w:r>
      <w:r w:rsidR="0034778F" w:rsidRPr="00CD3AE2">
        <w:rPr>
          <w:rFonts w:ascii="Arial" w:hAnsi="Arial" w:cs="Arial"/>
          <w:i/>
          <w:sz w:val="20"/>
        </w:rPr>
        <w:t xml:space="preserve">số </w:t>
      </w:r>
      <w:r w:rsidR="0034778F" w:rsidRPr="00CD3AE2">
        <w:rPr>
          <w:rFonts w:ascii="Arial" w:hAnsi="Arial" w:cs="Arial"/>
          <w:i/>
          <w:sz w:val="20"/>
          <w:lang w:val="en-US"/>
        </w:rPr>
        <w:t>11</w:t>
      </w:r>
      <w:r w:rsidR="0034778F" w:rsidRPr="00CD3AE2">
        <w:rPr>
          <w:rFonts w:ascii="Arial" w:hAnsi="Arial" w:cs="Arial"/>
          <w:i/>
          <w:sz w:val="20"/>
        </w:rPr>
        <w:t>/2015/TT-BXD ngày 30/</w:t>
      </w:r>
      <w:r w:rsidR="0034778F" w:rsidRPr="00CD3AE2">
        <w:rPr>
          <w:rFonts w:ascii="Arial" w:hAnsi="Arial" w:cs="Arial"/>
          <w:i/>
          <w:sz w:val="20"/>
          <w:lang w:val="en-US"/>
        </w:rPr>
        <w:t>1</w:t>
      </w:r>
      <w:r w:rsidR="0034778F" w:rsidRPr="00CD3AE2">
        <w:rPr>
          <w:rFonts w:ascii="Arial" w:hAnsi="Arial" w:cs="Arial"/>
          <w:i/>
          <w:sz w:val="20"/>
        </w:rPr>
        <w:t>2/2015 của Bộ Xây dựng Quy định</w:t>
      </w:r>
      <w:r w:rsidR="0034778F" w:rsidRPr="00CD3AE2">
        <w:rPr>
          <w:rFonts w:ascii="Arial" w:hAnsi="Arial" w:cs="Arial"/>
          <w:i/>
          <w:sz w:val="20"/>
          <w:lang w:val="en-US"/>
        </w:rPr>
        <w:t xml:space="preserve"> </w:t>
      </w:r>
      <w:r w:rsidR="0034778F" w:rsidRPr="00CD3AE2">
        <w:rPr>
          <w:rFonts w:ascii="Arial" w:hAnsi="Arial" w:cs="Arial"/>
          <w:i/>
          <w:sz w:val="20"/>
        </w:rPr>
        <w:t>việc cấp chứng chỉ hành nghề môi giới bất động sản; hướng dẫn việc đào tạo, bồi dưỡng kiến</w:t>
      </w:r>
      <w:r w:rsidR="0034778F" w:rsidRPr="00CD3AE2">
        <w:rPr>
          <w:rFonts w:ascii="Arial" w:hAnsi="Arial" w:cs="Arial"/>
          <w:i/>
          <w:sz w:val="20"/>
          <w:lang w:val="en-US"/>
        </w:rPr>
        <w:t xml:space="preserve"> </w:t>
      </w:r>
      <w:r w:rsidR="0034778F"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34778F" w:rsidRPr="00CD3AE2">
        <w:rPr>
          <w:rFonts w:ascii="Arial" w:hAnsi="Arial" w:cs="Arial"/>
          <w:i/>
          <w:sz w:val="20"/>
        </w:rPr>
        <w:t xml:space="preserve">hành sàn giao dịch </w:t>
      </w:r>
      <w:r w:rsidR="0034778F" w:rsidRPr="00CD3AE2">
        <w:rPr>
          <w:rFonts w:ascii="Arial" w:hAnsi="Arial" w:cs="Arial"/>
          <w:i/>
          <w:sz w:val="20"/>
          <w:lang w:val="en-US"/>
        </w:rPr>
        <w:t>bấ</w:t>
      </w:r>
      <w:r w:rsidR="0034778F" w:rsidRPr="00CD3AE2">
        <w:rPr>
          <w:rFonts w:ascii="Arial" w:hAnsi="Arial" w:cs="Arial"/>
          <w:i/>
          <w:sz w:val="20"/>
        </w:rPr>
        <w:t>t động sản; quy định việc</w:t>
      </w:r>
      <w:r w:rsidR="0034778F" w:rsidRPr="00CD3AE2">
        <w:rPr>
          <w:rFonts w:ascii="Arial" w:hAnsi="Arial" w:cs="Arial"/>
          <w:i/>
          <w:sz w:val="20"/>
          <w:lang w:val="en-US"/>
        </w:rPr>
        <w:t xml:space="preserve"> </w:t>
      </w:r>
      <w:r w:rsidR="0034778F" w:rsidRPr="00CD3AE2">
        <w:rPr>
          <w:rFonts w:ascii="Arial" w:hAnsi="Arial" w:cs="Arial"/>
          <w:i/>
          <w:sz w:val="20"/>
        </w:rPr>
        <w:t>thành lập và t</w:t>
      </w:r>
      <w:r w:rsidR="0034778F" w:rsidRPr="00CD3AE2">
        <w:rPr>
          <w:rFonts w:ascii="Arial" w:hAnsi="Arial" w:cs="Arial"/>
          <w:i/>
          <w:sz w:val="20"/>
          <w:lang w:val="en-US"/>
        </w:rPr>
        <w:t>ổ</w:t>
      </w:r>
      <w:r w:rsidR="0034778F" w:rsidRPr="00CD3AE2">
        <w:rPr>
          <w:rFonts w:ascii="Arial" w:hAnsi="Arial" w:cs="Arial"/>
          <w:i/>
          <w:sz w:val="20"/>
        </w:rPr>
        <w:t xml:space="preserve"> chức hoạt động của sàn giao dịch bất động sản)</w:t>
      </w:r>
    </w:p>
    <w:p w14:paraId="42ED93E7" w14:textId="77777777" w:rsidR="005F0B42" w:rsidRPr="00CD3AE2" w:rsidRDefault="00305C22" w:rsidP="00347788">
      <w:pPr>
        <w:spacing w:before="120"/>
        <w:jc w:val="center"/>
        <w:rPr>
          <w:rFonts w:ascii="Arial" w:hAnsi="Arial" w:cs="Arial"/>
          <w:sz w:val="20"/>
          <w:lang w:val="en-US"/>
        </w:rPr>
      </w:pPr>
      <w:r w:rsidRPr="00CD3AE2">
        <w:rPr>
          <w:rFonts w:ascii="Arial" w:hAnsi="Arial" w:cs="Arial"/>
          <w:sz w:val="20"/>
          <w:lang w:val="en-US"/>
        </w:rPr>
        <w:pict w14:anchorId="664BC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414pt">
            <v:imagedata r:id="rId6" o:title=""/>
          </v:shape>
        </w:pict>
      </w:r>
    </w:p>
    <w:p w14:paraId="2F4FE7A3" w14:textId="77777777" w:rsidR="00FD0C98" w:rsidRPr="00CD3AE2" w:rsidRDefault="00FD0C98" w:rsidP="00347788">
      <w:pPr>
        <w:spacing w:before="120"/>
        <w:rPr>
          <w:rFonts w:ascii="Arial" w:hAnsi="Arial" w:cs="Arial"/>
          <w:i/>
          <w:sz w:val="20"/>
        </w:rPr>
      </w:pPr>
      <w:r w:rsidRPr="00CD3AE2">
        <w:rPr>
          <w:rFonts w:ascii="Arial" w:hAnsi="Arial" w:cs="Arial"/>
          <w:i/>
          <w:sz w:val="20"/>
        </w:rPr>
        <w:t xml:space="preserve">Ghi chú: </w:t>
      </w:r>
      <w:r w:rsidR="0095354B" w:rsidRPr="00CD3AE2">
        <w:rPr>
          <w:rFonts w:ascii="Arial" w:hAnsi="Arial" w:cs="Arial"/>
          <w:i/>
          <w:sz w:val="20"/>
        </w:rPr>
        <w:t xml:space="preserve">Số </w:t>
      </w:r>
      <w:r w:rsidRPr="00CD3AE2">
        <w:rPr>
          <w:rFonts w:ascii="Arial" w:hAnsi="Arial" w:cs="Arial"/>
          <w:i/>
          <w:sz w:val="20"/>
        </w:rPr>
        <w:t>chứng chỉ ghi theo địa phương (v</w:t>
      </w:r>
      <w:r w:rsidR="003657CF" w:rsidRPr="00CD3AE2">
        <w:rPr>
          <w:rFonts w:ascii="Arial" w:hAnsi="Arial" w:cs="Arial"/>
          <w:i/>
          <w:sz w:val="20"/>
          <w:lang w:val="en-US"/>
        </w:rPr>
        <w:t>í</w:t>
      </w:r>
      <w:r w:rsidRPr="00CD3AE2">
        <w:rPr>
          <w:rFonts w:ascii="Arial" w:hAnsi="Arial" w:cs="Arial"/>
          <w:i/>
          <w:sz w:val="20"/>
        </w:rPr>
        <w:t xml:space="preserve"> dụ: HN-</w:t>
      </w:r>
      <w:r w:rsidR="006B2BC6" w:rsidRPr="00CD3AE2">
        <w:rPr>
          <w:rFonts w:ascii="Arial" w:hAnsi="Arial" w:cs="Arial"/>
          <w:i/>
          <w:sz w:val="20"/>
          <w:lang w:val="en-US"/>
        </w:rPr>
        <w:t>0001</w:t>
      </w:r>
      <w:r w:rsidRPr="00CD3AE2">
        <w:rPr>
          <w:rFonts w:ascii="Arial" w:hAnsi="Arial" w:cs="Arial"/>
          <w:i/>
          <w:sz w:val="20"/>
        </w:rPr>
        <w:t>, HCM-</w:t>
      </w:r>
      <w:r w:rsidR="006B2BC6" w:rsidRPr="00CD3AE2">
        <w:rPr>
          <w:rFonts w:ascii="Arial" w:hAnsi="Arial" w:cs="Arial"/>
          <w:i/>
          <w:sz w:val="20"/>
          <w:lang w:val="en-US"/>
        </w:rPr>
        <w:t>0001</w:t>
      </w:r>
      <w:r w:rsidRPr="00CD3AE2">
        <w:rPr>
          <w:rFonts w:ascii="Arial" w:hAnsi="Arial" w:cs="Arial"/>
          <w:i/>
          <w:sz w:val="20"/>
        </w:rPr>
        <w:t>)</w:t>
      </w:r>
    </w:p>
    <w:p w14:paraId="27762ACA" w14:textId="77777777" w:rsidR="00221913" w:rsidRPr="00CD3AE2" w:rsidRDefault="00221913" w:rsidP="00347788">
      <w:pPr>
        <w:spacing w:before="120"/>
        <w:rPr>
          <w:rFonts w:ascii="Arial" w:hAnsi="Arial" w:cs="Arial"/>
          <w:sz w:val="20"/>
          <w:lang w:val="en-US"/>
        </w:rPr>
      </w:pPr>
    </w:p>
    <w:p w14:paraId="7B54414D" w14:textId="77777777" w:rsidR="00FD0C98" w:rsidRPr="00CD3AE2" w:rsidRDefault="00221913" w:rsidP="00347788">
      <w:pPr>
        <w:spacing w:before="120"/>
        <w:jc w:val="center"/>
        <w:rPr>
          <w:rFonts w:ascii="Arial" w:hAnsi="Arial" w:cs="Arial"/>
          <w:b/>
          <w:sz w:val="20"/>
          <w:lang w:val="en-US"/>
        </w:rPr>
      </w:pPr>
      <w:bookmarkStart w:id="115" w:name="chuong_phuluc_4_1"/>
      <w:r w:rsidRPr="00CD3AE2">
        <w:rPr>
          <w:rFonts w:ascii="Arial" w:hAnsi="Arial" w:cs="Arial"/>
          <w:b/>
        </w:rPr>
        <w:t>PHỤ LỤC 4</w:t>
      </w:r>
      <w:r w:rsidRPr="00CD3AE2">
        <w:rPr>
          <w:rFonts w:ascii="Arial" w:hAnsi="Arial" w:cs="Arial"/>
          <w:b/>
          <w:lang w:val="en-US"/>
        </w:rPr>
        <w:t>b</w:t>
      </w:r>
      <w:bookmarkEnd w:id="115"/>
    </w:p>
    <w:p w14:paraId="6A5A1078" w14:textId="77777777" w:rsidR="00335809" w:rsidRPr="00CD3AE2" w:rsidRDefault="007F0457" w:rsidP="00347788">
      <w:pPr>
        <w:spacing w:before="120"/>
        <w:jc w:val="center"/>
        <w:rPr>
          <w:rFonts w:ascii="Arial" w:hAnsi="Arial" w:cs="Arial"/>
          <w:sz w:val="20"/>
          <w:lang w:val="en-US"/>
        </w:rPr>
      </w:pPr>
      <w:bookmarkStart w:id="116" w:name="chuong_phuluc_4_1_name"/>
      <w:r w:rsidRPr="00CD3AE2">
        <w:rPr>
          <w:rFonts w:ascii="Arial" w:hAnsi="Arial" w:cs="Arial"/>
          <w:sz w:val="20"/>
          <w:lang w:val="en-US"/>
        </w:rPr>
        <w:t>MẪU CHỨNG CHỈ HÀNH NGHỀ MÔI GIỚI BẤT ĐỘNG SẢN (CẤP LẠI, CẤP ĐỔI)</w:t>
      </w:r>
      <w:bookmarkEnd w:id="116"/>
      <w:r w:rsidR="00150B05" w:rsidRPr="00CD3AE2">
        <w:rPr>
          <w:rFonts w:ascii="Arial" w:hAnsi="Arial" w:cs="Arial"/>
          <w:sz w:val="20"/>
          <w:lang w:val="en-US"/>
        </w:rPr>
        <w:br/>
      </w:r>
      <w:r w:rsidR="00335809" w:rsidRPr="00CD3AE2">
        <w:rPr>
          <w:rFonts w:ascii="Arial" w:hAnsi="Arial" w:cs="Arial"/>
          <w:i/>
          <w:sz w:val="20"/>
        </w:rPr>
        <w:t xml:space="preserve">(Ban hành kèm theo </w:t>
      </w:r>
      <w:r w:rsidR="00976783" w:rsidRPr="00CD3AE2">
        <w:rPr>
          <w:rFonts w:ascii="Arial" w:hAnsi="Arial" w:cs="Arial"/>
          <w:i/>
          <w:sz w:val="20"/>
        </w:rPr>
        <w:t xml:space="preserve">Thông tư </w:t>
      </w:r>
      <w:r w:rsidR="00335809" w:rsidRPr="00CD3AE2">
        <w:rPr>
          <w:rFonts w:ascii="Arial" w:hAnsi="Arial" w:cs="Arial"/>
          <w:i/>
          <w:sz w:val="20"/>
        </w:rPr>
        <w:t xml:space="preserve">số </w:t>
      </w:r>
      <w:r w:rsidR="00335809" w:rsidRPr="00CD3AE2">
        <w:rPr>
          <w:rFonts w:ascii="Arial" w:hAnsi="Arial" w:cs="Arial"/>
          <w:i/>
          <w:sz w:val="20"/>
          <w:lang w:val="en-US"/>
        </w:rPr>
        <w:t>11</w:t>
      </w:r>
      <w:r w:rsidR="00335809" w:rsidRPr="00CD3AE2">
        <w:rPr>
          <w:rFonts w:ascii="Arial" w:hAnsi="Arial" w:cs="Arial"/>
          <w:i/>
          <w:sz w:val="20"/>
        </w:rPr>
        <w:t>/2015/TT-BXD ngày 30/</w:t>
      </w:r>
      <w:r w:rsidR="00335809" w:rsidRPr="00CD3AE2">
        <w:rPr>
          <w:rFonts w:ascii="Arial" w:hAnsi="Arial" w:cs="Arial"/>
          <w:i/>
          <w:sz w:val="20"/>
          <w:lang w:val="en-US"/>
        </w:rPr>
        <w:t>1</w:t>
      </w:r>
      <w:r w:rsidR="00335809" w:rsidRPr="00CD3AE2">
        <w:rPr>
          <w:rFonts w:ascii="Arial" w:hAnsi="Arial" w:cs="Arial"/>
          <w:i/>
          <w:sz w:val="20"/>
        </w:rPr>
        <w:t>2/2015 của Bộ Xây dựng Quy định</w:t>
      </w:r>
      <w:r w:rsidR="00335809" w:rsidRPr="00CD3AE2">
        <w:rPr>
          <w:rFonts w:ascii="Arial" w:hAnsi="Arial" w:cs="Arial"/>
          <w:i/>
          <w:sz w:val="20"/>
          <w:lang w:val="en-US"/>
        </w:rPr>
        <w:t xml:space="preserve"> </w:t>
      </w:r>
      <w:r w:rsidR="00335809" w:rsidRPr="00CD3AE2">
        <w:rPr>
          <w:rFonts w:ascii="Arial" w:hAnsi="Arial" w:cs="Arial"/>
          <w:i/>
          <w:sz w:val="20"/>
        </w:rPr>
        <w:t>việc cấp chứng chỉ hành nghề môi giới bất động sản; hướng dẫn việc đào tạo, bồi dưỡng kiến</w:t>
      </w:r>
      <w:r w:rsidR="00335809" w:rsidRPr="00CD3AE2">
        <w:rPr>
          <w:rFonts w:ascii="Arial" w:hAnsi="Arial" w:cs="Arial"/>
          <w:i/>
          <w:sz w:val="20"/>
          <w:lang w:val="en-US"/>
        </w:rPr>
        <w:t xml:space="preserve"> </w:t>
      </w:r>
      <w:r w:rsidR="00335809"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335809" w:rsidRPr="00CD3AE2">
        <w:rPr>
          <w:rFonts w:ascii="Arial" w:hAnsi="Arial" w:cs="Arial"/>
          <w:i/>
          <w:sz w:val="20"/>
        </w:rPr>
        <w:t xml:space="preserve">hành sàn giao dịch </w:t>
      </w:r>
      <w:r w:rsidR="00335809" w:rsidRPr="00CD3AE2">
        <w:rPr>
          <w:rFonts w:ascii="Arial" w:hAnsi="Arial" w:cs="Arial"/>
          <w:i/>
          <w:sz w:val="20"/>
          <w:lang w:val="en-US"/>
        </w:rPr>
        <w:t>bấ</w:t>
      </w:r>
      <w:r w:rsidR="00335809" w:rsidRPr="00CD3AE2">
        <w:rPr>
          <w:rFonts w:ascii="Arial" w:hAnsi="Arial" w:cs="Arial"/>
          <w:i/>
          <w:sz w:val="20"/>
        </w:rPr>
        <w:t>t động sản; quy định việc</w:t>
      </w:r>
      <w:r w:rsidR="00335809" w:rsidRPr="00CD3AE2">
        <w:rPr>
          <w:rFonts w:ascii="Arial" w:hAnsi="Arial" w:cs="Arial"/>
          <w:i/>
          <w:sz w:val="20"/>
          <w:lang w:val="en-US"/>
        </w:rPr>
        <w:t xml:space="preserve"> </w:t>
      </w:r>
      <w:r w:rsidR="00335809" w:rsidRPr="00CD3AE2">
        <w:rPr>
          <w:rFonts w:ascii="Arial" w:hAnsi="Arial" w:cs="Arial"/>
          <w:i/>
          <w:sz w:val="20"/>
        </w:rPr>
        <w:t>thành lập và t</w:t>
      </w:r>
      <w:r w:rsidR="00335809" w:rsidRPr="00CD3AE2">
        <w:rPr>
          <w:rFonts w:ascii="Arial" w:hAnsi="Arial" w:cs="Arial"/>
          <w:i/>
          <w:sz w:val="20"/>
          <w:lang w:val="en-US"/>
        </w:rPr>
        <w:t>ổ</w:t>
      </w:r>
      <w:r w:rsidR="00335809" w:rsidRPr="00CD3AE2">
        <w:rPr>
          <w:rFonts w:ascii="Arial" w:hAnsi="Arial" w:cs="Arial"/>
          <w:i/>
          <w:sz w:val="20"/>
        </w:rPr>
        <w:t xml:space="preserve"> chức hoạt động của sàn giao dịch bất động sản)</w:t>
      </w:r>
    </w:p>
    <w:p w14:paraId="1C36C235" w14:textId="77777777" w:rsidR="00305C22" w:rsidRPr="00CD3AE2" w:rsidRDefault="00305C22" w:rsidP="00347788">
      <w:pPr>
        <w:spacing w:before="120"/>
        <w:jc w:val="center"/>
        <w:rPr>
          <w:rFonts w:ascii="Arial" w:hAnsi="Arial" w:cs="Arial"/>
          <w:sz w:val="20"/>
          <w:lang w:val="en-US"/>
        </w:rPr>
      </w:pPr>
      <w:r w:rsidRPr="00CD3AE2">
        <w:rPr>
          <w:rFonts w:ascii="Arial" w:hAnsi="Arial" w:cs="Arial"/>
          <w:sz w:val="20"/>
          <w:lang w:val="en-US"/>
        </w:rPr>
        <w:pict w14:anchorId="053E4C30">
          <v:shape id="_x0000_i1026" type="#_x0000_t75" style="width:414.75pt;height:423pt">
            <v:imagedata r:id="rId7" o:title=""/>
          </v:shape>
        </w:pict>
      </w:r>
    </w:p>
    <w:p w14:paraId="7BC53355" w14:textId="77777777" w:rsidR="00FD0C98" w:rsidRPr="00CD3AE2" w:rsidRDefault="00FD0C98" w:rsidP="00347788">
      <w:pPr>
        <w:spacing w:before="120"/>
        <w:rPr>
          <w:rFonts w:ascii="Arial" w:hAnsi="Arial" w:cs="Arial"/>
          <w:i/>
          <w:sz w:val="20"/>
        </w:rPr>
      </w:pPr>
      <w:r w:rsidRPr="00CD3AE2">
        <w:rPr>
          <w:rFonts w:ascii="Arial" w:hAnsi="Arial" w:cs="Arial"/>
          <w:i/>
          <w:sz w:val="20"/>
        </w:rPr>
        <w:t>Ghi ch</w:t>
      </w:r>
      <w:r w:rsidR="00A37826" w:rsidRPr="00CD3AE2">
        <w:rPr>
          <w:rFonts w:ascii="Arial" w:hAnsi="Arial" w:cs="Arial"/>
          <w:i/>
          <w:sz w:val="20"/>
          <w:lang w:val="en-US"/>
        </w:rPr>
        <w:t>ú</w:t>
      </w:r>
      <w:r w:rsidRPr="00CD3AE2">
        <w:rPr>
          <w:rFonts w:ascii="Arial" w:hAnsi="Arial" w:cs="Arial"/>
          <w:i/>
          <w:sz w:val="20"/>
        </w:rPr>
        <w:t>: S</w:t>
      </w:r>
      <w:r w:rsidR="00305C22" w:rsidRPr="00CD3AE2">
        <w:rPr>
          <w:rFonts w:ascii="Arial" w:hAnsi="Arial" w:cs="Arial"/>
          <w:i/>
          <w:sz w:val="20"/>
          <w:lang w:val="en-US"/>
        </w:rPr>
        <w:t>ố</w:t>
      </w:r>
      <w:r w:rsidRPr="00CD3AE2">
        <w:rPr>
          <w:rFonts w:ascii="Arial" w:hAnsi="Arial" w:cs="Arial"/>
          <w:i/>
          <w:sz w:val="20"/>
        </w:rPr>
        <w:t xml:space="preserve"> chứng chỉ ghi theo địa phương (v</w:t>
      </w:r>
      <w:r w:rsidR="00452C5B" w:rsidRPr="00CD3AE2">
        <w:rPr>
          <w:rFonts w:ascii="Arial" w:hAnsi="Arial" w:cs="Arial"/>
          <w:i/>
          <w:sz w:val="20"/>
          <w:lang w:val="en-US"/>
        </w:rPr>
        <w:t>í</w:t>
      </w:r>
      <w:r w:rsidRPr="00CD3AE2">
        <w:rPr>
          <w:rFonts w:ascii="Arial" w:hAnsi="Arial" w:cs="Arial"/>
          <w:i/>
          <w:sz w:val="20"/>
        </w:rPr>
        <w:t xml:space="preserve"> dụ: HN-</w:t>
      </w:r>
      <w:r w:rsidR="00203F10" w:rsidRPr="00CD3AE2">
        <w:rPr>
          <w:rFonts w:ascii="Arial" w:hAnsi="Arial" w:cs="Arial"/>
          <w:i/>
          <w:sz w:val="20"/>
          <w:lang w:val="en-US"/>
        </w:rPr>
        <w:t>0001</w:t>
      </w:r>
      <w:r w:rsidRPr="00CD3AE2">
        <w:rPr>
          <w:rFonts w:ascii="Arial" w:hAnsi="Arial" w:cs="Arial"/>
          <w:i/>
          <w:sz w:val="20"/>
        </w:rPr>
        <w:t>, HCM-</w:t>
      </w:r>
      <w:r w:rsidR="005C3C90" w:rsidRPr="00CD3AE2">
        <w:rPr>
          <w:rFonts w:ascii="Arial" w:hAnsi="Arial" w:cs="Arial"/>
          <w:i/>
          <w:sz w:val="20"/>
          <w:lang w:val="en-US"/>
        </w:rPr>
        <w:t>0001</w:t>
      </w:r>
      <w:r w:rsidRPr="00CD3AE2">
        <w:rPr>
          <w:rFonts w:ascii="Arial" w:hAnsi="Arial" w:cs="Arial"/>
          <w:i/>
          <w:sz w:val="20"/>
        </w:rPr>
        <w:t>)</w:t>
      </w:r>
      <w:r w:rsidR="00AE4EB6" w:rsidRPr="00CD3AE2">
        <w:rPr>
          <w:rFonts w:ascii="Arial" w:hAnsi="Arial" w:cs="Arial"/>
          <w:i/>
          <w:sz w:val="20"/>
        </w:rPr>
        <w:t>.</w:t>
      </w:r>
    </w:p>
    <w:p w14:paraId="574F3A0A" w14:textId="77777777" w:rsidR="00FD0C98" w:rsidRPr="00CD3AE2" w:rsidRDefault="00FD0C98" w:rsidP="00347788">
      <w:pPr>
        <w:spacing w:before="120"/>
        <w:rPr>
          <w:rFonts w:ascii="Arial" w:hAnsi="Arial" w:cs="Arial"/>
          <w:i/>
          <w:sz w:val="20"/>
        </w:rPr>
      </w:pPr>
      <w:r w:rsidRPr="00CD3AE2">
        <w:rPr>
          <w:rFonts w:ascii="Arial" w:hAnsi="Arial" w:cs="Arial"/>
          <w:i/>
          <w:sz w:val="20"/>
        </w:rPr>
        <w:t>(*) Chứng chỉ cấp lại, cấp đổi có thời hạn 5 năm kể từ ngày cấp chứng chỉ cũ</w:t>
      </w:r>
      <w:r w:rsidR="00AE4EB6" w:rsidRPr="00CD3AE2">
        <w:rPr>
          <w:rFonts w:ascii="Arial" w:hAnsi="Arial" w:cs="Arial"/>
          <w:i/>
          <w:sz w:val="20"/>
        </w:rPr>
        <w:t>.</w:t>
      </w:r>
    </w:p>
    <w:p w14:paraId="15727CB5" w14:textId="77777777" w:rsidR="00A71F77" w:rsidRPr="00CD3AE2" w:rsidRDefault="00A71F77" w:rsidP="00347788">
      <w:pPr>
        <w:spacing w:before="120"/>
        <w:rPr>
          <w:rFonts w:ascii="Arial" w:hAnsi="Arial" w:cs="Arial"/>
          <w:sz w:val="20"/>
          <w:lang w:val="en-US"/>
        </w:rPr>
      </w:pPr>
    </w:p>
    <w:p w14:paraId="6426F4E2" w14:textId="77777777" w:rsidR="00FD0C98" w:rsidRPr="00CD3AE2" w:rsidRDefault="00A71F77" w:rsidP="00347788">
      <w:pPr>
        <w:spacing w:before="120"/>
        <w:jc w:val="center"/>
        <w:rPr>
          <w:rFonts w:ascii="Arial" w:hAnsi="Arial" w:cs="Arial"/>
          <w:b/>
          <w:sz w:val="20"/>
          <w:lang w:val="en-US"/>
        </w:rPr>
      </w:pPr>
      <w:bookmarkStart w:id="117" w:name="chuong_phuluc_4_2"/>
      <w:r w:rsidRPr="00CD3AE2">
        <w:rPr>
          <w:rFonts w:ascii="Arial" w:hAnsi="Arial" w:cs="Arial"/>
          <w:b/>
        </w:rPr>
        <w:t>PHỤ LỤC 4</w:t>
      </w:r>
      <w:r w:rsidRPr="00CD3AE2">
        <w:rPr>
          <w:rFonts w:ascii="Arial" w:hAnsi="Arial" w:cs="Arial"/>
          <w:b/>
          <w:lang w:val="en-US"/>
        </w:rPr>
        <w:t>c</w:t>
      </w:r>
      <w:bookmarkEnd w:id="117"/>
    </w:p>
    <w:p w14:paraId="458D66BB" w14:textId="77777777" w:rsidR="0049095A" w:rsidRPr="00CD3AE2" w:rsidRDefault="007F0457" w:rsidP="00347788">
      <w:pPr>
        <w:spacing w:before="120"/>
        <w:jc w:val="center"/>
        <w:rPr>
          <w:rFonts w:ascii="Arial" w:hAnsi="Arial" w:cs="Arial"/>
          <w:sz w:val="20"/>
          <w:lang w:val="en-US"/>
        </w:rPr>
      </w:pPr>
      <w:bookmarkStart w:id="118" w:name="chuong_phuluc_4_2_name"/>
      <w:r w:rsidRPr="00CD3AE2">
        <w:rPr>
          <w:rFonts w:ascii="Arial" w:hAnsi="Arial" w:cs="Arial"/>
          <w:sz w:val="20"/>
          <w:lang w:val="en-US"/>
        </w:rPr>
        <w:t>MẪU CHỨNG CHỈ HÀNH NGHỀ MÔI GIỚI BẤT ĐỘNG SẢN (CẤP KHI HẾT HẠN)</w:t>
      </w:r>
      <w:bookmarkEnd w:id="118"/>
      <w:r w:rsidR="00150B05" w:rsidRPr="00CD3AE2">
        <w:rPr>
          <w:rFonts w:ascii="Arial" w:hAnsi="Arial" w:cs="Arial"/>
          <w:sz w:val="20"/>
          <w:lang w:val="en-US"/>
        </w:rPr>
        <w:br/>
      </w:r>
      <w:r w:rsidR="0049095A" w:rsidRPr="00CD3AE2">
        <w:rPr>
          <w:rFonts w:ascii="Arial" w:hAnsi="Arial" w:cs="Arial"/>
          <w:i/>
          <w:sz w:val="20"/>
        </w:rPr>
        <w:t xml:space="preserve">(Ban hành kèm theo </w:t>
      </w:r>
      <w:r w:rsidR="00976783" w:rsidRPr="00CD3AE2">
        <w:rPr>
          <w:rFonts w:ascii="Arial" w:hAnsi="Arial" w:cs="Arial"/>
          <w:i/>
          <w:sz w:val="20"/>
        </w:rPr>
        <w:t xml:space="preserve">Thông tư </w:t>
      </w:r>
      <w:r w:rsidR="0049095A" w:rsidRPr="00CD3AE2">
        <w:rPr>
          <w:rFonts w:ascii="Arial" w:hAnsi="Arial" w:cs="Arial"/>
          <w:i/>
          <w:sz w:val="20"/>
        </w:rPr>
        <w:t xml:space="preserve">số </w:t>
      </w:r>
      <w:r w:rsidR="0049095A" w:rsidRPr="00CD3AE2">
        <w:rPr>
          <w:rFonts w:ascii="Arial" w:hAnsi="Arial" w:cs="Arial"/>
          <w:i/>
          <w:sz w:val="20"/>
          <w:lang w:val="en-US"/>
        </w:rPr>
        <w:t>11</w:t>
      </w:r>
      <w:r w:rsidR="0049095A" w:rsidRPr="00CD3AE2">
        <w:rPr>
          <w:rFonts w:ascii="Arial" w:hAnsi="Arial" w:cs="Arial"/>
          <w:i/>
          <w:sz w:val="20"/>
        </w:rPr>
        <w:t>/2015/TT-BXD ngày 30/</w:t>
      </w:r>
      <w:r w:rsidR="0049095A" w:rsidRPr="00CD3AE2">
        <w:rPr>
          <w:rFonts w:ascii="Arial" w:hAnsi="Arial" w:cs="Arial"/>
          <w:i/>
          <w:sz w:val="20"/>
          <w:lang w:val="en-US"/>
        </w:rPr>
        <w:t>1</w:t>
      </w:r>
      <w:r w:rsidR="0049095A" w:rsidRPr="00CD3AE2">
        <w:rPr>
          <w:rFonts w:ascii="Arial" w:hAnsi="Arial" w:cs="Arial"/>
          <w:i/>
          <w:sz w:val="20"/>
        </w:rPr>
        <w:t>2/2015 của Bộ Xây dựng Quy định</w:t>
      </w:r>
      <w:r w:rsidR="0049095A" w:rsidRPr="00CD3AE2">
        <w:rPr>
          <w:rFonts w:ascii="Arial" w:hAnsi="Arial" w:cs="Arial"/>
          <w:i/>
          <w:sz w:val="20"/>
          <w:lang w:val="en-US"/>
        </w:rPr>
        <w:t xml:space="preserve"> </w:t>
      </w:r>
      <w:r w:rsidR="0049095A" w:rsidRPr="00CD3AE2">
        <w:rPr>
          <w:rFonts w:ascii="Arial" w:hAnsi="Arial" w:cs="Arial"/>
          <w:i/>
          <w:sz w:val="20"/>
        </w:rPr>
        <w:t>việc cấp chứng chỉ hành nghề môi giới bất động sản; hướng dẫn việc đào tạo, bồi dưỡng kiến</w:t>
      </w:r>
      <w:r w:rsidR="0049095A" w:rsidRPr="00CD3AE2">
        <w:rPr>
          <w:rFonts w:ascii="Arial" w:hAnsi="Arial" w:cs="Arial"/>
          <w:i/>
          <w:sz w:val="20"/>
          <w:lang w:val="en-US"/>
        </w:rPr>
        <w:t xml:space="preserve"> </w:t>
      </w:r>
      <w:r w:rsidR="0049095A"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49095A" w:rsidRPr="00CD3AE2">
        <w:rPr>
          <w:rFonts w:ascii="Arial" w:hAnsi="Arial" w:cs="Arial"/>
          <w:i/>
          <w:sz w:val="20"/>
        </w:rPr>
        <w:t xml:space="preserve">hành sàn giao dịch </w:t>
      </w:r>
      <w:r w:rsidR="0049095A" w:rsidRPr="00CD3AE2">
        <w:rPr>
          <w:rFonts w:ascii="Arial" w:hAnsi="Arial" w:cs="Arial"/>
          <w:i/>
          <w:sz w:val="20"/>
          <w:lang w:val="en-US"/>
        </w:rPr>
        <w:t>bấ</w:t>
      </w:r>
      <w:r w:rsidR="0049095A" w:rsidRPr="00CD3AE2">
        <w:rPr>
          <w:rFonts w:ascii="Arial" w:hAnsi="Arial" w:cs="Arial"/>
          <w:i/>
          <w:sz w:val="20"/>
        </w:rPr>
        <w:t>t động sản; quy định việc</w:t>
      </w:r>
      <w:r w:rsidR="0049095A" w:rsidRPr="00CD3AE2">
        <w:rPr>
          <w:rFonts w:ascii="Arial" w:hAnsi="Arial" w:cs="Arial"/>
          <w:i/>
          <w:sz w:val="20"/>
          <w:lang w:val="en-US"/>
        </w:rPr>
        <w:t xml:space="preserve"> </w:t>
      </w:r>
      <w:r w:rsidR="0049095A" w:rsidRPr="00CD3AE2">
        <w:rPr>
          <w:rFonts w:ascii="Arial" w:hAnsi="Arial" w:cs="Arial"/>
          <w:i/>
          <w:sz w:val="20"/>
        </w:rPr>
        <w:t>thành lập và t</w:t>
      </w:r>
      <w:r w:rsidR="0049095A" w:rsidRPr="00CD3AE2">
        <w:rPr>
          <w:rFonts w:ascii="Arial" w:hAnsi="Arial" w:cs="Arial"/>
          <w:i/>
          <w:sz w:val="20"/>
          <w:lang w:val="en-US"/>
        </w:rPr>
        <w:t>ổ</w:t>
      </w:r>
      <w:r w:rsidR="0049095A" w:rsidRPr="00CD3AE2">
        <w:rPr>
          <w:rFonts w:ascii="Arial" w:hAnsi="Arial" w:cs="Arial"/>
          <w:i/>
          <w:sz w:val="20"/>
        </w:rPr>
        <w:t xml:space="preserve"> chức hoạt động của sàn giao dịch bất động sản)</w:t>
      </w:r>
    </w:p>
    <w:p w14:paraId="5CAAEB99" w14:textId="77777777" w:rsidR="00347788" w:rsidRPr="00CD3AE2" w:rsidRDefault="008C4FE2" w:rsidP="00347788">
      <w:pPr>
        <w:spacing w:before="120"/>
        <w:jc w:val="center"/>
        <w:rPr>
          <w:rFonts w:ascii="Arial" w:hAnsi="Arial" w:cs="Arial"/>
          <w:sz w:val="20"/>
          <w:lang w:val="en-US"/>
        </w:rPr>
      </w:pPr>
      <w:r w:rsidRPr="00CD3AE2">
        <w:rPr>
          <w:rFonts w:ascii="Arial" w:hAnsi="Arial" w:cs="Arial"/>
          <w:sz w:val="20"/>
        </w:rPr>
        <w:pict w14:anchorId="41FD83B0">
          <v:shape id="_x0000_i1027" type="#_x0000_t75" style="width:414.75pt;height:428.25pt">
            <v:imagedata r:id="rId8" o:title=""/>
          </v:shape>
        </w:pict>
      </w:r>
    </w:p>
    <w:p w14:paraId="241D3A5B" w14:textId="77777777" w:rsidR="00FD0C98" w:rsidRPr="00CD3AE2" w:rsidRDefault="00FD0C98" w:rsidP="00347788">
      <w:pPr>
        <w:spacing w:before="120"/>
        <w:rPr>
          <w:rFonts w:ascii="Arial" w:hAnsi="Arial" w:cs="Arial"/>
          <w:sz w:val="20"/>
        </w:rPr>
      </w:pPr>
      <w:r w:rsidRPr="00CD3AE2">
        <w:rPr>
          <w:rFonts w:ascii="Arial" w:hAnsi="Arial" w:cs="Arial"/>
          <w:i/>
          <w:sz w:val="20"/>
        </w:rPr>
        <w:t xml:space="preserve">Ghi chú: </w:t>
      </w:r>
      <w:r w:rsidR="00F17CD3" w:rsidRPr="00CD3AE2">
        <w:rPr>
          <w:rFonts w:ascii="Arial" w:hAnsi="Arial" w:cs="Arial"/>
          <w:i/>
          <w:sz w:val="20"/>
        </w:rPr>
        <w:t>S</w:t>
      </w:r>
      <w:r w:rsidR="00F17CD3" w:rsidRPr="00CD3AE2">
        <w:rPr>
          <w:rFonts w:ascii="Arial" w:hAnsi="Arial" w:cs="Arial"/>
          <w:i/>
          <w:sz w:val="20"/>
          <w:lang w:val="en-US"/>
        </w:rPr>
        <w:t>ố</w:t>
      </w:r>
      <w:r w:rsidR="00F17CD3" w:rsidRPr="00CD3AE2">
        <w:rPr>
          <w:rFonts w:ascii="Arial" w:hAnsi="Arial" w:cs="Arial"/>
          <w:i/>
          <w:sz w:val="20"/>
        </w:rPr>
        <w:t xml:space="preserve"> </w:t>
      </w:r>
      <w:r w:rsidRPr="00CD3AE2">
        <w:rPr>
          <w:rFonts w:ascii="Arial" w:hAnsi="Arial" w:cs="Arial"/>
          <w:i/>
          <w:sz w:val="20"/>
        </w:rPr>
        <w:t>chứng chỉ ghi theo địa phương (ví dụ: HN-0001, HCM-</w:t>
      </w:r>
      <w:r w:rsidR="003D05C8" w:rsidRPr="00CD3AE2">
        <w:rPr>
          <w:rFonts w:ascii="Arial" w:hAnsi="Arial" w:cs="Arial"/>
          <w:i/>
          <w:sz w:val="20"/>
          <w:lang w:val="en-US"/>
        </w:rPr>
        <w:t>0001</w:t>
      </w:r>
      <w:r w:rsidRPr="00CD3AE2">
        <w:rPr>
          <w:rFonts w:ascii="Arial" w:hAnsi="Arial" w:cs="Arial"/>
          <w:i/>
          <w:sz w:val="20"/>
        </w:rPr>
        <w:t>)</w:t>
      </w:r>
    </w:p>
    <w:p w14:paraId="10546C82" w14:textId="77777777" w:rsidR="003D05C8" w:rsidRPr="00CD3AE2" w:rsidRDefault="003D05C8" w:rsidP="00347788">
      <w:pPr>
        <w:spacing w:before="120"/>
        <w:rPr>
          <w:rFonts w:ascii="Arial" w:hAnsi="Arial" w:cs="Arial"/>
          <w:sz w:val="20"/>
          <w:lang w:val="en-US"/>
        </w:rPr>
      </w:pPr>
    </w:p>
    <w:p w14:paraId="11D37A97" w14:textId="77777777" w:rsidR="00FD0C98" w:rsidRPr="00CD3AE2" w:rsidRDefault="003D05C8" w:rsidP="00347788">
      <w:pPr>
        <w:spacing w:before="120"/>
        <w:jc w:val="center"/>
        <w:rPr>
          <w:rFonts w:ascii="Arial" w:hAnsi="Arial" w:cs="Arial"/>
          <w:b/>
          <w:sz w:val="20"/>
        </w:rPr>
      </w:pPr>
      <w:bookmarkStart w:id="119" w:name="chuong_phuluc_5"/>
      <w:r w:rsidRPr="00CD3AE2">
        <w:rPr>
          <w:rFonts w:ascii="Arial" w:hAnsi="Arial" w:cs="Arial"/>
          <w:b/>
        </w:rPr>
        <w:t>PHỤ LỤC 5</w:t>
      </w:r>
      <w:bookmarkEnd w:id="119"/>
    </w:p>
    <w:p w14:paraId="7912B1A4" w14:textId="77777777" w:rsidR="00B6152F" w:rsidRPr="00CD3AE2" w:rsidRDefault="007F0457" w:rsidP="00347788">
      <w:pPr>
        <w:spacing w:before="120"/>
        <w:jc w:val="center"/>
        <w:rPr>
          <w:rFonts w:ascii="Arial" w:hAnsi="Arial" w:cs="Arial"/>
          <w:sz w:val="20"/>
          <w:lang w:val="en-US"/>
        </w:rPr>
      </w:pPr>
      <w:bookmarkStart w:id="120" w:name="chuong_phuluc_5_name"/>
      <w:r w:rsidRPr="00CD3AE2">
        <w:rPr>
          <w:rFonts w:ascii="Arial" w:hAnsi="Arial" w:cs="Arial"/>
          <w:sz w:val="20"/>
          <w:lang w:val="en-US"/>
        </w:rPr>
        <w:t>MẪU ĐƠN XIN CẤP LẠI CHỨNG CHỈ HÀNH NGHỀ MÔI GIỚI BẤT ĐỘNG SẢN</w:t>
      </w:r>
      <w:bookmarkEnd w:id="120"/>
      <w:r w:rsidR="00535BE0" w:rsidRPr="00CD3AE2">
        <w:rPr>
          <w:rFonts w:ascii="Arial" w:hAnsi="Arial" w:cs="Arial"/>
          <w:sz w:val="20"/>
          <w:lang w:val="en-US"/>
        </w:rPr>
        <w:br/>
      </w:r>
      <w:r w:rsidR="00B6152F" w:rsidRPr="00CD3AE2">
        <w:rPr>
          <w:rFonts w:ascii="Arial" w:hAnsi="Arial" w:cs="Arial"/>
          <w:i/>
          <w:sz w:val="20"/>
        </w:rPr>
        <w:t xml:space="preserve">(Ban hành kèm theo </w:t>
      </w:r>
      <w:r w:rsidR="00976783" w:rsidRPr="00CD3AE2">
        <w:rPr>
          <w:rFonts w:ascii="Arial" w:hAnsi="Arial" w:cs="Arial"/>
          <w:i/>
          <w:sz w:val="20"/>
        </w:rPr>
        <w:t xml:space="preserve">Thông tư </w:t>
      </w:r>
      <w:r w:rsidR="00B6152F" w:rsidRPr="00CD3AE2">
        <w:rPr>
          <w:rFonts w:ascii="Arial" w:hAnsi="Arial" w:cs="Arial"/>
          <w:i/>
          <w:sz w:val="20"/>
        </w:rPr>
        <w:t xml:space="preserve">số </w:t>
      </w:r>
      <w:r w:rsidR="00B6152F" w:rsidRPr="00CD3AE2">
        <w:rPr>
          <w:rFonts w:ascii="Arial" w:hAnsi="Arial" w:cs="Arial"/>
          <w:i/>
          <w:sz w:val="20"/>
          <w:lang w:val="en-US"/>
        </w:rPr>
        <w:t>11</w:t>
      </w:r>
      <w:r w:rsidR="00B6152F" w:rsidRPr="00CD3AE2">
        <w:rPr>
          <w:rFonts w:ascii="Arial" w:hAnsi="Arial" w:cs="Arial"/>
          <w:i/>
          <w:sz w:val="20"/>
        </w:rPr>
        <w:t>/2015/TT-BXD ngày 30/</w:t>
      </w:r>
      <w:r w:rsidR="00B6152F" w:rsidRPr="00CD3AE2">
        <w:rPr>
          <w:rFonts w:ascii="Arial" w:hAnsi="Arial" w:cs="Arial"/>
          <w:i/>
          <w:sz w:val="20"/>
          <w:lang w:val="en-US"/>
        </w:rPr>
        <w:t>1</w:t>
      </w:r>
      <w:r w:rsidR="00B6152F" w:rsidRPr="00CD3AE2">
        <w:rPr>
          <w:rFonts w:ascii="Arial" w:hAnsi="Arial" w:cs="Arial"/>
          <w:i/>
          <w:sz w:val="20"/>
        </w:rPr>
        <w:t>2/2015 của Bộ Xây dựng Quy định</w:t>
      </w:r>
      <w:r w:rsidR="00B6152F" w:rsidRPr="00CD3AE2">
        <w:rPr>
          <w:rFonts w:ascii="Arial" w:hAnsi="Arial" w:cs="Arial"/>
          <w:i/>
          <w:sz w:val="20"/>
          <w:lang w:val="en-US"/>
        </w:rPr>
        <w:t xml:space="preserve"> </w:t>
      </w:r>
      <w:r w:rsidR="00B6152F" w:rsidRPr="00CD3AE2">
        <w:rPr>
          <w:rFonts w:ascii="Arial" w:hAnsi="Arial" w:cs="Arial"/>
          <w:i/>
          <w:sz w:val="20"/>
        </w:rPr>
        <w:t>việc cấp chứng chỉ hành nghề môi giới bất động sản; hướng dẫn việc đào tạo, bồi dưỡng kiến</w:t>
      </w:r>
      <w:r w:rsidR="00B6152F" w:rsidRPr="00CD3AE2">
        <w:rPr>
          <w:rFonts w:ascii="Arial" w:hAnsi="Arial" w:cs="Arial"/>
          <w:i/>
          <w:sz w:val="20"/>
          <w:lang w:val="en-US"/>
        </w:rPr>
        <w:t xml:space="preserve"> </w:t>
      </w:r>
      <w:r w:rsidR="00B6152F"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B6152F" w:rsidRPr="00CD3AE2">
        <w:rPr>
          <w:rFonts w:ascii="Arial" w:hAnsi="Arial" w:cs="Arial"/>
          <w:i/>
          <w:sz w:val="20"/>
        </w:rPr>
        <w:t xml:space="preserve">hành sàn giao dịch </w:t>
      </w:r>
      <w:r w:rsidR="00B6152F" w:rsidRPr="00CD3AE2">
        <w:rPr>
          <w:rFonts w:ascii="Arial" w:hAnsi="Arial" w:cs="Arial"/>
          <w:i/>
          <w:sz w:val="20"/>
          <w:lang w:val="en-US"/>
        </w:rPr>
        <w:t>bấ</w:t>
      </w:r>
      <w:r w:rsidR="00B6152F" w:rsidRPr="00CD3AE2">
        <w:rPr>
          <w:rFonts w:ascii="Arial" w:hAnsi="Arial" w:cs="Arial"/>
          <w:i/>
          <w:sz w:val="20"/>
        </w:rPr>
        <w:t>t động sản; quy định việc</w:t>
      </w:r>
      <w:r w:rsidR="00B6152F" w:rsidRPr="00CD3AE2">
        <w:rPr>
          <w:rFonts w:ascii="Arial" w:hAnsi="Arial" w:cs="Arial"/>
          <w:i/>
          <w:sz w:val="20"/>
          <w:lang w:val="en-US"/>
        </w:rPr>
        <w:t xml:space="preserve"> </w:t>
      </w:r>
      <w:r w:rsidR="00B6152F" w:rsidRPr="00CD3AE2">
        <w:rPr>
          <w:rFonts w:ascii="Arial" w:hAnsi="Arial" w:cs="Arial"/>
          <w:i/>
          <w:sz w:val="20"/>
        </w:rPr>
        <w:t>thành lập và t</w:t>
      </w:r>
      <w:r w:rsidR="00B6152F" w:rsidRPr="00CD3AE2">
        <w:rPr>
          <w:rFonts w:ascii="Arial" w:hAnsi="Arial" w:cs="Arial"/>
          <w:i/>
          <w:sz w:val="20"/>
          <w:lang w:val="en-US"/>
        </w:rPr>
        <w:t>ổ</w:t>
      </w:r>
      <w:r w:rsidR="00B6152F" w:rsidRPr="00CD3AE2">
        <w:rPr>
          <w:rFonts w:ascii="Arial" w:hAnsi="Arial" w:cs="Arial"/>
          <w:i/>
          <w:sz w:val="20"/>
        </w:rPr>
        <w:t xml:space="preserve"> chức hoạt động của sàn giao dịch bất động sản)</w:t>
      </w:r>
    </w:p>
    <w:tbl>
      <w:tblPr>
        <w:tblW w:w="0" w:type="auto"/>
        <w:tblLook w:val="01E0" w:firstRow="1" w:lastRow="1" w:firstColumn="1" w:lastColumn="1" w:noHBand="0" w:noVBand="0"/>
      </w:tblPr>
      <w:tblGrid>
        <w:gridCol w:w="1722"/>
        <w:gridCol w:w="4986"/>
        <w:gridCol w:w="1817"/>
      </w:tblGrid>
      <w:tr w:rsidR="00680360" w:rsidRPr="00CD3AE2" w14:paraId="5FF14FAC" w14:textId="77777777">
        <w:trPr>
          <w:trHeight w:val="288"/>
        </w:trPr>
        <w:tc>
          <w:tcPr>
            <w:tcW w:w="1722"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tblGrid>
            <w:tr w:rsidR="00680360" w:rsidRPr="00CD3AE2" w14:paraId="78395C2D" w14:textId="77777777" w:rsidTr="00177C53">
              <w:trPr>
                <w:trHeight w:val="1320"/>
                <w:jc w:val="center"/>
              </w:trPr>
              <w:tc>
                <w:tcPr>
                  <w:tcW w:w="1075" w:type="dxa"/>
                  <w:vAlign w:val="center"/>
                </w:tcPr>
                <w:p w14:paraId="5D35E905" w14:textId="77777777" w:rsidR="00680360" w:rsidRPr="00CD3AE2" w:rsidRDefault="00680360" w:rsidP="00177C53">
                  <w:pPr>
                    <w:spacing w:before="120"/>
                    <w:jc w:val="center"/>
                    <w:rPr>
                      <w:rFonts w:ascii="Arial" w:hAnsi="Arial" w:cs="Arial"/>
                      <w:sz w:val="20"/>
                      <w:szCs w:val="26"/>
                      <w:lang w:val="en-US"/>
                    </w:rPr>
                  </w:pPr>
                  <w:r w:rsidRPr="00CD3AE2">
                    <w:rPr>
                      <w:rFonts w:ascii="Arial" w:hAnsi="Arial" w:cs="Arial"/>
                      <w:sz w:val="20"/>
                      <w:szCs w:val="26"/>
                      <w:lang w:val="en-US"/>
                    </w:rPr>
                    <w:t>(Ảnh 4x6)</w:t>
                  </w:r>
                </w:p>
              </w:tc>
            </w:tr>
          </w:tbl>
          <w:p w14:paraId="4B9211C0" w14:textId="77777777" w:rsidR="00680360" w:rsidRPr="00CD3AE2" w:rsidRDefault="00680360" w:rsidP="00347788">
            <w:pPr>
              <w:spacing w:before="120"/>
              <w:jc w:val="center"/>
              <w:rPr>
                <w:rFonts w:ascii="Arial" w:hAnsi="Arial" w:cs="Arial"/>
                <w:sz w:val="20"/>
                <w:szCs w:val="26"/>
              </w:rPr>
            </w:pPr>
          </w:p>
        </w:tc>
        <w:tc>
          <w:tcPr>
            <w:tcW w:w="4986" w:type="dxa"/>
          </w:tcPr>
          <w:p w14:paraId="3DBFBFB4" w14:textId="77777777" w:rsidR="00DF60A6" w:rsidRPr="00CD3AE2" w:rsidRDefault="00680360" w:rsidP="00347788">
            <w:pPr>
              <w:spacing w:before="120"/>
              <w:jc w:val="center"/>
              <w:rPr>
                <w:rFonts w:ascii="Arial" w:hAnsi="Arial" w:cs="Arial"/>
                <w:b/>
                <w:sz w:val="20"/>
                <w:lang w:val="en-US"/>
              </w:rPr>
            </w:pPr>
            <w:r w:rsidRPr="00CD3AE2">
              <w:rPr>
                <w:rFonts w:ascii="Arial" w:hAnsi="Arial" w:cs="Arial"/>
                <w:b/>
                <w:sz w:val="20"/>
                <w:szCs w:val="26"/>
              </w:rPr>
              <w:t>CỘNG HÒA XÃ HỘI CHỦ NGHĨA VIỆT NAM</w:t>
            </w:r>
            <w:r w:rsidRPr="00CD3AE2">
              <w:rPr>
                <w:rFonts w:ascii="Arial" w:hAnsi="Arial" w:cs="Arial"/>
                <w:b/>
                <w:sz w:val="20"/>
                <w:szCs w:val="26"/>
              </w:rPr>
              <w:br/>
              <w:t>Độc lập - Tự do - Hạnh phúc</w:t>
            </w:r>
            <w:r w:rsidRPr="00CD3AE2">
              <w:rPr>
                <w:rFonts w:ascii="Arial" w:hAnsi="Arial" w:cs="Arial"/>
                <w:b/>
                <w:sz w:val="20"/>
                <w:szCs w:val="26"/>
              </w:rPr>
              <w:br/>
              <w:t>---------------</w:t>
            </w:r>
          </w:p>
          <w:p w14:paraId="002A24C7" w14:textId="77777777" w:rsidR="00680360" w:rsidRPr="00CD3AE2" w:rsidRDefault="00DF60A6" w:rsidP="00347788">
            <w:pPr>
              <w:spacing w:before="120"/>
              <w:jc w:val="center"/>
              <w:rPr>
                <w:rFonts w:ascii="Arial" w:hAnsi="Arial" w:cs="Arial"/>
                <w:b/>
                <w:sz w:val="20"/>
                <w:szCs w:val="26"/>
              </w:rPr>
            </w:pPr>
            <w:r w:rsidRPr="00CD3AE2">
              <w:rPr>
                <w:rFonts w:ascii="Arial" w:hAnsi="Arial" w:cs="Arial"/>
                <w:b/>
                <w:sz w:val="20"/>
              </w:rPr>
              <w:t>ĐƠN XIN CẤP LẠI CHỨNG CHỈ HÀNH NGHỀ</w:t>
            </w:r>
            <w:r w:rsidRPr="00CD3AE2">
              <w:rPr>
                <w:rFonts w:ascii="Arial" w:hAnsi="Arial" w:cs="Arial"/>
                <w:b/>
                <w:sz w:val="20"/>
                <w:lang w:val="en-US"/>
              </w:rPr>
              <w:t xml:space="preserve"> </w:t>
            </w:r>
            <w:r w:rsidRPr="00CD3AE2">
              <w:rPr>
                <w:rFonts w:ascii="Arial" w:hAnsi="Arial" w:cs="Arial"/>
                <w:b/>
                <w:sz w:val="20"/>
              </w:rPr>
              <w:t>MÔI GIỚI BẤT ĐỘNG SẢN</w:t>
            </w:r>
          </w:p>
        </w:tc>
        <w:tc>
          <w:tcPr>
            <w:tcW w:w="1817" w:type="dxa"/>
          </w:tcPr>
          <w:p w14:paraId="6BD1853C" w14:textId="77777777" w:rsidR="00680360" w:rsidRPr="00CD3AE2" w:rsidRDefault="00680360" w:rsidP="00347788">
            <w:pPr>
              <w:spacing w:before="120"/>
              <w:jc w:val="center"/>
              <w:rPr>
                <w:rFonts w:ascii="Arial" w:hAnsi="Arial" w:cs="Arial"/>
                <w:sz w:val="20"/>
                <w:szCs w:val="26"/>
              </w:rPr>
            </w:pPr>
          </w:p>
        </w:tc>
      </w:tr>
    </w:tbl>
    <w:p w14:paraId="478A71E5" w14:textId="77777777" w:rsidR="00BA2CBC" w:rsidRPr="00CD3AE2" w:rsidRDefault="00BA2CBC" w:rsidP="00347788">
      <w:pPr>
        <w:spacing w:before="120"/>
        <w:rPr>
          <w:rFonts w:ascii="Arial" w:hAnsi="Arial" w:cs="Arial"/>
          <w:sz w:val="20"/>
          <w:lang w:val="en-US"/>
        </w:rPr>
      </w:pPr>
    </w:p>
    <w:p w14:paraId="25403410" w14:textId="77777777" w:rsidR="00FD0C98" w:rsidRPr="00CD3AE2" w:rsidRDefault="00FD0C98" w:rsidP="00347788">
      <w:pPr>
        <w:spacing w:before="120"/>
        <w:jc w:val="center"/>
        <w:rPr>
          <w:rFonts w:ascii="Arial" w:hAnsi="Arial" w:cs="Arial"/>
          <w:sz w:val="20"/>
          <w:lang w:val="en-US"/>
        </w:rPr>
      </w:pPr>
      <w:r w:rsidRPr="00CD3AE2">
        <w:rPr>
          <w:rFonts w:ascii="Arial" w:hAnsi="Arial" w:cs="Arial"/>
          <w:sz w:val="20"/>
        </w:rPr>
        <w:t>Kính gửi:</w:t>
      </w:r>
      <w:r w:rsidR="00CF392B" w:rsidRPr="00CD3AE2">
        <w:rPr>
          <w:rFonts w:ascii="Arial" w:hAnsi="Arial" w:cs="Arial"/>
          <w:sz w:val="20"/>
          <w:lang w:val="en-US"/>
        </w:rPr>
        <w:t xml:space="preserve"> ……………………………</w:t>
      </w:r>
      <w:r w:rsidR="00AE4EB6" w:rsidRPr="00CD3AE2">
        <w:rPr>
          <w:rFonts w:ascii="Arial" w:hAnsi="Arial" w:cs="Arial"/>
          <w:sz w:val="20"/>
          <w:lang w:val="en-US"/>
        </w:rPr>
        <w:t>.</w:t>
      </w:r>
    </w:p>
    <w:p w14:paraId="2B1A036F"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Họ và tên:</w:t>
      </w:r>
      <w:r w:rsidR="00FD0C98" w:rsidRPr="00CD3AE2">
        <w:rPr>
          <w:rFonts w:ascii="Arial" w:hAnsi="Arial" w:cs="Arial"/>
          <w:sz w:val="20"/>
        </w:rPr>
        <w:tab/>
      </w:r>
    </w:p>
    <w:p w14:paraId="200286F4"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Ngày, tháng, năm sinh:</w:t>
      </w:r>
      <w:r w:rsidR="00FD0C98" w:rsidRPr="00CD3AE2">
        <w:rPr>
          <w:rFonts w:ascii="Arial" w:hAnsi="Arial" w:cs="Arial"/>
          <w:sz w:val="20"/>
        </w:rPr>
        <w:tab/>
      </w:r>
    </w:p>
    <w:p w14:paraId="1BFFF903"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3</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Số CMND hoặc Hộ chiếu:</w:t>
      </w:r>
      <w:r w:rsidR="004016A3" w:rsidRPr="00CD3AE2">
        <w:rPr>
          <w:rFonts w:ascii="Arial" w:hAnsi="Arial" w:cs="Arial"/>
          <w:sz w:val="20"/>
          <w:lang w:val="en-US"/>
        </w:rPr>
        <w:t xml:space="preserve"> …………</w:t>
      </w:r>
      <w:r w:rsidR="00AE4EB6" w:rsidRPr="00CD3AE2">
        <w:rPr>
          <w:rFonts w:ascii="Arial" w:hAnsi="Arial" w:cs="Arial"/>
          <w:sz w:val="20"/>
          <w:lang w:val="en-US"/>
        </w:rPr>
        <w:t>.</w:t>
      </w:r>
      <w:r w:rsidR="004016A3" w:rsidRPr="00CD3AE2">
        <w:rPr>
          <w:rFonts w:ascii="Arial" w:hAnsi="Arial" w:cs="Arial"/>
          <w:sz w:val="20"/>
          <w:lang w:val="en-US"/>
        </w:rPr>
        <w:t xml:space="preserve"> </w:t>
      </w:r>
      <w:r w:rsidR="00FD0C98" w:rsidRPr="00CD3AE2">
        <w:rPr>
          <w:rFonts w:ascii="Arial" w:hAnsi="Arial" w:cs="Arial"/>
          <w:sz w:val="20"/>
        </w:rPr>
        <w:t>cấp ngày:</w:t>
      </w:r>
      <w:r w:rsidR="004016A3" w:rsidRPr="00CD3AE2">
        <w:rPr>
          <w:rFonts w:ascii="Arial" w:hAnsi="Arial" w:cs="Arial"/>
          <w:sz w:val="20"/>
          <w:lang w:val="en-US"/>
        </w:rPr>
        <w:t xml:space="preserve"> ………</w:t>
      </w:r>
      <w:r w:rsidR="00AE4EB6" w:rsidRPr="00CD3AE2">
        <w:rPr>
          <w:rFonts w:ascii="Arial" w:hAnsi="Arial" w:cs="Arial"/>
          <w:sz w:val="20"/>
          <w:lang w:val="en-US"/>
        </w:rPr>
        <w:t>..</w:t>
      </w:r>
      <w:r w:rsidR="004016A3" w:rsidRPr="00CD3AE2">
        <w:rPr>
          <w:rFonts w:ascii="Arial" w:hAnsi="Arial" w:cs="Arial"/>
          <w:sz w:val="20"/>
          <w:lang w:val="en-US"/>
        </w:rPr>
        <w:t xml:space="preserve"> </w:t>
      </w:r>
      <w:r w:rsidR="00FD0C98" w:rsidRPr="00CD3AE2">
        <w:rPr>
          <w:rFonts w:ascii="Arial" w:hAnsi="Arial" w:cs="Arial"/>
          <w:sz w:val="20"/>
        </w:rPr>
        <w:t>Nơi cấp:</w:t>
      </w:r>
      <w:r w:rsidR="00FD0C98" w:rsidRPr="00CD3AE2">
        <w:rPr>
          <w:rFonts w:ascii="Arial" w:hAnsi="Arial" w:cs="Arial"/>
          <w:sz w:val="20"/>
        </w:rPr>
        <w:tab/>
      </w:r>
    </w:p>
    <w:p w14:paraId="4600AEAC"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4</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Đăng ký thường trú tại:</w:t>
      </w:r>
      <w:r w:rsidR="00FD0C98" w:rsidRPr="00CD3AE2">
        <w:rPr>
          <w:rFonts w:ascii="Arial" w:hAnsi="Arial" w:cs="Arial"/>
          <w:sz w:val="20"/>
        </w:rPr>
        <w:tab/>
      </w:r>
    </w:p>
    <w:p w14:paraId="2339DA5F"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5</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Nơi ở hiện nay: </w:t>
      </w:r>
      <w:r w:rsidR="00FD0C98" w:rsidRPr="00CD3AE2">
        <w:rPr>
          <w:rFonts w:ascii="Arial" w:hAnsi="Arial" w:cs="Arial"/>
          <w:sz w:val="20"/>
        </w:rPr>
        <w:tab/>
      </w:r>
    </w:p>
    <w:p w14:paraId="7D7B38D6"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6</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Đơn vị công tác:</w:t>
      </w:r>
      <w:r w:rsidR="00FD0C98" w:rsidRPr="00CD3AE2">
        <w:rPr>
          <w:rFonts w:ascii="Arial" w:hAnsi="Arial" w:cs="Arial"/>
          <w:sz w:val="20"/>
        </w:rPr>
        <w:tab/>
      </w:r>
    </w:p>
    <w:p w14:paraId="7B407122" w14:textId="77777777" w:rsidR="00FD0C98" w:rsidRPr="00CD3AE2" w:rsidRDefault="00CF392B" w:rsidP="00347788">
      <w:pPr>
        <w:tabs>
          <w:tab w:val="right" w:leader="dot" w:pos="8280"/>
        </w:tabs>
        <w:spacing w:before="120"/>
        <w:rPr>
          <w:rFonts w:ascii="Arial" w:hAnsi="Arial" w:cs="Arial"/>
          <w:sz w:val="20"/>
        </w:rPr>
      </w:pPr>
      <w:r w:rsidRPr="00CD3AE2">
        <w:rPr>
          <w:rFonts w:ascii="Arial" w:hAnsi="Arial" w:cs="Arial"/>
          <w:sz w:val="20"/>
          <w:lang w:val="en-US"/>
        </w:rPr>
        <w:t>7</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Điện thoại:</w:t>
      </w:r>
      <w:r w:rsidR="00FD0C98" w:rsidRPr="00CD3AE2">
        <w:rPr>
          <w:rFonts w:ascii="Arial" w:hAnsi="Arial" w:cs="Arial"/>
          <w:sz w:val="20"/>
        </w:rPr>
        <w:tab/>
      </w:r>
    </w:p>
    <w:p w14:paraId="72412E3E" w14:textId="77777777" w:rsidR="00FD0C98" w:rsidRPr="00CD3AE2" w:rsidRDefault="00CF392B" w:rsidP="00347788">
      <w:pPr>
        <w:spacing w:before="120"/>
        <w:rPr>
          <w:rFonts w:ascii="Arial" w:hAnsi="Arial" w:cs="Arial"/>
          <w:sz w:val="20"/>
        </w:rPr>
      </w:pPr>
      <w:r w:rsidRPr="00CD3AE2">
        <w:rPr>
          <w:rFonts w:ascii="Arial" w:hAnsi="Arial" w:cs="Arial"/>
          <w:sz w:val="20"/>
          <w:lang w:val="en-US"/>
        </w:rPr>
        <w:t>8</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Lý do đề nghị cấp lại:</w:t>
      </w:r>
    </w:p>
    <w:p w14:paraId="4997FB55" w14:textId="77777777" w:rsidR="00FD0C98" w:rsidRPr="00CD3AE2" w:rsidRDefault="00FD0C98" w:rsidP="00347788">
      <w:pPr>
        <w:spacing w:before="120"/>
        <w:rPr>
          <w:rFonts w:ascii="Arial" w:hAnsi="Arial" w:cs="Arial"/>
          <w:sz w:val="20"/>
          <w:lang w:val="en-US"/>
        </w:rPr>
      </w:pPr>
      <w:r w:rsidRPr="00CD3AE2">
        <w:rPr>
          <w:rFonts w:ascii="Arial" w:hAnsi="Arial" w:cs="Arial"/>
          <w:sz w:val="20"/>
        </w:rPr>
        <w:t>Tôi đã được cấp Chứng chỉ hành nghề môi giới bất động sản số</w:t>
      </w:r>
      <w:r w:rsidR="00DF60A6" w:rsidRPr="00CD3AE2">
        <w:rPr>
          <w:rFonts w:ascii="Arial" w:hAnsi="Arial" w:cs="Arial"/>
          <w:sz w:val="20"/>
          <w:lang w:val="en-US"/>
        </w:rPr>
        <w:t xml:space="preserve"> … </w:t>
      </w:r>
      <w:r w:rsidRPr="00CD3AE2">
        <w:rPr>
          <w:rFonts w:ascii="Arial" w:hAnsi="Arial" w:cs="Arial"/>
          <w:sz w:val="20"/>
        </w:rPr>
        <w:t>ngày</w:t>
      </w:r>
      <w:r w:rsidR="00AE4EB6" w:rsidRPr="00CD3AE2">
        <w:rPr>
          <w:rFonts w:ascii="Arial" w:hAnsi="Arial" w:cs="Arial"/>
          <w:sz w:val="20"/>
          <w:lang w:val="en-US"/>
        </w:rPr>
        <w:t>....</w:t>
      </w:r>
      <w:r w:rsidRPr="00CD3AE2">
        <w:rPr>
          <w:rFonts w:ascii="Arial" w:hAnsi="Arial" w:cs="Arial"/>
          <w:sz w:val="20"/>
        </w:rPr>
        <w:t>tháng</w:t>
      </w:r>
      <w:r w:rsidR="00D32766" w:rsidRPr="00CD3AE2">
        <w:rPr>
          <w:rFonts w:ascii="Arial" w:hAnsi="Arial" w:cs="Arial"/>
          <w:sz w:val="20"/>
          <w:lang w:val="en-US"/>
        </w:rPr>
        <w:t>…</w:t>
      </w:r>
      <w:r w:rsidRPr="00CD3AE2">
        <w:rPr>
          <w:rFonts w:ascii="Arial" w:hAnsi="Arial" w:cs="Arial"/>
          <w:sz w:val="20"/>
        </w:rPr>
        <w:t>năm</w:t>
      </w:r>
      <w:r w:rsidR="00DF60A6" w:rsidRPr="00CD3AE2">
        <w:rPr>
          <w:rFonts w:ascii="Arial" w:hAnsi="Arial" w:cs="Arial"/>
          <w:sz w:val="20"/>
          <w:lang w:val="en-US"/>
        </w:rPr>
        <w:t>…</w:t>
      </w:r>
    </w:p>
    <w:p w14:paraId="6691BAA0" w14:textId="77777777" w:rsidR="00FD0C98" w:rsidRPr="00CD3AE2" w:rsidRDefault="00FD0C98" w:rsidP="00347788">
      <w:pPr>
        <w:spacing w:before="120"/>
        <w:rPr>
          <w:rFonts w:ascii="Arial" w:hAnsi="Arial" w:cs="Arial"/>
          <w:i/>
          <w:sz w:val="20"/>
          <w:lang w:val="en-US"/>
        </w:rPr>
      </w:pPr>
      <w:r w:rsidRPr="00CD3AE2">
        <w:rPr>
          <w:rFonts w:ascii="Arial" w:hAnsi="Arial" w:cs="Arial"/>
          <w:i/>
          <w:sz w:val="20"/>
        </w:rPr>
        <w:t>Người làm đơn nêu rõ nguyên nhân đề nghị Cấp lại Chứng chỉ</w:t>
      </w:r>
    </w:p>
    <w:p w14:paraId="7FB188A7" w14:textId="77777777" w:rsidR="001257FD" w:rsidRPr="00CD3AE2" w:rsidRDefault="001257FD" w:rsidP="00347788">
      <w:pPr>
        <w:tabs>
          <w:tab w:val="right" w:leader="dot" w:pos="8280"/>
        </w:tabs>
        <w:spacing w:before="120"/>
        <w:rPr>
          <w:rFonts w:ascii="Arial" w:hAnsi="Arial" w:cs="Arial"/>
          <w:i/>
          <w:sz w:val="20"/>
          <w:lang w:val="en-US"/>
        </w:rPr>
      </w:pPr>
      <w:r w:rsidRPr="00CD3AE2">
        <w:rPr>
          <w:rFonts w:ascii="Arial" w:hAnsi="Arial" w:cs="Arial"/>
          <w:i/>
          <w:sz w:val="20"/>
          <w:lang w:val="en-US"/>
        </w:rPr>
        <w:tab/>
      </w:r>
    </w:p>
    <w:p w14:paraId="58D46A86" w14:textId="77777777" w:rsidR="00FD0C98" w:rsidRPr="00CD3AE2" w:rsidRDefault="00FD0C98" w:rsidP="00347788">
      <w:pPr>
        <w:spacing w:before="120"/>
        <w:rPr>
          <w:rFonts w:ascii="Arial" w:hAnsi="Arial" w:cs="Arial"/>
          <w:i/>
          <w:sz w:val="20"/>
        </w:rPr>
      </w:pPr>
      <w:r w:rsidRPr="00CD3AE2">
        <w:rPr>
          <w:rFonts w:ascii="Arial" w:hAnsi="Arial" w:cs="Arial"/>
          <w:i/>
          <w:sz w:val="20"/>
        </w:rPr>
        <w:t>Tôi cam đoan mọi thông tin nêu trên là hoàn toàn đúng sự thật</w:t>
      </w:r>
      <w:r w:rsidR="00AE4EB6" w:rsidRPr="00CD3AE2">
        <w:rPr>
          <w:rFonts w:ascii="Arial" w:hAnsi="Arial" w:cs="Arial"/>
          <w:i/>
          <w:sz w:val="20"/>
          <w:lang w:val="en-US"/>
        </w:rPr>
        <w:t>.</w:t>
      </w:r>
      <w:r w:rsidRPr="00CD3AE2">
        <w:rPr>
          <w:rFonts w:ascii="Arial" w:hAnsi="Arial" w:cs="Arial"/>
          <w:i/>
          <w:sz w:val="20"/>
        </w:rPr>
        <w:t xml:space="preserve"> Nếu sai, tôi x</w:t>
      </w:r>
      <w:r w:rsidR="007B2E81" w:rsidRPr="00CD3AE2">
        <w:rPr>
          <w:rFonts w:ascii="Arial" w:hAnsi="Arial" w:cs="Arial"/>
          <w:i/>
          <w:sz w:val="20"/>
          <w:lang w:val="en-US"/>
        </w:rPr>
        <w:t>i</w:t>
      </w:r>
      <w:r w:rsidRPr="00CD3AE2">
        <w:rPr>
          <w:rFonts w:ascii="Arial" w:hAnsi="Arial" w:cs="Arial"/>
          <w:i/>
          <w:sz w:val="20"/>
        </w:rPr>
        <w:t xml:space="preserve">n chịu trách nhiệm trước pháp </w:t>
      </w:r>
      <w:r w:rsidR="0025598F" w:rsidRPr="00CD3AE2">
        <w:rPr>
          <w:rFonts w:ascii="Arial" w:hAnsi="Arial" w:cs="Arial"/>
          <w:i/>
          <w:sz w:val="20"/>
          <w:lang w:val="en-US"/>
        </w:rPr>
        <w:t>luật</w:t>
      </w:r>
      <w:r w:rsidR="00AE4EB6" w:rsidRPr="00CD3AE2">
        <w:rPr>
          <w:rFonts w:ascii="Arial" w:hAnsi="Arial" w:cs="Arial"/>
          <w:i/>
          <w:sz w:val="20"/>
        </w:rPr>
        <w:t>.</w:t>
      </w:r>
    </w:p>
    <w:p w14:paraId="68077A42"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Tôi làm đơn </w:t>
      </w:r>
      <w:r w:rsidR="00AE4EB6" w:rsidRPr="00CD3AE2">
        <w:rPr>
          <w:rFonts w:ascii="Arial" w:hAnsi="Arial" w:cs="Arial"/>
          <w:sz w:val="20"/>
        </w:rPr>
        <w:t>này</w:t>
      </w:r>
      <w:r w:rsidRPr="00CD3AE2">
        <w:rPr>
          <w:rFonts w:ascii="Arial" w:hAnsi="Arial" w:cs="Arial"/>
          <w:sz w:val="20"/>
        </w:rPr>
        <w:t xml:space="preserve"> kính đề nghị Sở Xây dựng cấp lại Chứng chỉ hành nghề môi giới bất động sản</w:t>
      </w:r>
      <w:r w:rsidR="00AE4EB6" w:rsidRPr="00CD3AE2">
        <w:rPr>
          <w:rFonts w:ascii="Arial" w:hAnsi="Arial" w:cs="Arial"/>
          <w:sz w:val="20"/>
        </w:rPr>
        <w:t>.</w:t>
      </w:r>
    </w:p>
    <w:p w14:paraId="01EA1F2E" w14:textId="77777777" w:rsidR="00FD0C98" w:rsidRPr="00CD3AE2" w:rsidRDefault="00FD0C98" w:rsidP="00347788">
      <w:pPr>
        <w:spacing w:before="120"/>
        <w:rPr>
          <w:rFonts w:ascii="Arial" w:hAnsi="Arial" w:cs="Arial"/>
          <w:sz w:val="20"/>
        </w:rPr>
      </w:pPr>
      <w:r w:rsidRPr="00CD3AE2">
        <w:rPr>
          <w:rFonts w:ascii="Arial" w:hAnsi="Arial" w:cs="Arial"/>
          <w:sz w:val="20"/>
        </w:rPr>
        <w:t>Tôi xin gửi kèm theo:</w:t>
      </w:r>
    </w:p>
    <w:p w14:paraId="0DBADC17"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144B0A" w:rsidRPr="00CD3AE2">
        <w:rPr>
          <w:rFonts w:ascii="Arial" w:hAnsi="Arial" w:cs="Arial"/>
          <w:sz w:val="20"/>
          <w:lang w:val="en-US"/>
        </w:rPr>
        <w:t xml:space="preserve"> </w:t>
      </w:r>
      <w:r w:rsidRPr="00CD3AE2">
        <w:rPr>
          <w:rFonts w:ascii="Arial" w:hAnsi="Arial" w:cs="Arial"/>
          <w:sz w:val="20"/>
        </w:rPr>
        <w:t>02 ảnh (4x6cm);</w:t>
      </w:r>
    </w:p>
    <w:p w14:paraId="549A108F"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144B0A" w:rsidRPr="00CD3AE2">
        <w:rPr>
          <w:rFonts w:ascii="Arial" w:hAnsi="Arial" w:cs="Arial"/>
          <w:sz w:val="20"/>
          <w:lang w:val="en-US"/>
        </w:rPr>
        <w:t xml:space="preserve"> </w:t>
      </w:r>
      <w:r w:rsidRPr="00CD3AE2">
        <w:rPr>
          <w:rFonts w:ascii="Arial" w:hAnsi="Arial" w:cs="Arial"/>
          <w:sz w:val="20"/>
        </w:rPr>
        <w:t>Chứng chỉ cũ (nếu có)</w:t>
      </w:r>
      <w:r w:rsidR="00AE4EB6" w:rsidRPr="00CD3AE2">
        <w:rPr>
          <w:rFonts w:ascii="Arial" w:hAnsi="Arial" w:cs="Arial"/>
          <w:sz w:val="20"/>
        </w:rPr>
        <w:t>.</w:t>
      </w:r>
    </w:p>
    <w:p w14:paraId="357A2341" w14:textId="77777777" w:rsidR="00FD0C98" w:rsidRPr="00CD3AE2" w:rsidRDefault="00FD0C98" w:rsidP="00347788">
      <w:pPr>
        <w:spacing w:before="120"/>
        <w:rPr>
          <w:rFonts w:ascii="Arial" w:hAnsi="Arial" w:cs="Arial"/>
          <w:sz w:val="20"/>
          <w:lang w:val="en-US"/>
        </w:rPr>
      </w:pPr>
      <w:r w:rsidRPr="00CD3AE2">
        <w:rPr>
          <w:rFonts w:ascii="Arial" w:hAnsi="Arial" w:cs="Arial"/>
          <w:sz w:val="20"/>
        </w:rPr>
        <w:t>Tôi xin trân trọng cám ơn!</w:t>
      </w:r>
    </w:p>
    <w:p w14:paraId="29A73E45" w14:textId="77777777" w:rsidR="006335B9" w:rsidRPr="00CD3AE2" w:rsidRDefault="006335B9" w:rsidP="00347788">
      <w:pPr>
        <w:spacing w:before="120"/>
        <w:rPr>
          <w:rFonts w:ascii="Arial" w:hAnsi="Arial" w:cs="Arial"/>
          <w:sz w:val="20"/>
          <w:lang w:val="en-US"/>
        </w:rPr>
      </w:pPr>
    </w:p>
    <w:tbl>
      <w:tblPr>
        <w:tblW w:w="0" w:type="auto"/>
        <w:tblLook w:val="01E0" w:firstRow="1" w:lastRow="1" w:firstColumn="1" w:lastColumn="1" w:noHBand="0" w:noVBand="0"/>
      </w:tblPr>
      <w:tblGrid>
        <w:gridCol w:w="4262"/>
        <w:gridCol w:w="4263"/>
      </w:tblGrid>
      <w:tr w:rsidR="006335B9" w:rsidRPr="00CD3AE2" w14:paraId="2CF4B812" w14:textId="77777777" w:rsidTr="00177C53">
        <w:tc>
          <w:tcPr>
            <w:tcW w:w="4262" w:type="dxa"/>
          </w:tcPr>
          <w:p w14:paraId="100CA5C0" w14:textId="77777777" w:rsidR="006335B9" w:rsidRPr="00CD3AE2" w:rsidRDefault="006335B9" w:rsidP="00177C53">
            <w:pPr>
              <w:spacing w:before="120"/>
              <w:rPr>
                <w:rFonts w:ascii="Arial" w:hAnsi="Arial" w:cs="Arial"/>
                <w:sz w:val="20"/>
                <w:lang w:val="en-US"/>
              </w:rPr>
            </w:pPr>
          </w:p>
        </w:tc>
        <w:tc>
          <w:tcPr>
            <w:tcW w:w="4263" w:type="dxa"/>
          </w:tcPr>
          <w:p w14:paraId="503F7191" w14:textId="77777777" w:rsidR="006335B9" w:rsidRPr="00CD3AE2" w:rsidRDefault="00914C9F" w:rsidP="00177C53">
            <w:pPr>
              <w:spacing w:before="120"/>
              <w:jc w:val="center"/>
              <w:rPr>
                <w:rFonts w:ascii="Arial" w:hAnsi="Arial" w:cs="Arial"/>
                <w:sz w:val="20"/>
                <w:lang w:val="en-US"/>
              </w:rPr>
            </w:pPr>
            <w:r w:rsidRPr="00CD3AE2">
              <w:rPr>
                <w:rFonts w:ascii="Arial" w:hAnsi="Arial" w:cs="Arial"/>
                <w:i/>
                <w:sz w:val="20"/>
                <w:lang w:val="en-US"/>
              </w:rPr>
              <w:t>……</w:t>
            </w:r>
            <w:r w:rsidR="00AE4EB6" w:rsidRPr="00CD3AE2">
              <w:rPr>
                <w:rFonts w:ascii="Arial" w:hAnsi="Arial" w:cs="Arial"/>
                <w:i/>
                <w:sz w:val="20"/>
                <w:lang w:val="en-US"/>
              </w:rPr>
              <w:t>..</w:t>
            </w:r>
            <w:r w:rsidRPr="00CD3AE2">
              <w:rPr>
                <w:rFonts w:ascii="Arial" w:hAnsi="Arial" w:cs="Arial"/>
                <w:i/>
                <w:sz w:val="20"/>
              </w:rPr>
              <w:t>, ngày</w:t>
            </w:r>
            <w:r w:rsidR="00AE4EB6" w:rsidRPr="00CD3AE2">
              <w:rPr>
                <w:rFonts w:ascii="Arial" w:hAnsi="Arial" w:cs="Arial"/>
                <w:i/>
                <w:sz w:val="20"/>
              </w:rPr>
              <w:t>....</w:t>
            </w:r>
            <w:r w:rsidRPr="00CD3AE2">
              <w:rPr>
                <w:rFonts w:ascii="Arial" w:hAnsi="Arial" w:cs="Arial"/>
                <w:i/>
                <w:sz w:val="20"/>
              </w:rPr>
              <w:t xml:space="preserve"> tháng</w:t>
            </w:r>
            <w:r w:rsidR="00AE4EB6" w:rsidRPr="00CD3AE2">
              <w:rPr>
                <w:rFonts w:ascii="Arial" w:hAnsi="Arial" w:cs="Arial"/>
                <w:i/>
                <w:sz w:val="20"/>
              </w:rPr>
              <w:t>.....</w:t>
            </w:r>
            <w:r w:rsidRPr="00CD3AE2">
              <w:rPr>
                <w:rFonts w:ascii="Arial" w:hAnsi="Arial" w:cs="Arial"/>
                <w:i/>
                <w:sz w:val="20"/>
              </w:rPr>
              <w:t xml:space="preserve">năm </w:t>
            </w:r>
            <w:r w:rsidR="00AE4EB6" w:rsidRPr="00CD3AE2">
              <w:rPr>
                <w:rFonts w:ascii="Arial" w:hAnsi="Arial" w:cs="Arial"/>
                <w:i/>
                <w:sz w:val="20"/>
              </w:rPr>
              <w:t>...</w:t>
            </w:r>
            <w:r w:rsidRPr="00CD3AE2">
              <w:rPr>
                <w:rFonts w:ascii="Arial" w:hAnsi="Arial" w:cs="Arial"/>
                <w:i/>
                <w:sz w:val="20"/>
              </w:rPr>
              <w:br/>
            </w:r>
            <w:r w:rsidRPr="00CD3AE2">
              <w:rPr>
                <w:rFonts w:ascii="Arial" w:hAnsi="Arial" w:cs="Arial"/>
                <w:b/>
                <w:sz w:val="20"/>
              </w:rPr>
              <w:t>Ngư</w:t>
            </w:r>
            <w:r w:rsidRPr="00CD3AE2">
              <w:rPr>
                <w:rFonts w:ascii="Arial" w:hAnsi="Arial" w:cs="Arial"/>
                <w:b/>
                <w:sz w:val="20"/>
                <w:lang w:val="en-US"/>
              </w:rPr>
              <w:t>ờ</w:t>
            </w:r>
            <w:r w:rsidRPr="00CD3AE2">
              <w:rPr>
                <w:rFonts w:ascii="Arial" w:hAnsi="Arial" w:cs="Arial"/>
                <w:b/>
                <w:sz w:val="20"/>
              </w:rPr>
              <w:t>i đề nghị</w:t>
            </w:r>
            <w:r w:rsidRPr="00CD3AE2">
              <w:rPr>
                <w:rFonts w:ascii="Arial" w:hAnsi="Arial" w:cs="Arial"/>
                <w:b/>
                <w:sz w:val="20"/>
              </w:rPr>
              <w:br/>
            </w:r>
            <w:r w:rsidRPr="00CD3AE2">
              <w:rPr>
                <w:rFonts w:ascii="Arial" w:hAnsi="Arial" w:cs="Arial"/>
                <w:i/>
                <w:sz w:val="20"/>
              </w:rPr>
              <w:t>(K</w:t>
            </w:r>
            <w:r w:rsidRPr="00CD3AE2">
              <w:rPr>
                <w:rFonts w:ascii="Arial" w:hAnsi="Arial" w:cs="Arial"/>
                <w:i/>
                <w:sz w:val="20"/>
                <w:lang w:val="en-US"/>
              </w:rPr>
              <w:t>ý</w:t>
            </w:r>
            <w:r w:rsidRPr="00CD3AE2">
              <w:rPr>
                <w:rFonts w:ascii="Arial" w:hAnsi="Arial" w:cs="Arial"/>
                <w:i/>
                <w:sz w:val="20"/>
              </w:rPr>
              <w:t>, ghi rõ họ tên)</w:t>
            </w:r>
          </w:p>
        </w:tc>
      </w:tr>
    </w:tbl>
    <w:p w14:paraId="43464FB3" w14:textId="77777777" w:rsidR="00E533F2" w:rsidRPr="00CD3AE2" w:rsidRDefault="00E533F2" w:rsidP="00347788">
      <w:pPr>
        <w:spacing w:before="120"/>
        <w:rPr>
          <w:rFonts w:ascii="Arial" w:hAnsi="Arial" w:cs="Arial"/>
          <w:sz w:val="20"/>
          <w:lang w:val="en-US"/>
        </w:rPr>
      </w:pPr>
    </w:p>
    <w:p w14:paraId="7B6C529A" w14:textId="77777777" w:rsidR="00FD0C98" w:rsidRPr="00CD3AE2" w:rsidRDefault="000F336F" w:rsidP="00347788">
      <w:pPr>
        <w:spacing w:before="120"/>
        <w:jc w:val="center"/>
        <w:rPr>
          <w:rFonts w:ascii="Arial" w:hAnsi="Arial" w:cs="Arial"/>
          <w:b/>
          <w:sz w:val="20"/>
        </w:rPr>
      </w:pPr>
      <w:bookmarkStart w:id="121" w:name="chuong_phuluc_6"/>
      <w:r w:rsidRPr="00CD3AE2">
        <w:rPr>
          <w:rFonts w:ascii="Arial" w:hAnsi="Arial" w:cs="Arial"/>
          <w:b/>
        </w:rPr>
        <w:t>PHỤ LỤC 6</w:t>
      </w:r>
      <w:bookmarkEnd w:id="121"/>
    </w:p>
    <w:p w14:paraId="05A9D037" w14:textId="77777777" w:rsidR="000F0C8B" w:rsidRPr="00CD3AE2" w:rsidRDefault="007F0457" w:rsidP="00347788">
      <w:pPr>
        <w:spacing w:before="120"/>
        <w:jc w:val="center"/>
        <w:rPr>
          <w:rFonts w:ascii="Arial" w:hAnsi="Arial" w:cs="Arial"/>
          <w:sz w:val="20"/>
          <w:lang w:val="en-US"/>
        </w:rPr>
      </w:pPr>
      <w:bookmarkStart w:id="122" w:name="chuong_phuluc_6_name"/>
      <w:r w:rsidRPr="00CD3AE2">
        <w:rPr>
          <w:rFonts w:ascii="Arial" w:hAnsi="Arial" w:cs="Arial"/>
          <w:sz w:val="20"/>
        </w:rPr>
        <w:t xml:space="preserve">CHƯƠNG TRÌNH KHUNG ĐÀO TẠO, BỒI DƯỠNG KIẾN THỨC HÀNH NGHỀ MÔI GIỚI BẤT ĐỘNG SẢN VÀ </w:t>
      </w:r>
      <w:r w:rsidR="00976783" w:rsidRPr="00CD3AE2">
        <w:rPr>
          <w:rFonts w:ascii="Arial" w:hAnsi="Arial" w:cs="Arial"/>
          <w:sz w:val="20"/>
        </w:rPr>
        <w:t xml:space="preserve">ĐIỀU </w:t>
      </w:r>
      <w:r w:rsidRPr="00CD3AE2">
        <w:rPr>
          <w:rFonts w:ascii="Arial" w:hAnsi="Arial" w:cs="Arial"/>
          <w:sz w:val="20"/>
        </w:rPr>
        <w:t>HÀNH SÀN GIAO DỊCH BẤT ĐỘNG SẢN</w:t>
      </w:r>
      <w:bookmarkEnd w:id="122"/>
      <w:r w:rsidR="00156B36" w:rsidRPr="00CD3AE2">
        <w:rPr>
          <w:rFonts w:ascii="Arial" w:hAnsi="Arial" w:cs="Arial"/>
          <w:sz w:val="20"/>
        </w:rPr>
        <w:br/>
      </w:r>
      <w:r w:rsidR="00AF3D7A" w:rsidRPr="00CD3AE2">
        <w:rPr>
          <w:rFonts w:ascii="Arial" w:hAnsi="Arial" w:cs="Arial"/>
          <w:i/>
          <w:sz w:val="20"/>
        </w:rPr>
        <w:t xml:space="preserve">(Ban hành kèm theo </w:t>
      </w:r>
      <w:r w:rsidR="00976783" w:rsidRPr="00CD3AE2">
        <w:rPr>
          <w:rFonts w:ascii="Arial" w:hAnsi="Arial" w:cs="Arial"/>
          <w:i/>
          <w:sz w:val="20"/>
        </w:rPr>
        <w:t xml:space="preserve">Thông tư </w:t>
      </w:r>
      <w:r w:rsidR="00AF3D7A" w:rsidRPr="00CD3AE2">
        <w:rPr>
          <w:rFonts w:ascii="Arial" w:hAnsi="Arial" w:cs="Arial"/>
          <w:i/>
          <w:sz w:val="20"/>
        </w:rPr>
        <w:t xml:space="preserve">số </w:t>
      </w:r>
      <w:r w:rsidR="00AF3D7A" w:rsidRPr="00CD3AE2">
        <w:rPr>
          <w:rFonts w:ascii="Arial" w:hAnsi="Arial" w:cs="Arial"/>
          <w:i/>
          <w:sz w:val="20"/>
          <w:lang w:val="en-US"/>
        </w:rPr>
        <w:t>11</w:t>
      </w:r>
      <w:r w:rsidR="00AF3D7A" w:rsidRPr="00CD3AE2">
        <w:rPr>
          <w:rFonts w:ascii="Arial" w:hAnsi="Arial" w:cs="Arial"/>
          <w:i/>
          <w:sz w:val="20"/>
        </w:rPr>
        <w:t>/2015/TT-BXD ngày 30/</w:t>
      </w:r>
      <w:r w:rsidR="00AF3D7A" w:rsidRPr="00CD3AE2">
        <w:rPr>
          <w:rFonts w:ascii="Arial" w:hAnsi="Arial" w:cs="Arial"/>
          <w:i/>
          <w:sz w:val="20"/>
          <w:lang w:val="en-US"/>
        </w:rPr>
        <w:t>1</w:t>
      </w:r>
      <w:r w:rsidR="00AF3D7A" w:rsidRPr="00CD3AE2">
        <w:rPr>
          <w:rFonts w:ascii="Arial" w:hAnsi="Arial" w:cs="Arial"/>
          <w:i/>
          <w:sz w:val="20"/>
        </w:rPr>
        <w:t>2/2015 của Bộ Xây dựng Quy định</w:t>
      </w:r>
      <w:r w:rsidR="00AF3D7A" w:rsidRPr="00CD3AE2">
        <w:rPr>
          <w:rFonts w:ascii="Arial" w:hAnsi="Arial" w:cs="Arial"/>
          <w:i/>
          <w:sz w:val="20"/>
          <w:lang w:val="en-US"/>
        </w:rPr>
        <w:t xml:space="preserve"> </w:t>
      </w:r>
      <w:r w:rsidR="00AF3D7A" w:rsidRPr="00CD3AE2">
        <w:rPr>
          <w:rFonts w:ascii="Arial" w:hAnsi="Arial" w:cs="Arial"/>
          <w:i/>
          <w:sz w:val="20"/>
        </w:rPr>
        <w:t>việc cấp chứng chỉ hành nghề môi giới bất động sản; hướng dẫn việc đào tạo, bồi dưỡng kiến</w:t>
      </w:r>
      <w:r w:rsidR="00AF3D7A" w:rsidRPr="00CD3AE2">
        <w:rPr>
          <w:rFonts w:ascii="Arial" w:hAnsi="Arial" w:cs="Arial"/>
          <w:i/>
          <w:sz w:val="20"/>
          <w:lang w:val="en-US"/>
        </w:rPr>
        <w:t xml:space="preserve"> </w:t>
      </w:r>
      <w:r w:rsidR="00AF3D7A"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AF3D7A" w:rsidRPr="00CD3AE2">
        <w:rPr>
          <w:rFonts w:ascii="Arial" w:hAnsi="Arial" w:cs="Arial"/>
          <w:i/>
          <w:sz w:val="20"/>
        </w:rPr>
        <w:t xml:space="preserve">hành sàn giao dịch </w:t>
      </w:r>
      <w:r w:rsidR="00AF3D7A" w:rsidRPr="00CD3AE2">
        <w:rPr>
          <w:rFonts w:ascii="Arial" w:hAnsi="Arial" w:cs="Arial"/>
          <w:i/>
          <w:sz w:val="20"/>
          <w:lang w:val="en-US"/>
        </w:rPr>
        <w:t>bấ</w:t>
      </w:r>
      <w:r w:rsidR="00AF3D7A" w:rsidRPr="00CD3AE2">
        <w:rPr>
          <w:rFonts w:ascii="Arial" w:hAnsi="Arial" w:cs="Arial"/>
          <w:i/>
          <w:sz w:val="20"/>
        </w:rPr>
        <w:t>t động sản; quy định việc</w:t>
      </w:r>
      <w:r w:rsidR="00AF3D7A" w:rsidRPr="00CD3AE2">
        <w:rPr>
          <w:rFonts w:ascii="Arial" w:hAnsi="Arial" w:cs="Arial"/>
          <w:i/>
          <w:sz w:val="20"/>
          <w:lang w:val="en-US"/>
        </w:rPr>
        <w:t xml:space="preserve"> </w:t>
      </w:r>
      <w:r w:rsidR="00AF3D7A" w:rsidRPr="00CD3AE2">
        <w:rPr>
          <w:rFonts w:ascii="Arial" w:hAnsi="Arial" w:cs="Arial"/>
          <w:i/>
          <w:sz w:val="20"/>
        </w:rPr>
        <w:t>thành lập và t</w:t>
      </w:r>
      <w:r w:rsidR="00AF3D7A" w:rsidRPr="00CD3AE2">
        <w:rPr>
          <w:rFonts w:ascii="Arial" w:hAnsi="Arial" w:cs="Arial"/>
          <w:i/>
          <w:sz w:val="20"/>
          <w:lang w:val="en-US"/>
        </w:rPr>
        <w:t>ổ</w:t>
      </w:r>
      <w:r w:rsidR="00AF3D7A" w:rsidRPr="00CD3AE2">
        <w:rPr>
          <w:rFonts w:ascii="Arial" w:hAnsi="Arial" w:cs="Arial"/>
          <w:i/>
          <w:sz w:val="20"/>
        </w:rPr>
        <w:t xml:space="preserve"> chức hoạt động của sàn giao dịch bất động sản)</w:t>
      </w:r>
    </w:p>
    <w:p w14:paraId="5EA5819B" w14:textId="77777777" w:rsidR="00FD0C98" w:rsidRPr="00CD3AE2" w:rsidRDefault="00FD0C98" w:rsidP="00347788">
      <w:pPr>
        <w:spacing w:before="120"/>
        <w:rPr>
          <w:rFonts w:ascii="Arial" w:hAnsi="Arial" w:cs="Arial"/>
          <w:b/>
          <w:sz w:val="16"/>
        </w:rPr>
      </w:pPr>
      <w:r w:rsidRPr="00CD3AE2">
        <w:rPr>
          <w:rFonts w:ascii="Arial" w:hAnsi="Arial" w:cs="Arial"/>
          <w:b/>
          <w:sz w:val="20"/>
        </w:rPr>
        <w:t>Phần 1</w:t>
      </w:r>
      <w:r w:rsidR="00AE4EB6" w:rsidRPr="00CD3AE2">
        <w:rPr>
          <w:rFonts w:ascii="Arial" w:hAnsi="Arial" w:cs="Arial"/>
          <w:b/>
          <w:sz w:val="20"/>
        </w:rPr>
        <w:t>.</w:t>
      </w:r>
      <w:r w:rsidR="00DF60A6" w:rsidRPr="00CD3AE2">
        <w:rPr>
          <w:rFonts w:ascii="Arial" w:hAnsi="Arial" w:cs="Arial"/>
          <w:b/>
          <w:sz w:val="20"/>
          <w:lang w:val="en-US"/>
        </w:rPr>
        <w:t xml:space="preserve"> </w:t>
      </w:r>
      <w:r w:rsidR="00BA542C" w:rsidRPr="00CD3AE2">
        <w:rPr>
          <w:rFonts w:ascii="Arial" w:hAnsi="Arial" w:cs="Arial"/>
          <w:b/>
          <w:sz w:val="20"/>
        </w:rPr>
        <w:t>CHƯƠNG TRÌNH KHUNG ĐÀO TẠO, BỒI DƯỠNG KIẾN THỨC HÀNH NGHỀ MÔI GIỚI BẤT ĐỘNG SẢN</w:t>
      </w:r>
    </w:p>
    <w:p w14:paraId="0E69F6EC" w14:textId="77777777" w:rsidR="00FD0C98" w:rsidRPr="00CD3AE2" w:rsidRDefault="00FD0C98" w:rsidP="00347788">
      <w:pPr>
        <w:spacing w:before="120"/>
        <w:rPr>
          <w:rFonts w:ascii="Arial" w:hAnsi="Arial" w:cs="Arial"/>
          <w:i/>
          <w:sz w:val="20"/>
        </w:rPr>
      </w:pPr>
      <w:r w:rsidRPr="00CD3AE2">
        <w:rPr>
          <w:rFonts w:ascii="Arial" w:hAnsi="Arial" w:cs="Arial"/>
          <w:i/>
          <w:sz w:val="20"/>
        </w:rPr>
        <w:t xml:space="preserve">(Chương trình khung đào tạo, bồi dưỡng </w:t>
      </w:r>
      <w:r w:rsidR="0039296F" w:rsidRPr="00CD3AE2">
        <w:rPr>
          <w:rFonts w:ascii="Arial" w:hAnsi="Arial" w:cs="Arial"/>
          <w:i/>
          <w:sz w:val="20"/>
          <w:lang w:val="en-US"/>
        </w:rPr>
        <w:t>ki</w:t>
      </w:r>
      <w:r w:rsidRPr="00CD3AE2">
        <w:rPr>
          <w:rFonts w:ascii="Arial" w:hAnsi="Arial" w:cs="Arial"/>
          <w:i/>
          <w:sz w:val="20"/>
        </w:rPr>
        <w:t xml:space="preserve">ến thức hành nghề môi giới bất động sản bao gồm 3 phần: Kiến thức cơ sở, kiến thức </w:t>
      </w:r>
      <w:r w:rsidR="00EE4038" w:rsidRPr="00CD3AE2">
        <w:rPr>
          <w:rFonts w:ascii="Arial" w:hAnsi="Arial" w:cs="Arial"/>
          <w:i/>
          <w:sz w:val="20"/>
          <w:lang w:val="en-US"/>
        </w:rPr>
        <w:t>chuyên</w:t>
      </w:r>
      <w:r w:rsidRPr="00CD3AE2">
        <w:rPr>
          <w:rFonts w:ascii="Arial" w:hAnsi="Arial" w:cs="Arial"/>
          <w:i/>
          <w:sz w:val="20"/>
        </w:rPr>
        <w:t xml:space="preserve"> môn và thực hành, ki</w:t>
      </w:r>
      <w:r w:rsidR="00491002" w:rsidRPr="00CD3AE2">
        <w:rPr>
          <w:rFonts w:ascii="Arial" w:hAnsi="Arial" w:cs="Arial"/>
          <w:i/>
          <w:sz w:val="20"/>
          <w:lang w:val="en-US"/>
        </w:rPr>
        <w:t>ể</w:t>
      </w:r>
      <w:r w:rsidRPr="00CD3AE2">
        <w:rPr>
          <w:rFonts w:ascii="Arial" w:hAnsi="Arial" w:cs="Arial"/>
          <w:i/>
          <w:sz w:val="20"/>
        </w:rPr>
        <w:t>m tra cuối khóa)</w:t>
      </w:r>
    </w:p>
    <w:p w14:paraId="12326686" w14:textId="77777777" w:rsidR="00FD0C98" w:rsidRPr="00CD3AE2" w:rsidRDefault="0009597C" w:rsidP="00347788">
      <w:pPr>
        <w:spacing w:before="120"/>
        <w:rPr>
          <w:rFonts w:ascii="Arial" w:hAnsi="Arial" w:cs="Arial"/>
          <w:sz w:val="20"/>
          <w:lang w:val="en-US"/>
        </w:rPr>
      </w:pPr>
      <w:r w:rsidRPr="00CD3AE2">
        <w:rPr>
          <w:rFonts w:ascii="Arial" w:hAnsi="Arial" w:cs="Arial"/>
          <w:b/>
          <w:sz w:val="20"/>
          <w:lang w:val="en-US"/>
        </w:rPr>
        <w:t>I</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Kiến thức cơ sở</w:t>
      </w:r>
      <w:r w:rsidR="00FD0C98" w:rsidRPr="00CD3AE2">
        <w:rPr>
          <w:rFonts w:ascii="Arial" w:hAnsi="Arial" w:cs="Arial"/>
          <w:sz w:val="20"/>
        </w:rPr>
        <w:t xml:space="preserve"> (tổng thời lượng là 32 </w:t>
      </w:r>
      <w:r w:rsidR="0025598F" w:rsidRPr="00CD3AE2">
        <w:rPr>
          <w:rFonts w:ascii="Arial" w:hAnsi="Arial" w:cs="Arial"/>
          <w:sz w:val="20"/>
        </w:rPr>
        <w:t>tiết</w:t>
      </w:r>
      <w:r w:rsidR="00FD0C98" w:rsidRPr="00CD3AE2">
        <w:rPr>
          <w:rFonts w:ascii="Arial" w:hAnsi="Arial" w:cs="Arial"/>
          <w:sz w:val="20"/>
        </w:rPr>
        <w:t xml:space="preserve"> học), bao gồm các chuyên đề và nộ</w:t>
      </w:r>
      <w:r w:rsidR="00005917" w:rsidRPr="00CD3AE2">
        <w:rPr>
          <w:rFonts w:ascii="Arial" w:hAnsi="Arial" w:cs="Arial"/>
          <w:sz w:val="20"/>
        </w:rPr>
        <w:t>i dung sau đây</w:t>
      </w:r>
      <w:r w:rsidR="00005917" w:rsidRPr="00CD3AE2">
        <w:rPr>
          <w:rFonts w:ascii="Arial" w:hAnsi="Arial" w:cs="Arial"/>
          <w:sz w:val="20"/>
          <w:lang w:val="en-US"/>
        </w:rPr>
        <w:t>:</w:t>
      </w:r>
    </w:p>
    <w:p w14:paraId="3293CB4B" w14:textId="77777777" w:rsidR="00FD0C98" w:rsidRPr="00CD3AE2" w:rsidRDefault="00F479B2" w:rsidP="00347788">
      <w:pPr>
        <w:spacing w:before="120"/>
        <w:rPr>
          <w:rFonts w:ascii="Arial" w:hAnsi="Arial" w:cs="Arial"/>
          <w:sz w:val="20"/>
        </w:rPr>
      </w:pPr>
      <w:r w:rsidRPr="00CD3AE2">
        <w:rPr>
          <w:rFonts w:ascii="Arial" w:hAnsi="Arial" w:cs="Arial"/>
          <w:i/>
          <w:sz w:val="20"/>
          <w:lang w:val="en-US"/>
        </w:rPr>
        <w:t>1</w:t>
      </w:r>
      <w:r w:rsidR="00AE4EB6" w:rsidRPr="00CD3AE2">
        <w:rPr>
          <w:rFonts w:ascii="Arial" w:hAnsi="Arial" w:cs="Arial"/>
          <w:i/>
          <w:sz w:val="20"/>
          <w:lang w:val="en-US"/>
        </w:rPr>
        <w:t>.</w:t>
      </w:r>
      <w:r w:rsidRPr="00CD3AE2">
        <w:rPr>
          <w:rFonts w:ascii="Arial" w:hAnsi="Arial" w:cs="Arial"/>
          <w:i/>
          <w:sz w:val="20"/>
          <w:lang w:val="en-US"/>
        </w:rPr>
        <w:t xml:space="preserve"> </w:t>
      </w:r>
      <w:r w:rsidR="00FD0C98" w:rsidRPr="00CD3AE2">
        <w:rPr>
          <w:rFonts w:ascii="Arial" w:hAnsi="Arial" w:cs="Arial"/>
          <w:i/>
          <w:sz w:val="20"/>
        </w:rPr>
        <w:t xml:space="preserve">(Chuyên đề </w:t>
      </w:r>
      <w:r w:rsidR="005378CB" w:rsidRPr="00CD3AE2">
        <w:rPr>
          <w:rFonts w:ascii="Arial" w:hAnsi="Arial" w:cs="Arial"/>
          <w:i/>
          <w:sz w:val="20"/>
          <w:lang w:val="en-US"/>
        </w:rPr>
        <w:t>1</w:t>
      </w:r>
      <w:r w:rsidR="00FD0C98" w:rsidRPr="00CD3AE2">
        <w:rPr>
          <w:rFonts w:ascii="Arial" w:hAnsi="Arial" w:cs="Arial"/>
          <w:i/>
          <w:sz w:val="20"/>
        </w:rPr>
        <w:t xml:space="preserve">): Pháp </w:t>
      </w:r>
      <w:r w:rsidR="00976783" w:rsidRPr="00CD3AE2">
        <w:rPr>
          <w:rFonts w:ascii="Arial" w:hAnsi="Arial" w:cs="Arial"/>
          <w:i/>
          <w:sz w:val="20"/>
          <w:lang w:val="en-US"/>
        </w:rPr>
        <w:t xml:space="preserve">luật </w:t>
      </w:r>
      <w:r w:rsidR="00FD0C98" w:rsidRPr="00CD3AE2">
        <w:rPr>
          <w:rFonts w:ascii="Arial" w:hAnsi="Arial" w:cs="Arial"/>
          <w:i/>
          <w:sz w:val="20"/>
        </w:rPr>
        <w:t>liên quan đến k</w:t>
      </w:r>
      <w:r w:rsidR="007A4533" w:rsidRPr="00CD3AE2">
        <w:rPr>
          <w:rFonts w:ascii="Arial" w:hAnsi="Arial" w:cs="Arial"/>
          <w:i/>
          <w:sz w:val="20"/>
          <w:lang w:val="en-US"/>
        </w:rPr>
        <w:t>i</w:t>
      </w:r>
      <w:r w:rsidR="00FD0C98" w:rsidRPr="00CD3AE2">
        <w:rPr>
          <w:rFonts w:ascii="Arial" w:hAnsi="Arial" w:cs="Arial"/>
          <w:i/>
          <w:sz w:val="20"/>
        </w:rPr>
        <w:t>nh doanh bất động sản</w:t>
      </w:r>
      <w:r w:rsidR="00FD0C98" w:rsidRPr="00CD3AE2">
        <w:rPr>
          <w:rFonts w:ascii="Arial" w:hAnsi="Arial" w:cs="Arial"/>
          <w:sz w:val="20"/>
        </w:rPr>
        <w:t xml:space="preserve"> (12 </w:t>
      </w:r>
      <w:r w:rsidR="0025598F" w:rsidRPr="00CD3AE2">
        <w:rPr>
          <w:rFonts w:ascii="Arial" w:hAnsi="Arial" w:cs="Arial"/>
          <w:sz w:val="20"/>
        </w:rPr>
        <w:t>tiết</w:t>
      </w:r>
      <w:r w:rsidR="00FD0C98" w:rsidRPr="00CD3AE2">
        <w:rPr>
          <w:rFonts w:ascii="Arial" w:hAnsi="Arial" w:cs="Arial"/>
          <w:sz w:val="20"/>
        </w:rPr>
        <w:t>) bao gồm các nộ</w:t>
      </w:r>
      <w:r w:rsidR="007C5887" w:rsidRPr="00CD3AE2">
        <w:rPr>
          <w:rFonts w:ascii="Arial" w:hAnsi="Arial" w:cs="Arial"/>
          <w:sz w:val="20"/>
        </w:rPr>
        <w:t xml:space="preserve">i </w:t>
      </w:r>
      <w:r w:rsidR="007C5887" w:rsidRPr="00CD3AE2">
        <w:rPr>
          <w:rFonts w:ascii="Arial" w:hAnsi="Arial" w:cs="Arial"/>
          <w:sz w:val="20"/>
          <w:lang w:val="en-US"/>
        </w:rPr>
        <w:t>d</w:t>
      </w:r>
      <w:r w:rsidR="00FD0C98" w:rsidRPr="00CD3AE2">
        <w:rPr>
          <w:rFonts w:ascii="Arial" w:hAnsi="Arial" w:cs="Arial"/>
          <w:sz w:val="20"/>
        </w:rPr>
        <w:t>ung chính như sau:</w:t>
      </w:r>
    </w:p>
    <w:p w14:paraId="6AEAC0F4" w14:textId="77777777" w:rsidR="00FD0C98" w:rsidRPr="00CD3AE2" w:rsidRDefault="00F64E9E"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Pháp </w:t>
      </w:r>
      <w:r w:rsidR="00976783" w:rsidRPr="00CD3AE2">
        <w:rPr>
          <w:rFonts w:ascii="Arial" w:hAnsi="Arial" w:cs="Arial"/>
          <w:sz w:val="20"/>
        </w:rPr>
        <w:t xml:space="preserve">luật </w:t>
      </w:r>
      <w:r w:rsidR="00FD0C98" w:rsidRPr="00CD3AE2">
        <w:rPr>
          <w:rFonts w:ascii="Arial" w:hAnsi="Arial" w:cs="Arial"/>
          <w:sz w:val="20"/>
        </w:rPr>
        <w:t>về kinh doanh bất động sản;</w:t>
      </w:r>
    </w:p>
    <w:p w14:paraId="4AF94022" w14:textId="77777777" w:rsidR="00976783" w:rsidRPr="00CD3AE2" w:rsidRDefault="00976783" w:rsidP="00976783">
      <w:pPr>
        <w:spacing w:before="120"/>
        <w:rPr>
          <w:rFonts w:ascii="Arial" w:hAnsi="Arial" w:cs="Arial"/>
          <w:sz w:val="20"/>
          <w:lang w:val="en-US"/>
        </w:rPr>
      </w:pPr>
      <w:r w:rsidRPr="00CD3AE2">
        <w:rPr>
          <w:rFonts w:ascii="Arial" w:hAnsi="Arial" w:cs="Arial"/>
          <w:sz w:val="20"/>
          <w:lang w:val="en-US"/>
        </w:rPr>
        <w:t xml:space="preserve">b) Pháp luật về đất đai và các quy định liên quan đến giao dịch bất động sản tại </w:t>
      </w:r>
      <w:bookmarkStart w:id="123" w:name="tvpllink_hgwsdbdiqw_1"/>
      <w:r w:rsidRPr="00CD3AE2">
        <w:rPr>
          <w:rFonts w:ascii="Arial" w:hAnsi="Arial" w:cs="Arial"/>
          <w:sz w:val="20"/>
          <w:lang w:val="en-US"/>
        </w:rPr>
        <w:t>Luật Đất đai</w:t>
      </w:r>
      <w:bookmarkEnd w:id="123"/>
      <w:r w:rsidRPr="00CD3AE2">
        <w:rPr>
          <w:rFonts w:ascii="Arial" w:hAnsi="Arial" w:cs="Arial"/>
          <w:sz w:val="20"/>
          <w:lang w:val="en-US"/>
        </w:rPr>
        <w:t xml:space="preserve"> và các văn bản hướng dẫn thi hành;</w:t>
      </w:r>
    </w:p>
    <w:p w14:paraId="571E3CFB" w14:textId="77777777" w:rsidR="00976783" w:rsidRPr="00CD3AE2" w:rsidRDefault="00976783" w:rsidP="00976783">
      <w:pPr>
        <w:spacing w:before="120"/>
        <w:rPr>
          <w:rFonts w:ascii="Arial" w:hAnsi="Arial" w:cs="Arial"/>
          <w:sz w:val="20"/>
          <w:lang w:val="en-US"/>
        </w:rPr>
      </w:pPr>
      <w:r w:rsidRPr="00CD3AE2">
        <w:rPr>
          <w:rFonts w:ascii="Arial" w:hAnsi="Arial" w:cs="Arial"/>
          <w:sz w:val="20"/>
          <w:lang w:val="en-US"/>
        </w:rPr>
        <w:t xml:space="preserve">c) Pháp luật về nhà ở và các quy định liên quan đến giao dịch bất động sản tại </w:t>
      </w:r>
      <w:bookmarkStart w:id="124" w:name="tvpllink_jqaexjmgfx_1"/>
      <w:r w:rsidRPr="00CD3AE2">
        <w:rPr>
          <w:rFonts w:ascii="Arial" w:hAnsi="Arial" w:cs="Arial"/>
          <w:sz w:val="20"/>
          <w:lang w:val="en-US"/>
        </w:rPr>
        <w:t>Luật Nhà ở</w:t>
      </w:r>
      <w:bookmarkEnd w:id="124"/>
      <w:r w:rsidRPr="00CD3AE2">
        <w:rPr>
          <w:rFonts w:ascii="Arial" w:hAnsi="Arial" w:cs="Arial"/>
          <w:sz w:val="20"/>
          <w:lang w:val="en-US"/>
        </w:rPr>
        <w:t xml:space="preserve"> và các văn bản hướng dẫn thi hành;</w:t>
      </w:r>
    </w:p>
    <w:p w14:paraId="3E1640DA" w14:textId="77777777" w:rsidR="00FD0C98" w:rsidRPr="00CD3AE2" w:rsidRDefault="00976783" w:rsidP="00976783">
      <w:pPr>
        <w:spacing w:before="120"/>
        <w:rPr>
          <w:rFonts w:ascii="Arial" w:hAnsi="Arial" w:cs="Arial"/>
          <w:sz w:val="20"/>
        </w:rPr>
      </w:pPr>
      <w:r w:rsidRPr="00CD3AE2">
        <w:rPr>
          <w:rFonts w:ascii="Arial" w:hAnsi="Arial" w:cs="Arial"/>
          <w:sz w:val="20"/>
          <w:lang w:val="en-US"/>
        </w:rPr>
        <w:t xml:space="preserve">d) Các quy định liên quan đến giao dịch bất động sản tại </w:t>
      </w:r>
      <w:bookmarkStart w:id="125" w:name="tvpllink_zwaeyievsi"/>
      <w:r w:rsidRPr="00CD3AE2">
        <w:rPr>
          <w:rFonts w:ascii="Arial" w:hAnsi="Arial" w:cs="Arial"/>
          <w:sz w:val="20"/>
          <w:lang w:val="en-US"/>
        </w:rPr>
        <w:t>Bộ Luật Dân sự</w:t>
      </w:r>
      <w:bookmarkEnd w:id="125"/>
      <w:r w:rsidR="00FD0C98" w:rsidRPr="00CD3AE2">
        <w:rPr>
          <w:rFonts w:ascii="Arial" w:hAnsi="Arial" w:cs="Arial"/>
          <w:sz w:val="20"/>
        </w:rPr>
        <w:t>;</w:t>
      </w:r>
    </w:p>
    <w:p w14:paraId="76C2B299"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 Quy định pháp </w:t>
      </w:r>
      <w:r w:rsidR="00976783" w:rsidRPr="00CD3AE2">
        <w:rPr>
          <w:rFonts w:ascii="Arial" w:hAnsi="Arial" w:cs="Arial"/>
          <w:sz w:val="20"/>
        </w:rPr>
        <w:t xml:space="preserve">luật </w:t>
      </w:r>
      <w:r w:rsidRPr="00CD3AE2">
        <w:rPr>
          <w:rFonts w:ascii="Arial" w:hAnsi="Arial" w:cs="Arial"/>
          <w:sz w:val="20"/>
        </w:rPr>
        <w:t xml:space="preserve">về thuế, phí trong giao dịch bất động sản trong Pháp </w:t>
      </w:r>
      <w:r w:rsidR="00976783" w:rsidRPr="00CD3AE2">
        <w:rPr>
          <w:rFonts w:ascii="Arial" w:hAnsi="Arial" w:cs="Arial"/>
          <w:sz w:val="20"/>
        </w:rPr>
        <w:t xml:space="preserve">luật </w:t>
      </w:r>
      <w:r w:rsidRPr="00CD3AE2">
        <w:rPr>
          <w:rFonts w:ascii="Arial" w:hAnsi="Arial" w:cs="Arial"/>
          <w:sz w:val="20"/>
        </w:rPr>
        <w:t>về thuế và các văn bản hướng dẫn th</w:t>
      </w:r>
      <w:r w:rsidR="00536931" w:rsidRPr="00CD3AE2">
        <w:rPr>
          <w:rFonts w:ascii="Arial" w:hAnsi="Arial" w:cs="Arial"/>
          <w:sz w:val="20"/>
          <w:lang w:val="en-US"/>
        </w:rPr>
        <w:t>i</w:t>
      </w:r>
      <w:r w:rsidRPr="00CD3AE2">
        <w:rPr>
          <w:rFonts w:ascii="Arial" w:hAnsi="Arial" w:cs="Arial"/>
          <w:sz w:val="20"/>
        </w:rPr>
        <w:t xml:space="preserve"> hành</w:t>
      </w:r>
      <w:r w:rsidR="00AE4EB6" w:rsidRPr="00CD3AE2">
        <w:rPr>
          <w:rFonts w:ascii="Arial" w:hAnsi="Arial" w:cs="Arial"/>
          <w:sz w:val="20"/>
        </w:rPr>
        <w:t>.</w:t>
      </w:r>
    </w:p>
    <w:p w14:paraId="264A9BC2" w14:textId="77777777" w:rsidR="00FD0C98" w:rsidRPr="00CD3AE2" w:rsidRDefault="00536931" w:rsidP="00347788">
      <w:pPr>
        <w:spacing w:before="120"/>
        <w:rPr>
          <w:rFonts w:ascii="Arial" w:hAnsi="Arial" w:cs="Arial"/>
          <w:sz w:val="20"/>
        </w:rPr>
      </w:pPr>
      <w:r w:rsidRPr="00CD3AE2">
        <w:rPr>
          <w:rFonts w:ascii="Arial" w:hAnsi="Arial" w:cs="Arial"/>
          <w:i/>
          <w:sz w:val="20"/>
          <w:lang w:val="en-US"/>
        </w:rPr>
        <w:t>2</w:t>
      </w:r>
      <w:r w:rsidR="00AE4EB6" w:rsidRPr="00CD3AE2">
        <w:rPr>
          <w:rFonts w:ascii="Arial" w:hAnsi="Arial" w:cs="Arial"/>
          <w:i/>
          <w:sz w:val="20"/>
          <w:lang w:val="en-US"/>
        </w:rPr>
        <w:t>.</w:t>
      </w:r>
      <w:r w:rsidRPr="00CD3AE2">
        <w:rPr>
          <w:rFonts w:ascii="Arial" w:hAnsi="Arial" w:cs="Arial"/>
          <w:i/>
          <w:sz w:val="20"/>
          <w:lang w:val="en-US"/>
        </w:rPr>
        <w:t xml:space="preserve"> </w:t>
      </w:r>
      <w:r w:rsidR="00FD0C98" w:rsidRPr="00CD3AE2">
        <w:rPr>
          <w:rFonts w:ascii="Arial" w:hAnsi="Arial" w:cs="Arial"/>
          <w:i/>
          <w:sz w:val="20"/>
        </w:rPr>
        <w:t>(Chuyên đề 2): Thị trường bất động sản</w:t>
      </w:r>
      <w:r w:rsidR="00FD0C98" w:rsidRPr="00CD3AE2">
        <w:rPr>
          <w:rFonts w:ascii="Arial" w:hAnsi="Arial" w:cs="Arial"/>
          <w:sz w:val="20"/>
        </w:rPr>
        <w:t xml:space="preserve"> (8 </w:t>
      </w:r>
      <w:r w:rsidR="0025598F" w:rsidRPr="00CD3AE2">
        <w:rPr>
          <w:rFonts w:ascii="Arial" w:hAnsi="Arial" w:cs="Arial"/>
          <w:sz w:val="20"/>
        </w:rPr>
        <w:t>tiết</w:t>
      </w:r>
      <w:r w:rsidR="00FD0C98" w:rsidRPr="00CD3AE2">
        <w:rPr>
          <w:rFonts w:ascii="Arial" w:hAnsi="Arial" w:cs="Arial"/>
          <w:sz w:val="20"/>
        </w:rPr>
        <w:t>) bao gồm các nội dung chính như sau:</w:t>
      </w:r>
    </w:p>
    <w:p w14:paraId="174624D7" w14:textId="77777777" w:rsidR="00FD0C98" w:rsidRPr="00CD3AE2" w:rsidRDefault="00D21ED0"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Tổng quan về bất động sản và thị trường bất động sản;</w:t>
      </w:r>
    </w:p>
    <w:p w14:paraId="79000AE4" w14:textId="77777777" w:rsidR="00FD0C98" w:rsidRPr="00CD3AE2" w:rsidRDefault="00134A43"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Phân loại thị trường bất động sản;</w:t>
      </w:r>
    </w:p>
    <w:p w14:paraId="11AED547" w14:textId="77777777" w:rsidR="00FD0C98" w:rsidRPr="00CD3AE2" w:rsidRDefault="000E3922"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Các yếu tố của thị trường bất động sản;</w:t>
      </w:r>
    </w:p>
    <w:p w14:paraId="7B38AF6D" w14:textId="77777777" w:rsidR="00FD0C98" w:rsidRPr="00CD3AE2" w:rsidRDefault="00B728EA"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Xu hướng phát triển của thị trường bất động sản;</w:t>
      </w:r>
    </w:p>
    <w:p w14:paraId="48AED000" w14:textId="77777777" w:rsidR="00FD0C98" w:rsidRPr="00CD3AE2" w:rsidRDefault="00FD0C98" w:rsidP="00347788">
      <w:pPr>
        <w:spacing w:before="120"/>
        <w:rPr>
          <w:rFonts w:ascii="Arial" w:hAnsi="Arial" w:cs="Arial"/>
          <w:sz w:val="20"/>
        </w:rPr>
      </w:pPr>
      <w:r w:rsidRPr="00CD3AE2">
        <w:rPr>
          <w:rFonts w:ascii="Arial" w:hAnsi="Arial" w:cs="Arial"/>
          <w:sz w:val="20"/>
        </w:rPr>
        <w:t xml:space="preserve">đ) </w:t>
      </w:r>
      <w:r w:rsidR="00D333CE" w:rsidRPr="00CD3AE2">
        <w:rPr>
          <w:rFonts w:ascii="Arial" w:hAnsi="Arial" w:cs="Arial"/>
          <w:sz w:val="20"/>
          <w:lang w:val="en-US"/>
        </w:rPr>
        <w:t>V</w:t>
      </w:r>
      <w:r w:rsidRPr="00CD3AE2">
        <w:rPr>
          <w:rFonts w:ascii="Arial" w:hAnsi="Arial" w:cs="Arial"/>
          <w:sz w:val="20"/>
        </w:rPr>
        <w:t>ai trò của Nhà nước đối với thị trường bất động sản;</w:t>
      </w:r>
    </w:p>
    <w:p w14:paraId="756E5CF3" w14:textId="77777777" w:rsidR="00FD0C98" w:rsidRPr="00CD3AE2" w:rsidRDefault="00D333CE"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Giá trị và g</w:t>
      </w:r>
      <w:r w:rsidR="006361CD" w:rsidRPr="00CD3AE2">
        <w:rPr>
          <w:rFonts w:ascii="Arial" w:hAnsi="Arial" w:cs="Arial"/>
          <w:sz w:val="20"/>
          <w:lang w:val="en-US"/>
        </w:rPr>
        <w:t>i</w:t>
      </w:r>
      <w:r w:rsidR="00FD0C98" w:rsidRPr="00CD3AE2">
        <w:rPr>
          <w:rFonts w:ascii="Arial" w:hAnsi="Arial" w:cs="Arial"/>
          <w:sz w:val="20"/>
        </w:rPr>
        <w:t>á cả bất động sản</w:t>
      </w:r>
      <w:r w:rsidR="00AE4EB6" w:rsidRPr="00CD3AE2">
        <w:rPr>
          <w:rFonts w:ascii="Arial" w:hAnsi="Arial" w:cs="Arial"/>
          <w:sz w:val="20"/>
        </w:rPr>
        <w:t>.</w:t>
      </w:r>
    </w:p>
    <w:p w14:paraId="25F0C506" w14:textId="77777777" w:rsidR="00FD0C98" w:rsidRPr="00CD3AE2" w:rsidRDefault="00656431" w:rsidP="00347788">
      <w:pPr>
        <w:spacing w:before="120"/>
        <w:rPr>
          <w:rFonts w:ascii="Arial" w:hAnsi="Arial" w:cs="Arial"/>
          <w:sz w:val="20"/>
        </w:rPr>
      </w:pPr>
      <w:r w:rsidRPr="00CD3AE2">
        <w:rPr>
          <w:rFonts w:ascii="Arial" w:hAnsi="Arial" w:cs="Arial"/>
          <w:i/>
          <w:sz w:val="20"/>
          <w:lang w:val="en-US"/>
        </w:rPr>
        <w:t>3</w:t>
      </w:r>
      <w:r w:rsidR="00AE4EB6" w:rsidRPr="00CD3AE2">
        <w:rPr>
          <w:rFonts w:ascii="Arial" w:hAnsi="Arial" w:cs="Arial"/>
          <w:i/>
          <w:sz w:val="20"/>
          <w:lang w:val="en-US"/>
        </w:rPr>
        <w:t>.</w:t>
      </w:r>
      <w:r w:rsidRPr="00CD3AE2">
        <w:rPr>
          <w:rFonts w:ascii="Arial" w:hAnsi="Arial" w:cs="Arial"/>
          <w:i/>
          <w:sz w:val="20"/>
          <w:lang w:val="en-US"/>
        </w:rPr>
        <w:t xml:space="preserve"> </w:t>
      </w:r>
      <w:r w:rsidR="00FD0C98" w:rsidRPr="00CD3AE2">
        <w:rPr>
          <w:rFonts w:ascii="Arial" w:hAnsi="Arial" w:cs="Arial"/>
          <w:i/>
          <w:sz w:val="20"/>
        </w:rPr>
        <w:t>(Chuyên đề 3): Đầu tư kinh doanh bất động sản</w:t>
      </w:r>
      <w:r w:rsidR="00FD0C98" w:rsidRPr="00CD3AE2">
        <w:rPr>
          <w:rFonts w:ascii="Arial" w:hAnsi="Arial" w:cs="Arial"/>
          <w:sz w:val="20"/>
        </w:rPr>
        <w:t xml:space="preserve"> (8 </w:t>
      </w:r>
      <w:r w:rsidR="0025598F" w:rsidRPr="00CD3AE2">
        <w:rPr>
          <w:rFonts w:ascii="Arial" w:hAnsi="Arial" w:cs="Arial"/>
          <w:sz w:val="20"/>
        </w:rPr>
        <w:t>tiết</w:t>
      </w:r>
      <w:r w:rsidR="00FD0C98" w:rsidRPr="00CD3AE2">
        <w:rPr>
          <w:rFonts w:ascii="Arial" w:hAnsi="Arial" w:cs="Arial"/>
          <w:sz w:val="20"/>
        </w:rPr>
        <w:t>) bao gồm các nội dung chính như sau:</w:t>
      </w:r>
    </w:p>
    <w:p w14:paraId="20C33CA4" w14:textId="77777777" w:rsidR="00FD0C98" w:rsidRPr="00CD3AE2" w:rsidRDefault="00656431"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Những vấn đề cơ bản về đầu tư kinh doanh bất động sản;</w:t>
      </w:r>
    </w:p>
    <w:p w14:paraId="7CFA21A9" w14:textId="77777777" w:rsidR="00FD0C98" w:rsidRPr="00CD3AE2" w:rsidRDefault="00D94529"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Tr</w:t>
      </w:r>
      <w:r w:rsidRPr="00CD3AE2">
        <w:rPr>
          <w:rFonts w:ascii="Arial" w:hAnsi="Arial" w:cs="Arial"/>
          <w:sz w:val="20"/>
          <w:lang w:val="en-US"/>
        </w:rPr>
        <w:t>ì</w:t>
      </w:r>
      <w:r w:rsidR="00FD0C98" w:rsidRPr="00CD3AE2">
        <w:rPr>
          <w:rFonts w:ascii="Arial" w:hAnsi="Arial" w:cs="Arial"/>
          <w:sz w:val="20"/>
        </w:rPr>
        <w:t>nh tự, thủ tục thực hiện một dự án đầu tư kinh doanh bất động sản;</w:t>
      </w:r>
    </w:p>
    <w:p w14:paraId="22EA588B" w14:textId="77777777" w:rsidR="00FD0C98" w:rsidRPr="00CD3AE2" w:rsidRDefault="00D94529"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Nội dung các dự án đầu tư kinh doanh bất động sản;</w:t>
      </w:r>
    </w:p>
    <w:p w14:paraId="135381A0" w14:textId="77777777" w:rsidR="00FD0C98" w:rsidRPr="00CD3AE2" w:rsidRDefault="008B4C2D"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Hợp đồng trong hoạt động kinh doanh bất động sản;</w:t>
      </w:r>
    </w:p>
    <w:p w14:paraId="05A0824A" w14:textId="77777777" w:rsidR="00FD0C98" w:rsidRPr="00CD3AE2" w:rsidRDefault="00FD0C98" w:rsidP="00347788">
      <w:pPr>
        <w:spacing w:before="120"/>
        <w:rPr>
          <w:rFonts w:ascii="Arial" w:hAnsi="Arial" w:cs="Arial"/>
          <w:sz w:val="20"/>
        </w:rPr>
      </w:pPr>
      <w:r w:rsidRPr="00CD3AE2">
        <w:rPr>
          <w:rFonts w:ascii="Arial" w:hAnsi="Arial" w:cs="Arial"/>
          <w:sz w:val="20"/>
        </w:rPr>
        <w:t>đ) Thông tin và hồ sơ bất động sản</w:t>
      </w:r>
      <w:r w:rsidR="00AE4EB6" w:rsidRPr="00CD3AE2">
        <w:rPr>
          <w:rFonts w:ascii="Arial" w:hAnsi="Arial" w:cs="Arial"/>
          <w:sz w:val="20"/>
        </w:rPr>
        <w:t>.</w:t>
      </w:r>
    </w:p>
    <w:p w14:paraId="79B2F5F8" w14:textId="77777777" w:rsidR="00FD0C98" w:rsidRPr="00CD3AE2" w:rsidRDefault="007F4323" w:rsidP="00347788">
      <w:pPr>
        <w:spacing w:before="120"/>
        <w:rPr>
          <w:rFonts w:ascii="Arial" w:hAnsi="Arial" w:cs="Arial"/>
          <w:sz w:val="20"/>
        </w:rPr>
      </w:pPr>
      <w:r w:rsidRPr="00CD3AE2">
        <w:rPr>
          <w:rFonts w:ascii="Arial" w:hAnsi="Arial" w:cs="Arial"/>
          <w:i/>
          <w:sz w:val="20"/>
          <w:lang w:val="en-US"/>
        </w:rPr>
        <w:t>4</w:t>
      </w:r>
      <w:r w:rsidR="00AE4EB6" w:rsidRPr="00CD3AE2">
        <w:rPr>
          <w:rFonts w:ascii="Arial" w:hAnsi="Arial" w:cs="Arial"/>
          <w:i/>
          <w:sz w:val="20"/>
          <w:lang w:val="en-US"/>
        </w:rPr>
        <w:t>.</w:t>
      </w:r>
      <w:r w:rsidRPr="00CD3AE2">
        <w:rPr>
          <w:rFonts w:ascii="Arial" w:hAnsi="Arial" w:cs="Arial"/>
          <w:i/>
          <w:sz w:val="20"/>
          <w:lang w:val="en-US"/>
        </w:rPr>
        <w:t xml:space="preserve"> </w:t>
      </w:r>
      <w:r w:rsidR="00FD0C98" w:rsidRPr="00CD3AE2">
        <w:rPr>
          <w:rFonts w:ascii="Arial" w:hAnsi="Arial" w:cs="Arial"/>
          <w:i/>
          <w:sz w:val="20"/>
        </w:rPr>
        <w:t>(Chuyên đề 4) Phòng ch</w:t>
      </w:r>
      <w:r w:rsidR="005E7AAB" w:rsidRPr="00CD3AE2">
        <w:rPr>
          <w:rFonts w:ascii="Arial" w:hAnsi="Arial" w:cs="Arial"/>
          <w:i/>
          <w:sz w:val="20"/>
          <w:lang w:val="en-US"/>
        </w:rPr>
        <w:t>ố</w:t>
      </w:r>
      <w:r w:rsidR="00FD0C98" w:rsidRPr="00CD3AE2">
        <w:rPr>
          <w:rFonts w:ascii="Arial" w:hAnsi="Arial" w:cs="Arial"/>
          <w:i/>
          <w:sz w:val="20"/>
        </w:rPr>
        <w:t>ng rửa tiền trong kinh doanh bất động sản</w:t>
      </w:r>
      <w:r w:rsidR="00FD0C98" w:rsidRPr="00CD3AE2">
        <w:rPr>
          <w:rFonts w:ascii="Arial" w:hAnsi="Arial" w:cs="Arial"/>
          <w:sz w:val="20"/>
        </w:rPr>
        <w:t xml:space="preserve"> (4 </w:t>
      </w:r>
      <w:r w:rsidR="0025598F" w:rsidRPr="00CD3AE2">
        <w:rPr>
          <w:rFonts w:ascii="Arial" w:hAnsi="Arial" w:cs="Arial"/>
          <w:sz w:val="20"/>
        </w:rPr>
        <w:t>tiết</w:t>
      </w:r>
      <w:r w:rsidR="00FD0C98" w:rsidRPr="00CD3AE2">
        <w:rPr>
          <w:rFonts w:ascii="Arial" w:hAnsi="Arial" w:cs="Arial"/>
          <w:sz w:val="20"/>
        </w:rPr>
        <w:t>) gồm các nội dung chính sau:</w:t>
      </w:r>
    </w:p>
    <w:p w14:paraId="619327EC" w14:textId="77777777" w:rsidR="00FD0C98" w:rsidRPr="00CD3AE2" w:rsidRDefault="007546B0"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 xml:space="preserve">Các quy định của pháp </w:t>
      </w:r>
      <w:r w:rsidR="00976783" w:rsidRPr="00CD3AE2">
        <w:rPr>
          <w:rFonts w:ascii="Arial" w:hAnsi="Arial" w:cs="Arial"/>
          <w:sz w:val="20"/>
        </w:rPr>
        <w:t xml:space="preserve">luật </w:t>
      </w:r>
      <w:r w:rsidR="00FD0C98" w:rsidRPr="00CD3AE2">
        <w:rPr>
          <w:rFonts w:ascii="Arial" w:hAnsi="Arial" w:cs="Arial"/>
          <w:sz w:val="20"/>
        </w:rPr>
        <w:t>về phòng, chống rửa tiền trong lĩnh vực kinh doanh bất động sản;</w:t>
      </w:r>
    </w:p>
    <w:p w14:paraId="656F7A40" w14:textId="77777777" w:rsidR="00FD0C98" w:rsidRPr="00CD3AE2" w:rsidRDefault="00CE24F1"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Các phương thức, thủ đoạn rửa tiền thường gặp trong lĩnh vực kinh doanh bất động sản;</w:t>
      </w:r>
    </w:p>
    <w:p w14:paraId="00B1CA36" w14:textId="77777777" w:rsidR="00FD0C98" w:rsidRPr="00CD3AE2" w:rsidRDefault="00AD0C9A"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Các biện pháp phòng, chống rửa tiền trong lĩnh vực kinh doanh bất động sản;</w:t>
      </w:r>
    </w:p>
    <w:p w14:paraId="3FA72EBE" w14:textId="77777777" w:rsidR="00FD0C98" w:rsidRPr="00CD3AE2" w:rsidRDefault="0049452A"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Các giao dịch đáng ngờ và cách nhận biết giao dịch đáng ngờ trong lĩnh vực kinh doanh bất động sản;</w:t>
      </w:r>
    </w:p>
    <w:p w14:paraId="0BB9008D" w14:textId="77777777" w:rsidR="00FD0C98" w:rsidRPr="00CD3AE2" w:rsidRDefault="00FD0C98" w:rsidP="00347788">
      <w:pPr>
        <w:spacing w:before="120"/>
        <w:rPr>
          <w:rFonts w:ascii="Arial" w:hAnsi="Arial" w:cs="Arial"/>
          <w:sz w:val="20"/>
        </w:rPr>
      </w:pPr>
      <w:r w:rsidRPr="00CD3AE2">
        <w:rPr>
          <w:rFonts w:ascii="Arial" w:hAnsi="Arial" w:cs="Arial"/>
          <w:sz w:val="20"/>
        </w:rPr>
        <w:t>đ) Hướng dẫn về báo cáo, cung cấp và lưu trữ thông tin</w:t>
      </w:r>
      <w:r w:rsidR="00AE4EB6" w:rsidRPr="00CD3AE2">
        <w:rPr>
          <w:rFonts w:ascii="Arial" w:hAnsi="Arial" w:cs="Arial"/>
          <w:sz w:val="20"/>
        </w:rPr>
        <w:t>.</w:t>
      </w:r>
    </w:p>
    <w:p w14:paraId="5356D1C6" w14:textId="77777777" w:rsidR="00FD0C98" w:rsidRPr="00CD3AE2" w:rsidRDefault="0021524E" w:rsidP="00347788">
      <w:pPr>
        <w:spacing w:before="120"/>
        <w:rPr>
          <w:rFonts w:ascii="Arial" w:hAnsi="Arial" w:cs="Arial"/>
          <w:sz w:val="20"/>
        </w:rPr>
      </w:pPr>
      <w:r w:rsidRPr="00CD3AE2">
        <w:rPr>
          <w:rFonts w:ascii="Arial" w:hAnsi="Arial" w:cs="Arial"/>
          <w:b/>
          <w:sz w:val="20"/>
          <w:lang w:val="en-US"/>
        </w:rPr>
        <w:t>II</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Kiến th</w:t>
      </w:r>
      <w:r w:rsidRPr="00CD3AE2">
        <w:rPr>
          <w:rFonts w:ascii="Arial" w:hAnsi="Arial" w:cs="Arial"/>
          <w:b/>
          <w:sz w:val="20"/>
          <w:lang w:val="en-US"/>
        </w:rPr>
        <w:t>ứ</w:t>
      </w:r>
      <w:r w:rsidR="00FD0C98" w:rsidRPr="00CD3AE2">
        <w:rPr>
          <w:rFonts w:ascii="Arial" w:hAnsi="Arial" w:cs="Arial"/>
          <w:b/>
          <w:sz w:val="20"/>
        </w:rPr>
        <w:t xml:space="preserve">c chuyên môn về </w:t>
      </w:r>
      <w:r w:rsidR="00785E0C" w:rsidRPr="00CD3AE2">
        <w:rPr>
          <w:rFonts w:ascii="Arial" w:hAnsi="Arial" w:cs="Arial"/>
          <w:b/>
          <w:sz w:val="20"/>
        </w:rPr>
        <w:t>môi giới</w:t>
      </w:r>
      <w:r w:rsidR="00FD0C98" w:rsidRPr="00CD3AE2">
        <w:rPr>
          <w:rFonts w:ascii="Arial" w:hAnsi="Arial" w:cs="Arial"/>
          <w:b/>
          <w:sz w:val="20"/>
        </w:rPr>
        <w:t xml:space="preserve"> bất động sản</w:t>
      </w:r>
      <w:r w:rsidR="00FD0C98" w:rsidRPr="00CD3AE2">
        <w:rPr>
          <w:rFonts w:ascii="Arial" w:hAnsi="Arial" w:cs="Arial"/>
          <w:sz w:val="20"/>
        </w:rPr>
        <w:t xml:space="preserve"> (tổng </w:t>
      </w:r>
      <w:r w:rsidR="00507F54" w:rsidRPr="00CD3AE2">
        <w:rPr>
          <w:rFonts w:ascii="Arial" w:hAnsi="Arial" w:cs="Arial"/>
          <w:sz w:val="20"/>
        </w:rPr>
        <w:t>thời</w:t>
      </w:r>
      <w:r w:rsidR="00FD0C98" w:rsidRPr="00CD3AE2">
        <w:rPr>
          <w:rFonts w:ascii="Arial" w:hAnsi="Arial" w:cs="Arial"/>
          <w:sz w:val="20"/>
        </w:rPr>
        <w:t xml:space="preserve"> lượng là 24 </w:t>
      </w:r>
      <w:r w:rsidR="0025598F" w:rsidRPr="00CD3AE2">
        <w:rPr>
          <w:rFonts w:ascii="Arial" w:hAnsi="Arial" w:cs="Arial"/>
          <w:sz w:val="20"/>
        </w:rPr>
        <w:t>tiết</w:t>
      </w:r>
      <w:r w:rsidR="00FD0C98" w:rsidRPr="00CD3AE2">
        <w:rPr>
          <w:rFonts w:ascii="Arial" w:hAnsi="Arial" w:cs="Arial"/>
          <w:sz w:val="20"/>
        </w:rPr>
        <w:t xml:space="preserve"> học), bao gồm các chuyên đề và nội dung sau đây:</w:t>
      </w:r>
    </w:p>
    <w:p w14:paraId="44BA8DBE" w14:textId="77777777" w:rsidR="00FD0C98" w:rsidRPr="00CD3AE2" w:rsidRDefault="001A0F86" w:rsidP="00347788">
      <w:pPr>
        <w:spacing w:before="120"/>
        <w:rPr>
          <w:rFonts w:ascii="Arial" w:hAnsi="Arial" w:cs="Arial"/>
          <w:sz w:val="20"/>
        </w:rPr>
      </w:pPr>
      <w:r w:rsidRPr="00CD3AE2">
        <w:rPr>
          <w:rFonts w:ascii="Arial" w:hAnsi="Arial" w:cs="Arial"/>
          <w:i/>
          <w:sz w:val="20"/>
          <w:lang w:val="en-US"/>
        </w:rPr>
        <w:t>1</w:t>
      </w:r>
      <w:r w:rsidR="00AE4EB6" w:rsidRPr="00CD3AE2">
        <w:rPr>
          <w:rFonts w:ascii="Arial" w:hAnsi="Arial" w:cs="Arial"/>
          <w:i/>
          <w:sz w:val="20"/>
          <w:lang w:val="en-US"/>
        </w:rPr>
        <w:t>.</w:t>
      </w:r>
      <w:r w:rsidR="00FD0C98" w:rsidRPr="00CD3AE2">
        <w:rPr>
          <w:rFonts w:ascii="Arial" w:hAnsi="Arial" w:cs="Arial"/>
          <w:i/>
          <w:sz w:val="20"/>
        </w:rPr>
        <w:t xml:space="preserve"> (Chuyên đề </w:t>
      </w:r>
      <w:r w:rsidR="00FB2EE7" w:rsidRPr="00CD3AE2">
        <w:rPr>
          <w:rFonts w:ascii="Arial" w:hAnsi="Arial" w:cs="Arial"/>
          <w:i/>
          <w:sz w:val="20"/>
          <w:lang w:val="en-US"/>
        </w:rPr>
        <w:t>1</w:t>
      </w:r>
      <w:r w:rsidR="00FD0C98" w:rsidRPr="00CD3AE2">
        <w:rPr>
          <w:rFonts w:ascii="Arial" w:hAnsi="Arial" w:cs="Arial"/>
          <w:i/>
          <w:sz w:val="20"/>
        </w:rPr>
        <w:t>): Tổng quan về dịch vụ môi giới bất động sản</w:t>
      </w:r>
      <w:r w:rsidR="00FD0C98" w:rsidRPr="00CD3AE2">
        <w:rPr>
          <w:rFonts w:ascii="Arial" w:hAnsi="Arial" w:cs="Arial"/>
          <w:sz w:val="20"/>
        </w:rPr>
        <w:t xml:space="preserve"> (8 </w:t>
      </w:r>
      <w:r w:rsidR="0025598F" w:rsidRPr="00CD3AE2">
        <w:rPr>
          <w:rFonts w:ascii="Arial" w:hAnsi="Arial" w:cs="Arial"/>
          <w:sz w:val="20"/>
        </w:rPr>
        <w:t>tiết</w:t>
      </w:r>
      <w:r w:rsidR="00FD0C98" w:rsidRPr="00CD3AE2">
        <w:rPr>
          <w:rFonts w:ascii="Arial" w:hAnsi="Arial" w:cs="Arial"/>
          <w:sz w:val="20"/>
        </w:rPr>
        <w:t>) gồm các nội dung chính như sau:</w:t>
      </w:r>
    </w:p>
    <w:p w14:paraId="43DC92AE" w14:textId="77777777" w:rsidR="00FD0C98" w:rsidRPr="00CD3AE2" w:rsidRDefault="00B154DA"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Giới thiệu về dịch vụ môi giới bất động sản;</w:t>
      </w:r>
    </w:p>
    <w:p w14:paraId="7FF4032F" w14:textId="77777777" w:rsidR="00FD0C98" w:rsidRPr="00CD3AE2" w:rsidRDefault="00525EFA"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Vai trò của môi giới bất động sản trong thị trường bất động sản;</w:t>
      </w:r>
    </w:p>
    <w:p w14:paraId="4F2B2A71" w14:textId="77777777" w:rsidR="00FD0C98" w:rsidRPr="00CD3AE2" w:rsidRDefault="00764A2C"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Nguyên tắc hoạt động môi giới bất động sản;</w:t>
      </w:r>
    </w:p>
    <w:p w14:paraId="4608215E" w14:textId="77777777" w:rsidR="00FD0C98" w:rsidRPr="00CD3AE2" w:rsidRDefault="002B16CF" w:rsidP="00347788">
      <w:pPr>
        <w:spacing w:before="120"/>
        <w:rPr>
          <w:rFonts w:ascii="Arial" w:hAnsi="Arial" w:cs="Arial"/>
          <w:sz w:val="20"/>
        </w:rPr>
      </w:pPr>
      <w:r w:rsidRPr="00CD3AE2">
        <w:rPr>
          <w:rFonts w:ascii="Arial" w:hAnsi="Arial" w:cs="Arial"/>
          <w:sz w:val="20"/>
          <w:lang w:val="en-US"/>
        </w:rPr>
        <w:t xml:space="preserve">d) </w:t>
      </w:r>
      <w:r w:rsidR="00976783" w:rsidRPr="00CD3AE2">
        <w:rPr>
          <w:rFonts w:ascii="Arial" w:hAnsi="Arial" w:cs="Arial"/>
          <w:sz w:val="20"/>
        </w:rPr>
        <w:t xml:space="preserve">Điều </w:t>
      </w:r>
      <w:r w:rsidR="00FD0C98" w:rsidRPr="00CD3AE2">
        <w:rPr>
          <w:rFonts w:ascii="Arial" w:hAnsi="Arial" w:cs="Arial"/>
          <w:sz w:val="20"/>
        </w:rPr>
        <w:t>kiện kinh doanh dịch vụ môi giới bất động sản và yêu cầu chuyên môn của nhà môi giới bất động sản;</w:t>
      </w:r>
    </w:p>
    <w:p w14:paraId="40F4F7B4" w14:textId="77777777" w:rsidR="00FD0C98" w:rsidRPr="00CD3AE2" w:rsidRDefault="00FD0C98" w:rsidP="00347788">
      <w:pPr>
        <w:spacing w:before="120"/>
        <w:rPr>
          <w:rFonts w:ascii="Arial" w:hAnsi="Arial" w:cs="Arial"/>
          <w:sz w:val="20"/>
        </w:rPr>
      </w:pPr>
      <w:r w:rsidRPr="00CD3AE2">
        <w:rPr>
          <w:rFonts w:ascii="Arial" w:hAnsi="Arial" w:cs="Arial"/>
          <w:sz w:val="20"/>
        </w:rPr>
        <w:t>đ) Những yếu tố ảnh hưởng đến sự phát triển nghề môi giới bất động sản;</w:t>
      </w:r>
    </w:p>
    <w:p w14:paraId="10CF8517" w14:textId="77777777" w:rsidR="00FD0C98" w:rsidRPr="00CD3AE2" w:rsidRDefault="00101ABD"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Kinh nghiệm của các nước về dịch vụ môi giới bất động sản;</w:t>
      </w:r>
    </w:p>
    <w:p w14:paraId="04318EE3" w14:textId="77777777" w:rsidR="00FD0C98" w:rsidRPr="00CD3AE2" w:rsidRDefault="00C04B36" w:rsidP="00347788">
      <w:pPr>
        <w:spacing w:before="120"/>
        <w:rPr>
          <w:rFonts w:ascii="Arial" w:hAnsi="Arial" w:cs="Arial"/>
          <w:sz w:val="20"/>
        </w:rPr>
      </w:pPr>
      <w:r w:rsidRPr="00CD3AE2">
        <w:rPr>
          <w:rFonts w:ascii="Arial" w:hAnsi="Arial" w:cs="Arial"/>
          <w:sz w:val="20"/>
          <w:lang w:val="en-US"/>
        </w:rPr>
        <w:t xml:space="preserve">g) </w:t>
      </w:r>
      <w:r w:rsidR="00FD0C98" w:rsidRPr="00CD3AE2">
        <w:rPr>
          <w:rFonts w:ascii="Arial" w:hAnsi="Arial" w:cs="Arial"/>
          <w:sz w:val="20"/>
        </w:rPr>
        <w:t>Đạo đức nghề nghiệp của nhà môi giới bất động sản</w:t>
      </w:r>
      <w:r w:rsidR="00AE4EB6" w:rsidRPr="00CD3AE2">
        <w:rPr>
          <w:rFonts w:ascii="Arial" w:hAnsi="Arial" w:cs="Arial"/>
          <w:sz w:val="20"/>
        </w:rPr>
        <w:t>.</w:t>
      </w:r>
    </w:p>
    <w:p w14:paraId="7C435189" w14:textId="77777777" w:rsidR="00FD0C98" w:rsidRPr="00CD3AE2" w:rsidRDefault="00DA4BB6" w:rsidP="00347788">
      <w:pPr>
        <w:spacing w:before="120"/>
        <w:rPr>
          <w:rFonts w:ascii="Arial" w:hAnsi="Arial" w:cs="Arial"/>
          <w:sz w:val="20"/>
        </w:rPr>
      </w:pPr>
      <w:r w:rsidRPr="00CD3AE2">
        <w:rPr>
          <w:rFonts w:ascii="Arial" w:hAnsi="Arial" w:cs="Arial"/>
          <w:i/>
          <w:sz w:val="20"/>
          <w:lang w:val="en-US"/>
        </w:rPr>
        <w:t>2</w:t>
      </w:r>
      <w:r w:rsidR="00AE4EB6" w:rsidRPr="00CD3AE2">
        <w:rPr>
          <w:rFonts w:ascii="Arial" w:hAnsi="Arial" w:cs="Arial"/>
          <w:i/>
          <w:sz w:val="20"/>
          <w:lang w:val="en-US"/>
        </w:rPr>
        <w:t>.</w:t>
      </w:r>
      <w:r w:rsidRPr="00CD3AE2">
        <w:rPr>
          <w:rFonts w:ascii="Arial" w:hAnsi="Arial" w:cs="Arial"/>
          <w:i/>
          <w:sz w:val="20"/>
          <w:lang w:val="en-US"/>
        </w:rPr>
        <w:t xml:space="preserve"> </w:t>
      </w:r>
      <w:r w:rsidR="00FD0C98" w:rsidRPr="00CD3AE2">
        <w:rPr>
          <w:rFonts w:ascii="Arial" w:hAnsi="Arial" w:cs="Arial"/>
          <w:i/>
          <w:sz w:val="20"/>
        </w:rPr>
        <w:t xml:space="preserve">(Chuyên đề 2): Quy </w:t>
      </w:r>
      <w:r w:rsidR="004915C3" w:rsidRPr="00CD3AE2">
        <w:rPr>
          <w:rFonts w:ascii="Arial" w:hAnsi="Arial" w:cs="Arial"/>
          <w:i/>
          <w:sz w:val="20"/>
          <w:lang w:val="en-US"/>
        </w:rPr>
        <w:t>tr</w:t>
      </w:r>
      <w:r w:rsidR="00FD0C98" w:rsidRPr="00CD3AE2">
        <w:rPr>
          <w:rFonts w:ascii="Arial" w:hAnsi="Arial" w:cs="Arial"/>
          <w:i/>
          <w:sz w:val="20"/>
        </w:rPr>
        <w:t>ình và kỹ năng môi giới bất động sản</w:t>
      </w:r>
      <w:r w:rsidR="00FD0C98" w:rsidRPr="00CD3AE2">
        <w:rPr>
          <w:rFonts w:ascii="Arial" w:hAnsi="Arial" w:cs="Arial"/>
          <w:sz w:val="20"/>
        </w:rPr>
        <w:t xml:space="preserve"> (16 </w:t>
      </w:r>
      <w:r w:rsidR="0025598F" w:rsidRPr="00CD3AE2">
        <w:rPr>
          <w:rFonts w:ascii="Arial" w:hAnsi="Arial" w:cs="Arial"/>
          <w:sz w:val="20"/>
        </w:rPr>
        <w:t>tiết</w:t>
      </w:r>
      <w:r w:rsidR="00FD0C98" w:rsidRPr="00CD3AE2">
        <w:rPr>
          <w:rFonts w:ascii="Arial" w:hAnsi="Arial" w:cs="Arial"/>
          <w:sz w:val="20"/>
        </w:rPr>
        <w:t>) gồm các nội dung chính như sau:</w:t>
      </w:r>
    </w:p>
    <w:p w14:paraId="3D9BE204" w14:textId="77777777" w:rsidR="00FD0C98" w:rsidRPr="00CD3AE2" w:rsidRDefault="00613DBA"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Thu thập thông tin về cung, cầu bất động sản;</w:t>
      </w:r>
    </w:p>
    <w:p w14:paraId="203A8700" w14:textId="77777777" w:rsidR="00FD0C98" w:rsidRPr="00CD3AE2" w:rsidRDefault="00EE5097"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Xác định đối tượng và các bên tham gia thương vụ môi giới bất động sản;</w:t>
      </w:r>
    </w:p>
    <w:p w14:paraId="0059D2C9" w14:textId="77777777" w:rsidR="00FD0C98" w:rsidRPr="00CD3AE2" w:rsidRDefault="001C0198"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Lập hồ sơ thương vụ môi giới;</w:t>
      </w:r>
    </w:p>
    <w:p w14:paraId="10F81CF3" w14:textId="77777777" w:rsidR="00FD0C98" w:rsidRPr="00CD3AE2" w:rsidRDefault="00B37B2C" w:rsidP="00347788">
      <w:pPr>
        <w:spacing w:before="120"/>
        <w:rPr>
          <w:rFonts w:ascii="Arial" w:hAnsi="Arial" w:cs="Arial"/>
          <w:sz w:val="20"/>
        </w:rPr>
      </w:pPr>
      <w:r w:rsidRPr="00CD3AE2">
        <w:rPr>
          <w:rFonts w:ascii="Arial" w:hAnsi="Arial" w:cs="Arial"/>
          <w:sz w:val="20"/>
          <w:lang w:val="en-US"/>
        </w:rPr>
        <w:t xml:space="preserve">d) </w:t>
      </w:r>
      <w:r w:rsidR="00FD0C98" w:rsidRPr="00CD3AE2">
        <w:rPr>
          <w:rFonts w:ascii="Arial" w:hAnsi="Arial" w:cs="Arial"/>
          <w:sz w:val="20"/>
        </w:rPr>
        <w:t>Thời hạn và những bước thực hiện thương vụ môi giới;</w:t>
      </w:r>
    </w:p>
    <w:p w14:paraId="197B4509" w14:textId="77777777" w:rsidR="00FD0C98" w:rsidRPr="00CD3AE2" w:rsidRDefault="00FD0C98" w:rsidP="00347788">
      <w:pPr>
        <w:spacing w:before="120"/>
        <w:rPr>
          <w:rFonts w:ascii="Arial" w:hAnsi="Arial" w:cs="Arial"/>
          <w:sz w:val="20"/>
        </w:rPr>
      </w:pPr>
      <w:r w:rsidRPr="00CD3AE2">
        <w:rPr>
          <w:rFonts w:ascii="Arial" w:hAnsi="Arial" w:cs="Arial"/>
          <w:sz w:val="20"/>
        </w:rPr>
        <w:t>đ) Marketing bất động sản;</w:t>
      </w:r>
    </w:p>
    <w:p w14:paraId="2914394D" w14:textId="77777777" w:rsidR="00FD0C98" w:rsidRPr="00CD3AE2" w:rsidRDefault="003046F8"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Kỹ năng giao tiếp và đàm phán trong giao dịch bất động sản;</w:t>
      </w:r>
    </w:p>
    <w:p w14:paraId="07E71281" w14:textId="77777777" w:rsidR="00FD0C98" w:rsidRPr="00CD3AE2" w:rsidRDefault="002E1769" w:rsidP="00347788">
      <w:pPr>
        <w:spacing w:before="120"/>
        <w:rPr>
          <w:rFonts w:ascii="Arial" w:hAnsi="Arial" w:cs="Arial"/>
          <w:sz w:val="20"/>
        </w:rPr>
      </w:pPr>
      <w:r w:rsidRPr="00CD3AE2">
        <w:rPr>
          <w:rFonts w:ascii="Arial" w:hAnsi="Arial" w:cs="Arial"/>
          <w:sz w:val="20"/>
          <w:lang w:val="en-US"/>
        </w:rPr>
        <w:t xml:space="preserve">g) </w:t>
      </w:r>
      <w:r w:rsidR="00FD0C98" w:rsidRPr="00CD3AE2">
        <w:rPr>
          <w:rFonts w:ascii="Arial" w:hAnsi="Arial" w:cs="Arial"/>
          <w:sz w:val="20"/>
        </w:rPr>
        <w:t>Tổ chức và quản lý văn phòng mô</w:t>
      </w:r>
      <w:r w:rsidR="005A29D7" w:rsidRPr="00CD3AE2">
        <w:rPr>
          <w:rFonts w:ascii="Arial" w:hAnsi="Arial" w:cs="Arial"/>
          <w:sz w:val="20"/>
          <w:lang w:val="en-US"/>
        </w:rPr>
        <w:t>i</w:t>
      </w:r>
      <w:r w:rsidR="00FD0C98" w:rsidRPr="00CD3AE2">
        <w:rPr>
          <w:rFonts w:ascii="Arial" w:hAnsi="Arial" w:cs="Arial"/>
          <w:sz w:val="20"/>
        </w:rPr>
        <w:t xml:space="preserve"> giới bất động sản;</w:t>
      </w:r>
    </w:p>
    <w:p w14:paraId="46BD8826" w14:textId="77777777" w:rsidR="00FD0C98" w:rsidRPr="00CD3AE2" w:rsidRDefault="002E1769" w:rsidP="00347788">
      <w:pPr>
        <w:spacing w:before="120"/>
        <w:rPr>
          <w:rFonts w:ascii="Arial" w:hAnsi="Arial" w:cs="Arial"/>
          <w:sz w:val="20"/>
        </w:rPr>
      </w:pPr>
      <w:r w:rsidRPr="00CD3AE2">
        <w:rPr>
          <w:rFonts w:ascii="Arial" w:hAnsi="Arial" w:cs="Arial"/>
          <w:sz w:val="20"/>
          <w:lang w:val="en-US"/>
        </w:rPr>
        <w:t xml:space="preserve">h) </w:t>
      </w:r>
      <w:r w:rsidR="00FD0C98" w:rsidRPr="00CD3AE2">
        <w:rPr>
          <w:rFonts w:ascii="Arial" w:hAnsi="Arial" w:cs="Arial"/>
          <w:sz w:val="20"/>
        </w:rPr>
        <w:t>Kỹ năng soạn thảo hợp đồng</w:t>
      </w:r>
      <w:r w:rsidR="00AE4EB6" w:rsidRPr="00CD3AE2">
        <w:rPr>
          <w:rFonts w:ascii="Arial" w:hAnsi="Arial" w:cs="Arial"/>
          <w:sz w:val="20"/>
        </w:rPr>
        <w:t>.</w:t>
      </w:r>
    </w:p>
    <w:p w14:paraId="701CF6DD" w14:textId="77777777" w:rsidR="00FD0C98" w:rsidRPr="00CD3AE2" w:rsidRDefault="006611D9" w:rsidP="00347788">
      <w:pPr>
        <w:spacing w:before="120"/>
        <w:rPr>
          <w:rFonts w:ascii="Arial" w:hAnsi="Arial" w:cs="Arial"/>
          <w:sz w:val="20"/>
        </w:rPr>
      </w:pPr>
      <w:r w:rsidRPr="00CD3AE2">
        <w:rPr>
          <w:rFonts w:ascii="Arial" w:hAnsi="Arial" w:cs="Arial"/>
          <w:b/>
          <w:sz w:val="20"/>
          <w:lang w:val="en-US"/>
        </w:rPr>
        <w:t>III</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Thực hành và kiểm tra cuối khóa</w:t>
      </w:r>
      <w:r w:rsidR="00FD0C98" w:rsidRPr="00CD3AE2">
        <w:rPr>
          <w:rFonts w:ascii="Arial" w:hAnsi="Arial" w:cs="Arial"/>
          <w:sz w:val="20"/>
        </w:rPr>
        <w:t xml:space="preserve"> (18 </w:t>
      </w:r>
      <w:r w:rsidR="0025598F" w:rsidRPr="00CD3AE2">
        <w:rPr>
          <w:rFonts w:ascii="Arial" w:hAnsi="Arial" w:cs="Arial"/>
          <w:sz w:val="20"/>
        </w:rPr>
        <w:t>tiết</w:t>
      </w:r>
      <w:r w:rsidR="00FD0C98" w:rsidRPr="00CD3AE2">
        <w:rPr>
          <w:rFonts w:ascii="Arial" w:hAnsi="Arial" w:cs="Arial"/>
          <w:sz w:val="20"/>
        </w:rPr>
        <w:t>):</w:t>
      </w:r>
    </w:p>
    <w:p w14:paraId="22376D0E" w14:textId="77777777" w:rsidR="00FD0C98" w:rsidRPr="00CD3AE2" w:rsidRDefault="00EE429D"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Thực hành (16 </w:t>
      </w:r>
      <w:r w:rsidR="0025598F" w:rsidRPr="00CD3AE2">
        <w:rPr>
          <w:rFonts w:ascii="Arial" w:hAnsi="Arial" w:cs="Arial"/>
          <w:sz w:val="20"/>
        </w:rPr>
        <w:t>tiết</w:t>
      </w:r>
      <w:r w:rsidR="00FD0C98" w:rsidRPr="00CD3AE2">
        <w:rPr>
          <w:rFonts w:ascii="Arial" w:hAnsi="Arial" w:cs="Arial"/>
          <w:sz w:val="20"/>
        </w:rPr>
        <w:t>): Nghiên cứu thực tế hoạt động môi giới bất động sản tại văn phòng môi giới bất động sản hoặc sàn giao dịch bất động sản và viết báo cáo thu hoạch</w:t>
      </w:r>
      <w:r w:rsidR="00AE4EB6" w:rsidRPr="00CD3AE2">
        <w:rPr>
          <w:rFonts w:ascii="Arial" w:hAnsi="Arial" w:cs="Arial"/>
          <w:sz w:val="20"/>
        </w:rPr>
        <w:t>.</w:t>
      </w:r>
    </w:p>
    <w:p w14:paraId="435F73CC" w14:textId="77777777" w:rsidR="00FD0C98" w:rsidRPr="00CD3AE2" w:rsidRDefault="009E62D6"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Kiểm tra cuối khóa bao gồm nội dung phần kiến thức cơ sở và phần kiến thức chuyên môn:</w:t>
      </w:r>
    </w:p>
    <w:p w14:paraId="3FEA3E6A"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F26F71" w:rsidRPr="00CD3AE2">
        <w:rPr>
          <w:rFonts w:ascii="Arial" w:hAnsi="Arial" w:cs="Arial"/>
          <w:sz w:val="20"/>
          <w:lang w:val="en-US"/>
        </w:rPr>
        <w:t xml:space="preserve"> </w:t>
      </w:r>
      <w:r w:rsidRPr="00CD3AE2">
        <w:rPr>
          <w:rFonts w:ascii="Arial" w:hAnsi="Arial" w:cs="Arial"/>
          <w:sz w:val="20"/>
        </w:rPr>
        <w:t>Thời gian kiểm tra: 120 phút</w:t>
      </w:r>
    </w:p>
    <w:p w14:paraId="1869322A"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F26F71" w:rsidRPr="00CD3AE2">
        <w:rPr>
          <w:rFonts w:ascii="Arial" w:hAnsi="Arial" w:cs="Arial"/>
          <w:sz w:val="20"/>
          <w:lang w:val="en-US"/>
        </w:rPr>
        <w:t xml:space="preserve"> </w:t>
      </w:r>
      <w:r w:rsidRPr="00CD3AE2">
        <w:rPr>
          <w:rFonts w:ascii="Arial" w:hAnsi="Arial" w:cs="Arial"/>
          <w:sz w:val="20"/>
        </w:rPr>
        <w:t>Hình thức kiểm tra: Bài luận, trắc nghiệm hoặc kết hợp</w:t>
      </w:r>
      <w:r w:rsidR="00AE4EB6" w:rsidRPr="00CD3AE2">
        <w:rPr>
          <w:rFonts w:ascii="Arial" w:hAnsi="Arial" w:cs="Arial"/>
          <w:sz w:val="20"/>
        </w:rPr>
        <w:t>.</w:t>
      </w:r>
    </w:p>
    <w:p w14:paraId="16B63DF1" w14:textId="77777777" w:rsidR="00FD0C98" w:rsidRPr="00CD3AE2" w:rsidRDefault="00FD0C98" w:rsidP="00347788">
      <w:pPr>
        <w:spacing w:before="120"/>
        <w:rPr>
          <w:rFonts w:ascii="Arial" w:hAnsi="Arial" w:cs="Arial"/>
          <w:b/>
          <w:sz w:val="16"/>
        </w:rPr>
      </w:pPr>
      <w:r w:rsidRPr="00CD3AE2">
        <w:rPr>
          <w:rFonts w:ascii="Arial" w:hAnsi="Arial" w:cs="Arial"/>
          <w:b/>
          <w:sz w:val="20"/>
        </w:rPr>
        <w:t>Phần 2</w:t>
      </w:r>
      <w:r w:rsidR="00AE4EB6" w:rsidRPr="00CD3AE2">
        <w:rPr>
          <w:rFonts w:ascii="Arial" w:hAnsi="Arial" w:cs="Arial"/>
          <w:b/>
          <w:sz w:val="20"/>
        </w:rPr>
        <w:t>.</w:t>
      </w:r>
      <w:r w:rsidR="00ED719E" w:rsidRPr="00CD3AE2">
        <w:rPr>
          <w:rFonts w:ascii="Arial" w:hAnsi="Arial" w:cs="Arial"/>
          <w:b/>
          <w:sz w:val="20"/>
          <w:lang w:val="en-US"/>
        </w:rPr>
        <w:t xml:space="preserve"> </w:t>
      </w:r>
      <w:r w:rsidR="00430711" w:rsidRPr="00CD3AE2">
        <w:rPr>
          <w:rFonts w:ascii="Arial" w:hAnsi="Arial" w:cs="Arial"/>
          <w:b/>
          <w:sz w:val="20"/>
        </w:rPr>
        <w:t>CHƯƠNG TRÌNH KHUNG ĐÀO TẠO, B</w:t>
      </w:r>
      <w:r w:rsidR="00E22A91" w:rsidRPr="00CD3AE2">
        <w:rPr>
          <w:rFonts w:ascii="Arial" w:hAnsi="Arial" w:cs="Arial"/>
          <w:b/>
          <w:sz w:val="20"/>
          <w:lang w:val="en-US"/>
        </w:rPr>
        <w:t>Ồ</w:t>
      </w:r>
      <w:r w:rsidR="00430711" w:rsidRPr="00CD3AE2">
        <w:rPr>
          <w:rFonts w:ascii="Arial" w:hAnsi="Arial" w:cs="Arial"/>
          <w:b/>
          <w:sz w:val="20"/>
        </w:rPr>
        <w:t>I DƯỠ</w:t>
      </w:r>
      <w:r w:rsidR="00C808A8" w:rsidRPr="00CD3AE2">
        <w:rPr>
          <w:rFonts w:ascii="Arial" w:hAnsi="Arial" w:cs="Arial"/>
          <w:b/>
          <w:sz w:val="20"/>
        </w:rPr>
        <w:t>NG KI</w:t>
      </w:r>
      <w:r w:rsidR="00C808A8" w:rsidRPr="00CD3AE2">
        <w:rPr>
          <w:rFonts w:ascii="Arial" w:hAnsi="Arial" w:cs="Arial"/>
          <w:b/>
          <w:sz w:val="20"/>
          <w:lang w:val="en-US"/>
        </w:rPr>
        <w:t>Ế</w:t>
      </w:r>
      <w:r w:rsidR="00430711" w:rsidRPr="00CD3AE2">
        <w:rPr>
          <w:rFonts w:ascii="Arial" w:hAnsi="Arial" w:cs="Arial"/>
          <w:b/>
          <w:sz w:val="20"/>
        </w:rPr>
        <w:t>N THỨ</w:t>
      </w:r>
      <w:r w:rsidR="00E22A91" w:rsidRPr="00CD3AE2">
        <w:rPr>
          <w:rFonts w:ascii="Arial" w:hAnsi="Arial" w:cs="Arial"/>
          <w:b/>
          <w:sz w:val="20"/>
        </w:rPr>
        <w:t xml:space="preserve">C </w:t>
      </w:r>
      <w:r w:rsidR="00976783" w:rsidRPr="00CD3AE2">
        <w:rPr>
          <w:rFonts w:ascii="Arial" w:hAnsi="Arial" w:cs="Arial"/>
          <w:b/>
          <w:sz w:val="20"/>
        </w:rPr>
        <w:t xml:space="preserve">ĐIỀU </w:t>
      </w:r>
      <w:r w:rsidR="00430711" w:rsidRPr="00CD3AE2">
        <w:rPr>
          <w:rFonts w:ascii="Arial" w:hAnsi="Arial" w:cs="Arial"/>
          <w:b/>
          <w:sz w:val="20"/>
        </w:rPr>
        <w:t>HÀNH SÀN GIAO DỊCH B</w:t>
      </w:r>
      <w:r w:rsidR="00C808A8" w:rsidRPr="00CD3AE2">
        <w:rPr>
          <w:rFonts w:ascii="Arial" w:hAnsi="Arial" w:cs="Arial"/>
          <w:b/>
          <w:sz w:val="20"/>
          <w:lang w:val="en-US"/>
        </w:rPr>
        <w:t>Ấ</w:t>
      </w:r>
      <w:r w:rsidR="00430711" w:rsidRPr="00CD3AE2">
        <w:rPr>
          <w:rFonts w:ascii="Arial" w:hAnsi="Arial" w:cs="Arial"/>
          <w:b/>
          <w:sz w:val="20"/>
        </w:rPr>
        <w:t>T ĐỘNG SẢN</w:t>
      </w:r>
    </w:p>
    <w:p w14:paraId="6873015E" w14:textId="77777777" w:rsidR="00FD0C98" w:rsidRPr="00CD3AE2" w:rsidRDefault="00FD0C98" w:rsidP="00347788">
      <w:pPr>
        <w:spacing w:before="120"/>
        <w:jc w:val="center"/>
        <w:rPr>
          <w:rFonts w:ascii="Arial" w:hAnsi="Arial" w:cs="Arial"/>
          <w:i/>
          <w:sz w:val="20"/>
        </w:rPr>
      </w:pPr>
      <w:r w:rsidRPr="00CD3AE2">
        <w:rPr>
          <w:rFonts w:ascii="Arial" w:hAnsi="Arial" w:cs="Arial"/>
          <w:i/>
          <w:sz w:val="20"/>
        </w:rPr>
        <w:t>(Chương trình khung đào tạo</w:t>
      </w:r>
      <w:r w:rsidR="00195497" w:rsidRPr="00CD3AE2">
        <w:rPr>
          <w:rFonts w:ascii="Arial" w:hAnsi="Arial" w:cs="Arial"/>
          <w:i/>
          <w:sz w:val="20"/>
          <w:lang w:val="en-US"/>
        </w:rPr>
        <w:t>,</w:t>
      </w:r>
      <w:r w:rsidR="00AE5AE5" w:rsidRPr="00CD3AE2">
        <w:rPr>
          <w:rFonts w:ascii="Arial" w:hAnsi="Arial" w:cs="Arial"/>
          <w:i/>
          <w:sz w:val="20"/>
          <w:lang w:val="en-US"/>
        </w:rPr>
        <w:t xml:space="preserve"> bồi dưỡng</w:t>
      </w:r>
      <w:r w:rsidRPr="00CD3AE2">
        <w:rPr>
          <w:rFonts w:ascii="Arial" w:hAnsi="Arial" w:cs="Arial"/>
          <w:i/>
          <w:sz w:val="20"/>
        </w:rPr>
        <w:t xml:space="preserve"> ki</w:t>
      </w:r>
      <w:r w:rsidR="00AE5AE5" w:rsidRPr="00CD3AE2">
        <w:rPr>
          <w:rFonts w:ascii="Arial" w:hAnsi="Arial" w:cs="Arial"/>
          <w:i/>
          <w:sz w:val="20"/>
          <w:lang w:val="en-US"/>
        </w:rPr>
        <w:t>ế</w:t>
      </w:r>
      <w:r w:rsidRPr="00CD3AE2">
        <w:rPr>
          <w:rFonts w:ascii="Arial" w:hAnsi="Arial" w:cs="Arial"/>
          <w:i/>
          <w:sz w:val="20"/>
        </w:rPr>
        <w:t xml:space="preserve">n thức </w:t>
      </w:r>
      <w:r w:rsidR="00976783" w:rsidRPr="00CD3AE2">
        <w:rPr>
          <w:rFonts w:ascii="Arial" w:hAnsi="Arial" w:cs="Arial"/>
          <w:i/>
          <w:sz w:val="20"/>
        </w:rPr>
        <w:t xml:space="preserve">điều </w:t>
      </w:r>
      <w:r w:rsidRPr="00CD3AE2">
        <w:rPr>
          <w:rFonts w:ascii="Arial" w:hAnsi="Arial" w:cs="Arial"/>
          <w:i/>
          <w:sz w:val="20"/>
        </w:rPr>
        <w:t>hành sàn giao dị</w:t>
      </w:r>
      <w:r w:rsidR="00195497" w:rsidRPr="00CD3AE2">
        <w:rPr>
          <w:rFonts w:ascii="Arial" w:hAnsi="Arial" w:cs="Arial"/>
          <w:i/>
          <w:sz w:val="20"/>
        </w:rPr>
        <w:t>ch b</w:t>
      </w:r>
      <w:r w:rsidR="00195497" w:rsidRPr="00CD3AE2">
        <w:rPr>
          <w:rFonts w:ascii="Arial" w:hAnsi="Arial" w:cs="Arial"/>
          <w:i/>
          <w:sz w:val="20"/>
          <w:lang w:val="en-US"/>
        </w:rPr>
        <w:t>ấ</w:t>
      </w:r>
      <w:r w:rsidRPr="00CD3AE2">
        <w:rPr>
          <w:rFonts w:ascii="Arial" w:hAnsi="Arial" w:cs="Arial"/>
          <w:i/>
          <w:sz w:val="20"/>
        </w:rPr>
        <w:t>t động sản bao gồm 3 phần: Kiến thức cơ sở, kiến thức chuyên môn và thực hành, kiểm</w:t>
      </w:r>
      <w:r w:rsidR="00195497" w:rsidRPr="00CD3AE2">
        <w:rPr>
          <w:rFonts w:ascii="Arial" w:hAnsi="Arial" w:cs="Arial"/>
          <w:i/>
          <w:sz w:val="20"/>
          <w:lang w:val="en-US"/>
        </w:rPr>
        <w:t xml:space="preserve"> </w:t>
      </w:r>
      <w:r w:rsidRPr="00CD3AE2">
        <w:rPr>
          <w:rFonts w:ascii="Arial" w:hAnsi="Arial" w:cs="Arial"/>
          <w:i/>
          <w:sz w:val="20"/>
        </w:rPr>
        <w:t>tra cuối khóa)</w:t>
      </w:r>
    </w:p>
    <w:p w14:paraId="1F08638B" w14:textId="77777777" w:rsidR="00FD0C98" w:rsidRPr="00CD3AE2" w:rsidRDefault="00B30074" w:rsidP="00347788">
      <w:pPr>
        <w:spacing w:before="120"/>
        <w:rPr>
          <w:rFonts w:ascii="Arial" w:hAnsi="Arial" w:cs="Arial"/>
          <w:sz w:val="20"/>
        </w:rPr>
      </w:pPr>
      <w:r w:rsidRPr="00CD3AE2">
        <w:rPr>
          <w:rFonts w:ascii="Arial" w:hAnsi="Arial" w:cs="Arial"/>
          <w:b/>
          <w:sz w:val="20"/>
          <w:lang w:val="en-US"/>
        </w:rPr>
        <w:t>I</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Kiến th</w:t>
      </w:r>
      <w:r w:rsidRPr="00CD3AE2">
        <w:rPr>
          <w:rFonts w:ascii="Arial" w:hAnsi="Arial" w:cs="Arial"/>
          <w:b/>
          <w:sz w:val="20"/>
          <w:lang w:val="en-US"/>
        </w:rPr>
        <w:t>ứ</w:t>
      </w:r>
      <w:r w:rsidR="00FD0C98" w:rsidRPr="00CD3AE2">
        <w:rPr>
          <w:rFonts w:ascii="Arial" w:hAnsi="Arial" w:cs="Arial"/>
          <w:b/>
          <w:sz w:val="20"/>
        </w:rPr>
        <w:t>c cơ s</w:t>
      </w:r>
      <w:r w:rsidRPr="00CD3AE2">
        <w:rPr>
          <w:rFonts w:ascii="Arial" w:hAnsi="Arial" w:cs="Arial"/>
          <w:b/>
          <w:sz w:val="20"/>
          <w:lang w:val="en-US"/>
        </w:rPr>
        <w:t>ở</w:t>
      </w:r>
      <w:r w:rsidR="00FD0C98" w:rsidRPr="00CD3AE2">
        <w:rPr>
          <w:rFonts w:ascii="Arial" w:hAnsi="Arial" w:cs="Arial"/>
          <w:b/>
          <w:sz w:val="20"/>
        </w:rPr>
        <w:t>:</w:t>
      </w:r>
      <w:r w:rsidR="00FD0C98" w:rsidRPr="00CD3AE2">
        <w:rPr>
          <w:rFonts w:ascii="Arial" w:hAnsi="Arial" w:cs="Arial"/>
          <w:sz w:val="20"/>
        </w:rPr>
        <w:t xml:space="preserve"> Tổng thời </w:t>
      </w:r>
      <w:r w:rsidR="00F81417" w:rsidRPr="00CD3AE2">
        <w:rPr>
          <w:rFonts w:ascii="Arial" w:hAnsi="Arial" w:cs="Arial"/>
          <w:sz w:val="20"/>
          <w:lang w:val="en-US"/>
        </w:rPr>
        <w:t>l</w:t>
      </w:r>
      <w:r w:rsidR="00FD0C98" w:rsidRPr="00CD3AE2">
        <w:rPr>
          <w:rFonts w:ascii="Arial" w:hAnsi="Arial" w:cs="Arial"/>
          <w:sz w:val="20"/>
        </w:rPr>
        <w:t>ượ</w:t>
      </w:r>
      <w:r w:rsidR="00F81417" w:rsidRPr="00CD3AE2">
        <w:rPr>
          <w:rFonts w:ascii="Arial" w:hAnsi="Arial" w:cs="Arial"/>
          <w:sz w:val="20"/>
        </w:rPr>
        <w:t xml:space="preserve">ng </w:t>
      </w:r>
      <w:r w:rsidR="0025598F" w:rsidRPr="00CD3AE2">
        <w:rPr>
          <w:rFonts w:ascii="Arial" w:hAnsi="Arial" w:cs="Arial"/>
          <w:sz w:val="20"/>
        </w:rPr>
        <w:t>tiết</w:t>
      </w:r>
      <w:r w:rsidR="00FD0C98" w:rsidRPr="00CD3AE2">
        <w:rPr>
          <w:rFonts w:ascii="Arial" w:hAnsi="Arial" w:cs="Arial"/>
          <w:sz w:val="20"/>
        </w:rPr>
        <w:t xml:space="preserve"> học, các chuyên đề và nội dung chính của từng chuyên đề thực hiện như quy định tại </w:t>
      </w:r>
      <w:r w:rsidR="00976783" w:rsidRPr="00CD3AE2">
        <w:rPr>
          <w:rFonts w:ascii="Arial" w:hAnsi="Arial" w:cs="Arial"/>
          <w:sz w:val="20"/>
        </w:rPr>
        <w:t>mục</w:t>
      </w:r>
      <w:r w:rsidR="00FD0C98" w:rsidRPr="00CD3AE2">
        <w:rPr>
          <w:rFonts w:ascii="Arial" w:hAnsi="Arial" w:cs="Arial"/>
          <w:sz w:val="20"/>
        </w:rPr>
        <w:t xml:space="preserve"> I Phần I của Phụ lục </w:t>
      </w:r>
      <w:r w:rsidR="00AE4EB6" w:rsidRPr="00CD3AE2">
        <w:rPr>
          <w:rFonts w:ascii="Arial" w:hAnsi="Arial" w:cs="Arial"/>
          <w:sz w:val="20"/>
        </w:rPr>
        <w:t>này.</w:t>
      </w:r>
    </w:p>
    <w:p w14:paraId="1FDF90A8" w14:textId="77777777" w:rsidR="00FD0C98" w:rsidRPr="00CD3AE2" w:rsidRDefault="009E6FC3" w:rsidP="00347788">
      <w:pPr>
        <w:spacing w:before="120"/>
        <w:rPr>
          <w:rFonts w:ascii="Arial" w:hAnsi="Arial" w:cs="Arial"/>
          <w:sz w:val="20"/>
        </w:rPr>
      </w:pPr>
      <w:r w:rsidRPr="00CD3AE2">
        <w:rPr>
          <w:rFonts w:ascii="Arial" w:hAnsi="Arial" w:cs="Arial"/>
          <w:b/>
          <w:sz w:val="20"/>
          <w:lang w:val="en-US"/>
        </w:rPr>
        <w:t>II</w:t>
      </w:r>
      <w:r w:rsidR="00AE4EB6" w:rsidRPr="00CD3AE2">
        <w:rPr>
          <w:rFonts w:ascii="Arial" w:hAnsi="Arial" w:cs="Arial"/>
          <w:b/>
          <w:sz w:val="20"/>
        </w:rPr>
        <w:t>.</w:t>
      </w:r>
      <w:r w:rsidR="00FD0C98" w:rsidRPr="00CD3AE2">
        <w:rPr>
          <w:rFonts w:ascii="Arial" w:hAnsi="Arial" w:cs="Arial"/>
          <w:b/>
          <w:sz w:val="20"/>
        </w:rPr>
        <w:t xml:space="preserve"> Kiến thức chuyên môn về </w:t>
      </w:r>
      <w:r w:rsidR="00976783" w:rsidRPr="00CD3AE2">
        <w:rPr>
          <w:rFonts w:ascii="Arial" w:hAnsi="Arial" w:cs="Arial"/>
          <w:b/>
          <w:sz w:val="20"/>
        </w:rPr>
        <w:t xml:space="preserve">điều </w:t>
      </w:r>
      <w:r w:rsidR="00FD0C98" w:rsidRPr="00CD3AE2">
        <w:rPr>
          <w:rFonts w:ascii="Arial" w:hAnsi="Arial" w:cs="Arial"/>
          <w:b/>
          <w:sz w:val="20"/>
        </w:rPr>
        <w:t>hành sàn giao dịch bất động sản</w:t>
      </w:r>
      <w:r w:rsidR="00FD0C98" w:rsidRPr="00CD3AE2">
        <w:rPr>
          <w:rFonts w:ascii="Arial" w:hAnsi="Arial" w:cs="Arial"/>
          <w:sz w:val="20"/>
        </w:rPr>
        <w:t xml:space="preserve"> (tổng thời lượng là 24 </w:t>
      </w:r>
      <w:r w:rsidR="0025598F" w:rsidRPr="00CD3AE2">
        <w:rPr>
          <w:rFonts w:ascii="Arial" w:hAnsi="Arial" w:cs="Arial"/>
          <w:sz w:val="20"/>
        </w:rPr>
        <w:t>tiết</w:t>
      </w:r>
      <w:r w:rsidR="00FD0C98" w:rsidRPr="00CD3AE2">
        <w:rPr>
          <w:rFonts w:ascii="Arial" w:hAnsi="Arial" w:cs="Arial"/>
          <w:sz w:val="20"/>
        </w:rPr>
        <w:t xml:space="preserve"> học) bao gồm các chuyên đề và nộ</w:t>
      </w:r>
      <w:r w:rsidR="00344F4C" w:rsidRPr="00CD3AE2">
        <w:rPr>
          <w:rFonts w:ascii="Arial" w:hAnsi="Arial" w:cs="Arial"/>
          <w:sz w:val="20"/>
          <w:lang w:val="en-US"/>
        </w:rPr>
        <w:t>i</w:t>
      </w:r>
      <w:r w:rsidR="00FD0C98" w:rsidRPr="00CD3AE2">
        <w:rPr>
          <w:rFonts w:ascii="Arial" w:hAnsi="Arial" w:cs="Arial"/>
          <w:sz w:val="20"/>
        </w:rPr>
        <w:t xml:space="preserve"> dung sau đây:</w:t>
      </w:r>
    </w:p>
    <w:p w14:paraId="5EBD499B" w14:textId="77777777" w:rsidR="00FD0C98" w:rsidRPr="00CD3AE2" w:rsidRDefault="006F59CE" w:rsidP="00347788">
      <w:pPr>
        <w:spacing w:before="120"/>
        <w:rPr>
          <w:rFonts w:ascii="Arial" w:hAnsi="Arial" w:cs="Arial"/>
          <w:sz w:val="20"/>
        </w:rPr>
      </w:pPr>
      <w:r w:rsidRPr="00CD3AE2">
        <w:rPr>
          <w:rFonts w:ascii="Arial" w:hAnsi="Arial" w:cs="Arial"/>
          <w:i/>
          <w:sz w:val="20"/>
          <w:lang w:val="en-US"/>
        </w:rPr>
        <w:t>1</w:t>
      </w:r>
      <w:r w:rsidR="00AE4EB6" w:rsidRPr="00CD3AE2">
        <w:rPr>
          <w:rFonts w:ascii="Arial" w:hAnsi="Arial" w:cs="Arial"/>
          <w:i/>
          <w:sz w:val="20"/>
        </w:rPr>
        <w:t>.</w:t>
      </w:r>
      <w:r w:rsidR="00FD0C98" w:rsidRPr="00CD3AE2">
        <w:rPr>
          <w:rFonts w:ascii="Arial" w:hAnsi="Arial" w:cs="Arial"/>
          <w:i/>
          <w:sz w:val="20"/>
        </w:rPr>
        <w:t xml:space="preserve"> (Ch</w:t>
      </w:r>
      <w:r w:rsidRPr="00CD3AE2">
        <w:rPr>
          <w:rFonts w:ascii="Arial" w:hAnsi="Arial" w:cs="Arial"/>
          <w:i/>
          <w:sz w:val="20"/>
          <w:lang w:val="en-US"/>
        </w:rPr>
        <w:t>u</w:t>
      </w:r>
      <w:r w:rsidR="00FD0C98" w:rsidRPr="00CD3AE2">
        <w:rPr>
          <w:rFonts w:ascii="Arial" w:hAnsi="Arial" w:cs="Arial"/>
          <w:i/>
          <w:sz w:val="20"/>
        </w:rPr>
        <w:t xml:space="preserve">yên đề </w:t>
      </w:r>
      <w:r w:rsidRPr="00CD3AE2">
        <w:rPr>
          <w:rFonts w:ascii="Arial" w:hAnsi="Arial" w:cs="Arial"/>
          <w:i/>
          <w:sz w:val="20"/>
          <w:lang w:val="en-US"/>
        </w:rPr>
        <w:t>1</w:t>
      </w:r>
      <w:r w:rsidR="00FD0C98" w:rsidRPr="00CD3AE2">
        <w:rPr>
          <w:rFonts w:ascii="Arial" w:hAnsi="Arial" w:cs="Arial"/>
          <w:i/>
          <w:sz w:val="20"/>
        </w:rPr>
        <w:t>): T</w:t>
      </w:r>
      <w:r w:rsidRPr="00CD3AE2">
        <w:rPr>
          <w:rFonts w:ascii="Arial" w:hAnsi="Arial" w:cs="Arial"/>
          <w:i/>
          <w:sz w:val="20"/>
          <w:lang w:val="en-US"/>
        </w:rPr>
        <w:t>ổ</w:t>
      </w:r>
      <w:r w:rsidR="00FD0C98" w:rsidRPr="00CD3AE2">
        <w:rPr>
          <w:rFonts w:ascii="Arial" w:hAnsi="Arial" w:cs="Arial"/>
          <w:i/>
          <w:sz w:val="20"/>
        </w:rPr>
        <w:t xml:space="preserve"> chức </w:t>
      </w:r>
      <w:r w:rsidR="00976783" w:rsidRPr="00CD3AE2">
        <w:rPr>
          <w:rFonts w:ascii="Arial" w:hAnsi="Arial" w:cs="Arial"/>
          <w:i/>
          <w:sz w:val="20"/>
        </w:rPr>
        <w:t xml:space="preserve">điều </w:t>
      </w:r>
      <w:r w:rsidR="00FD0C98" w:rsidRPr="00CD3AE2">
        <w:rPr>
          <w:rFonts w:ascii="Arial" w:hAnsi="Arial" w:cs="Arial"/>
          <w:i/>
          <w:sz w:val="20"/>
        </w:rPr>
        <w:t xml:space="preserve">hành sàn giao dịch bất động sản (8 </w:t>
      </w:r>
      <w:r w:rsidR="0025598F" w:rsidRPr="00CD3AE2">
        <w:rPr>
          <w:rFonts w:ascii="Arial" w:hAnsi="Arial" w:cs="Arial"/>
          <w:i/>
          <w:sz w:val="20"/>
        </w:rPr>
        <w:t>tiết</w:t>
      </w:r>
      <w:r w:rsidR="00FD0C98" w:rsidRPr="00CD3AE2">
        <w:rPr>
          <w:rFonts w:ascii="Arial" w:hAnsi="Arial" w:cs="Arial"/>
          <w:i/>
          <w:sz w:val="20"/>
        </w:rPr>
        <w:t>),</w:t>
      </w:r>
      <w:r w:rsidR="00FD0C98" w:rsidRPr="00CD3AE2">
        <w:rPr>
          <w:rFonts w:ascii="Arial" w:hAnsi="Arial" w:cs="Arial"/>
          <w:sz w:val="20"/>
        </w:rPr>
        <w:t xml:space="preserve"> bao gồm các nội dung chính như sau:</w:t>
      </w:r>
    </w:p>
    <w:p w14:paraId="1EBDB194" w14:textId="77777777" w:rsidR="00FD0C98" w:rsidRPr="00CD3AE2" w:rsidRDefault="00C338B4"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Giới thiệu về sàn giao dịch bất động sản;</w:t>
      </w:r>
    </w:p>
    <w:p w14:paraId="6E522E50" w14:textId="77777777" w:rsidR="00FD0C98" w:rsidRPr="00CD3AE2" w:rsidRDefault="00C338B4"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Vai trò của sàn giao dịch bất động sản trong thị trường bất động sản;</w:t>
      </w:r>
    </w:p>
    <w:p w14:paraId="61C7B210" w14:textId="77777777" w:rsidR="00FD0C98" w:rsidRPr="00CD3AE2" w:rsidRDefault="009A0EBA" w:rsidP="00347788">
      <w:pPr>
        <w:spacing w:before="120"/>
        <w:rPr>
          <w:rFonts w:ascii="Arial" w:hAnsi="Arial" w:cs="Arial"/>
          <w:sz w:val="20"/>
        </w:rPr>
      </w:pPr>
      <w:r w:rsidRPr="00CD3AE2">
        <w:rPr>
          <w:rFonts w:ascii="Arial" w:hAnsi="Arial" w:cs="Arial"/>
          <w:sz w:val="20"/>
          <w:lang w:val="en-US"/>
        </w:rPr>
        <w:t xml:space="preserve">c) </w:t>
      </w:r>
      <w:r w:rsidR="00FD0C98" w:rsidRPr="00CD3AE2">
        <w:rPr>
          <w:rFonts w:ascii="Arial" w:hAnsi="Arial" w:cs="Arial"/>
          <w:sz w:val="20"/>
        </w:rPr>
        <w:t>Nguyên tắc tổ chức và hoạt động của sàn giao dịch bất động sản;</w:t>
      </w:r>
    </w:p>
    <w:p w14:paraId="45070B85" w14:textId="77777777" w:rsidR="00FD0C98" w:rsidRPr="00CD3AE2" w:rsidRDefault="00EB1A44" w:rsidP="00347788">
      <w:pPr>
        <w:spacing w:before="120"/>
        <w:rPr>
          <w:rFonts w:ascii="Arial" w:hAnsi="Arial" w:cs="Arial"/>
          <w:sz w:val="20"/>
        </w:rPr>
      </w:pPr>
      <w:r w:rsidRPr="00CD3AE2">
        <w:rPr>
          <w:rFonts w:ascii="Arial" w:hAnsi="Arial" w:cs="Arial"/>
          <w:sz w:val="20"/>
          <w:lang w:val="en-US"/>
        </w:rPr>
        <w:t xml:space="preserve">d) </w:t>
      </w:r>
      <w:r w:rsidR="00976783" w:rsidRPr="00CD3AE2">
        <w:rPr>
          <w:rFonts w:ascii="Arial" w:hAnsi="Arial" w:cs="Arial"/>
          <w:sz w:val="20"/>
        </w:rPr>
        <w:t xml:space="preserve">Điều </w:t>
      </w:r>
      <w:r w:rsidR="00FD0C98" w:rsidRPr="00CD3AE2">
        <w:rPr>
          <w:rFonts w:ascii="Arial" w:hAnsi="Arial" w:cs="Arial"/>
          <w:sz w:val="20"/>
        </w:rPr>
        <w:t>kiện thành lập sàn giao dịch bất động sản;</w:t>
      </w:r>
    </w:p>
    <w:p w14:paraId="3A51C2E3" w14:textId="77777777" w:rsidR="00FD0C98" w:rsidRPr="00CD3AE2" w:rsidRDefault="00FD0C98" w:rsidP="00347788">
      <w:pPr>
        <w:spacing w:before="120"/>
        <w:rPr>
          <w:rFonts w:ascii="Arial" w:hAnsi="Arial" w:cs="Arial"/>
          <w:sz w:val="20"/>
        </w:rPr>
      </w:pPr>
      <w:r w:rsidRPr="00CD3AE2">
        <w:rPr>
          <w:rFonts w:ascii="Arial" w:hAnsi="Arial" w:cs="Arial"/>
          <w:sz w:val="20"/>
        </w:rPr>
        <w:t>đ) Quy chế hoạt động của sàn giao dịch bất động sản;</w:t>
      </w:r>
    </w:p>
    <w:p w14:paraId="6DAE4292" w14:textId="77777777" w:rsidR="00FD0C98" w:rsidRPr="00CD3AE2" w:rsidRDefault="00EB1A44" w:rsidP="00347788">
      <w:pPr>
        <w:spacing w:before="120"/>
        <w:rPr>
          <w:rFonts w:ascii="Arial" w:hAnsi="Arial" w:cs="Arial"/>
          <w:sz w:val="20"/>
        </w:rPr>
      </w:pPr>
      <w:r w:rsidRPr="00CD3AE2">
        <w:rPr>
          <w:rFonts w:ascii="Arial" w:hAnsi="Arial" w:cs="Arial"/>
          <w:sz w:val="20"/>
          <w:lang w:val="en-US"/>
        </w:rPr>
        <w:t xml:space="preserve">e) </w:t>
      </w:r>
      <w:r w:rsidR="00976783" w:rsidRPr="00CD3AE2">
        <w:rPr>
          <w:rFonts w:ascii="Arial" w:hAnsi="Arial" w:cs="Arial"/>
          <w:sz w:val="20"/>
        </w:rPr>
        <w:t xml:space="preserve">Điều </w:t>
      </w:r>
      <w:r w:rsidR="00FD0C98" w:rsidRPr="00CD3AE2">
        <w:rPr>
          <w:rFonts w:ascii="Arial" w:hAnsi="Arial" w:cs="Arial"/>
          <w:sz w:val="20"/>
        </w:rPr>
        <w:t xml:space="preserve">kiện của người quản lý, </w:t>
      </w:r>
      <w:r w:rsidR="00976783" w:rsidRPr="00CD3AE2">
        <w:rPr>
          <w:rFonts w:ascii="Arial" w:hAnsi="Arial" w:cs="Arial"/>
          <w:sz w:val="20"/>
        </w:rPr>
        <w:t xml:space="preserve">điều </w:t>
      </w:r>
      <w:r w:rsidR="00FD0C98" w:rsidRPr="00CD3AE2">
        <w:rPr>
          <w:rFonts w:ascii="Arial" w:hAnsi="Arial" w:cs="Arial"/>
          <w:sz w:val="20"/>
        </w:rPr>
        <w:t>hành sàn giao dịch bất động sản;</w:t>
      </w:r>
    </w:p>
    <w:p w14:paraId="513CDF83" w14:textId="77777777" w:rsidR="00FD0C98" w:rsidRPr="00CD3AE2" w:rsidRDefault="0049160F" w:rsidP="00347788">
      <w:pPr>
        <w:spacing w:before="120"/>
        <w:rPr>
          <w:rFonts w:ascii="Arial" w:hAnsi="Arial" w:cs="Arial"/>
          <w:sz w:val="20"/>
        </w:rPr>
      </w:pPr>
      <w:r w:rsidRPr="00CD3AE2">
        <w:rPr>
          <w:rFonts w:ascii="Arial" w:hAnsi="Arial" w:cs="Arial"/>
          <w:sz w:val="20"/>
          <w:lang w:val="en-US"/>
        </w:rPr>
        <w:t xml:space="preserve">g) </w:t>
      </w:r>
      <w:r w:rsidR="00FD0C98" w:rsidRPr="00CD3AE2">
        <w:rPr>
          <w:rFonts w:ascii="Arial" w:hAnsi="Arial" w:cs="Arial"/>
          <w:sz w:val="20"/>
        </w:rPr>
        <w:t>Thông tin về bất động sản và kinh doanh bất động sản qua sàn giao dịch;</w:t>
      </w:r>
    </w:p>
    <w:p w14:paraId="275783D3" w14:textId="77777777" w:rsidR="00FD0C98" w:rsidRPr="00CD3AE2" w:rsidRDefault="00412A63" w:rsidP="00347788">
      <w:pPr>
        <w:spacing w:before="120"/>
        <w:rPr>
          <w:rFonts w:ascii="Arial" w:hAnsi="Arial" w:cs="Arial"/>
          <w:sz w:val="20"/>
        </w:rPr>
      </w:pPr>
      <w:r w:rsidRPr="00CD3AE2">
        <w:rPr>
          <w:rFonts w:ascii="Arial" w:hAnsi="Arial" w:cs="Arial"/>
          <w:sz w:val="20"/>
          <w:lang w:val="en-US"/>
        </w:rPr>
        <w:t xml:space="preserve">h) </w:t>
      </w:r>
      <w:r w:rsidR="00FD0C98" w:rsidRPr="00CD3AE2">
        <w:rPr>
          <w:rFonts w:ascii="Arial" w:hAnsi="Arial" w:cs="Arial"/>
          <w:sz w:val="20"/>
        </w:rPr>
        <w:t>Tổ chức các dịch vụ tại sàn giao dịch bất động sản</w:t>
      </w:r>
      <w:r w:rsidR="00AE4EB6" w:rsidRPr="00CD3AE2">
        <w:rPr>
          <w:rFonts w:ascii="Arial" w:hAnsi="Arial" w:cs="Arial"/>
          <w:sz w:val="20"/>
        </w:rPr>
        <w:t>.</w:t>
      </w:r>
    </w:p>
    <w:p w14:paraId="63690A52" w14:textId="77777777" w:rsidR="00FD0C98" w:rsidRPr="00CD3AE2" w:rsidRDefault="00412A63" w:rsidP="00347788">
      <w:pPr>
        <w:spacing w:before="120"/>
        <w:rPr>
          <w:rFonts w:ascii="Arial" w:hAnsi="Arial" w:cs="Arial"/>
          <w:sz w:val="20"/>
        </w:rPr>
      </w:pPr>
      <w:r w:rsidRPr="00CD3AE2">
        <w:rPr>
          <w:rFonts w:ascii="Arial" w:hAnsi="Arial" w:cs="Arial"/>
          <w:i/>
          <w:sz w:val="20"/>
          <w:lang w:val="en-US"/>
        </w:rPr>
        <w:t>2</w:t>
      </w:r>
      <w:r w:rsidR="00AE4EB6" w:rsidRPr="00CD3AE2">
        <w:rPr>
          <w:rFonts w:ascii="Arial" w:hAnsi="Arial" w:cs="Arial"/>
          <w:i/>
          <w:sz w:val="20"/>
          <w:lang w:val="en-US"/>
        </w:rPr>
        <w:t>.</w:t>
      </w:r>
      <w:r w:rsidRPr="00CD3AE2">
        <w:rPr>
          <w:rFonts w:ascii="Arial" w:hAnsi="Arial" w:cs="Arial"/>
          <w:i/>
          <w:sz w:val="20"/>
          <w:lang w:val="en-US"/>
        </w:rPr>
        <w:t xml:space="preserve"> </w:t>
      </w:r>
      <w:r w:rsidR="00FD0C98" w:rsidRPr="00CD3AE2">
        <w:rPr>
          <w:rFonts w:ascii="Arial" w:hAnsi="Arial" w:cs="Arial"/>
          <w:i/>
          <w:sz w:val="20"/>
        </w:rPr>
        <w:t xml:space="preserve">(Chuyên đề 2): Quy trình và kỹ năng môi giới bất động sản (16 </w:t>
      </w:r>
      <w:r w:rsidR="0025598F" w:rsidRPr="00CD3AE2">
        <w:rPr>
          <w:rFonts w:ascii="Arial" w:hAnsi="Arial" w:cs="Arial"/>
          <w:i/>
          <w:sz w:val="20"/>
        </w:rPr>
        <w:t>tiết</w:t>
      </w:r>
      <w:r w:rsidR="00FD0C98" w:rsidRPr="00CD3AE2">
        <w:rPr>
          <w:rFonts w:ascii="Arial" w:hAnsi="Arial" w:cs="Arial"/>
          <w:i/>
          <w:sz w:val="20"/>
        </w:rPr>
        <w:t>)</w:t>
      </w:r>
      <w:r w:rsidR="00FD0C98" w:rsidRPr="00CD3AE2">
        <w:rPr>
          <w:rFonts w:ascii="Arial" w:hAnsi="Arial" w:cs="Arial"/>
          <w:sz w:val="20"/>
        </w:rPr>
        <w:t xml:space="preserve"> gồm các nội dung chính như sau:</w:t>
      </w:r>
    </w:p>
    <w:p w14:paraId="4FBDCF5E" w14:textId="77777777" w:rsidR="00FD0C98" w:rsidRPr="00CD3AE2" w:rsidRDefault="00435359" w:rsidP="00347788">
      <w:pPr>
        <w:spacing w:before="120"/>
        <w:rPr>
          <w:rFonts w:ascii="Arial" w:hAnsi="Arial" w:cs="Arial"/>
          <w:sz w:val="20"/>
        </w:rPr>
      </w:pPr>
      <w:r w:rsidRPr="00CD3AE2">
        <w:rPr>
          <w:rFonts w:ascii="Arial" w:hAnsi="Arial" w:cs="Arial"/>
          <w:sz w:val="20"/>
          <w:lang w:val="en-US"/>
        </w:rPr>
        <w:t xml:space="preserve">a) </w:t>
      </w:r>
      <w:r w:rsidR="00FD0C98" w:rsidRPr="00CD3AE2">
        <w:rPr>
          <w:rFonts w:ascii="Arial" w:hAnsi="Arial" w:cs="Arial"/>
          <w:sz w:val="20"/>
        </w:rPr>
        <w:t>Thu thập thông tin về cung, cầu bất động sản;</w:t>
      </w:r>
    </w:p>
    <w:p w14:paraId="3FC93259" w14:textId="77777777" w:rsidR="00FD0C98" w:rsidRPr="00CD3AE2" w:rsidRDefault="001B1349" w:rsidP="00347788">
      <w:pPr>
        <w:spacing w:before="120"/>
        <w:rPr>
          <w:rFonts w:ascii="Arial" w:hAnsi="Arial" w:cs="Arial"/>
          <w:sz w:val="20"/>
        </w:rPr>
      </w:pPr>
      <w:r w:rsidRPr="00CD3AE2">
        <w:rPr>
          <w:rFonts w:ascii="Arial" w:hAnsi="Arial" w:cs="Arial"/>
          <w:sz w:val="20"/>
          <w:lang w:val="en-US"/>
        </w:rPr>
        <w:t xml:space="preserve">b) </w:t>
      </w:r>
      <w:r w:rsidR="00FD0C98" w:rsidRPr="00CD3AE2">
        <w:rPr>
          <w:rFonts w:ascii="Arial" w:hAnsi="Arial" w:cs="Arial"/>
          <w:sz w:val="20"/>
        </w:rPr>
        <w:t>Xác định đối tượng và các bên tham gia thương vụ môi giới bất động sản;</w:t>
      </w:r>
    </w:p>
    <w:p w14:paraId="249D5B12" w14:textId="77777777" w:rsidR="00FD0C98" w:rsidRPr="00CD3AE2" w:rsidRDefault="005F54DF" w:rsidP="00347788">
      <w:pPr>
        <w:spacing w:before="120"/>
        <w:rPr>
          <w:rFonts w:ascii="Arial" w:hAnsi="Arial" w:cs="Arial"/>
          <w:sz w:val="20"/>
        </w:rPr>
      </w:pPr>
      <w:r w:rsidRPr="00CD3AE2">
        <w:rPr>
          <w:rFonts w:ascii="Arial" w:hAnsi="Arial" w:cs="Arial"/>
          <w:sz w:val="20"/>
          <w:lang w:val="en-US"/>
        </w:rPr>
        <w:t>c</w:t>
      </w:r>
      <w:r w:rsidR="00EE36C2"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Lập hồ sơ thương vụ môi giới;</w:t>
      </w:r>
    </w:p>
    <w:p w14:paraId="43BB9A1B" w14:textId="77777777" w:rsidR="006D0701" w:rsidRPr="00CD3AE2" w:rsidRDefault="00EE36C2" w:rsidP="00347788">
      <w:pPr>
        <w:spacing w:before="120"/>
        <w:rPr>
          <w:rFonts w:ascii="Arial" w:hAnsi="Arial" w:cs="Arial"/>
          <w:sz w:val="20"/>
          <w:lang w:val="en-US"/>
        </w:rPr>
      </w:pPr>
      <w:r w:rsidRPr="00CD3AE2">
        <w:rPr>
          <w:rFonts w:ascii="Arial" w:hAnsi="Arial" w:cs="Arial"/>
          <w:sz w:val="20"/>
          <w:lang w:val="en-US"/>
        </w:rPr>
        <w:t xml:space="preserve">d) </w:t>
      </w:r>
      <w:r w:rsidR="00FD0C98" w:rsidRPr="00CD3AE2">
        <w:rPr>
          <w:rFonts w:ascii="Arial" w:hAnsi="Arial" w:cs="Arial"/>
          <w:sz w:val="20"/>
        </w:rPr>
        <w:t>Thời hạn và những bước thực hiện thương vụ môi giới;</w:t>
      </w:r>
    </w:p>
    <w:p w14:paraId="0F13CC1D" w14:textId="77777777" w:rsidR="00FD0C98" w:rsidRPr="00CD3AE2" w:rsidRDefault="00FD0C98" w:rsidP="00347788">
      <w:pPr>
        <w:spacing w:before="120"/>
        <w:rPr>
          <w:rFonts w:ascii="Arial" w:hAnsi="Arial" w:cs="Arial"/>
          <w:sz w:val="20"/>
        </w:rPr>
      </w:pPr>
      <w:r w:rsidRPr="00CD3AE2">
        <w:rPr>
          <w:rFonts w:ascii="Arial" w:hAnsi="Arial" w:cs="Arial"/>
          <w:sz w:val="20"/>
        </w:rPr>
        <w:t>đ) Marketing bất động sản;</w:t>
      </w:r>
    </w:p>
    <w:p w14:paraId="058A20E6" w14:textId="77777777" w:rsidR="00FD0C98" w:rsidRPr="00CD3AE2" w:rsidRDefault="006D0701" w:rsidP="00347788">
      <w:pPr>
        <w:spacing w:before="120"/>
        <w:rPr>
          <w:rFonts w:ascii="Arial" w:hAnsi="Arial" w:cs="Arial"/>
          <w:sz w:val="20"/>
        </w:rPr>
      </w:pPr>
      <w:r w:rsidRPr="00CD3AE2">
        <w:rPr>
          <w:rFonts w:ascii="Arial" w:hAnsi="Arial" w:cs="Arial"/>
          <w:sz w:val="20"/>
          <w:lang w:val="en-US"/>
        </w:rPr>
        <w:t xml:space="preserve">e) </w:t>
      </w:r>
      <w:r w:rsidR="00FD0C98" w:rsidRPr="00CD3AE2">
        <w:rPr>
          <w:rFonts w:ascii="Arial" w:hAnsi="Arial" w:cs="Arial"/>
          <w:sz w:val="20"/>
        </w:rPr>
        <w:t>Kỹ năng giao tiếp và đàm phán trong giao dịch bất động sản;</w:t>
      </w:r>
    </w:p>
    <w:p w14:paraId="1F1CB90D" w14:textId="77777777" w:rsidR="00FD0C98" w:rsidRPr="00CD3AE2" w:rsidRDefault="00CB3F6F" w:rsidP="00347788">
      <w:pPr>
        <w:spacing w:before="120"/>
        <w:rPr>
          <w:rFonts w:ascii="Arial" w:hAnsi="Arial" w:cs="Arial"/>
          <w:sz w:val="20"/>
        </w:rPr>
      </w:pPr>
      <w:r w:rsidRPr="00CD3AE2">
        <w:rPr>
          <w:rFonts w:ascii="Arial" w:hAnsi="Arial" w:cs="Arial"/>
          <w:sz w:val="20"/>
          <w:lang w:val="en-US"/>
        </w:rPr>
        <w:t xml:space="preserve">g) </w:t>
      </w:r>
      <w:r w:rsidR="00FD0C98" w:rsidRPr="00CD3AE2">
        <w:rPr>
          <w:rFonts w:ascii="Arial" w:hAnsi="Arial" w:cs="Arial"/>
          <w:sz w:val="20"/>
        </w:rPr>
        <w:t>Tổ chức và quản lý văn phòng môi giới bất động sản;</w:t>
      </w:r>
    </w:p>
    <w:p w14:paraId="2BF3E29E" w14:textId="77777777" w:rsidR="00FD0C98" w:rsidRPr="00CD3AE2" w:rsidRDefault="00C92F05" w:rsidP="00347788">
      <w:pPr>
        <w:spacing w:before="120"/>
        <w:rPr>
          <w:rFonts w:ascii="Arial" w:hAnsi="Arial" w:cs="Arial"/>
          <w:sz w:val="20"/>
        </w:rPr>
      </w:pPr>
      <w:r w:rsidRPr="00CD3AE2">
        <w:rPr>
          <w:rFonts w:ascii="Arial" w:hAnsi="Arial" w:cs="Arial"/>
          <w:sz w:val="20"/>
          <w:lang w:val="en-US"/>
        </w:rPr>
        <w:t xml:space="preserve">h) </w:t>
      </w:r>
      <w:r w:rsidR="00FD0C98" w:rsidRPr="00CD3AE2">
        <w:rPr>
          <w:rFonts w:ascii="Arial" w:hAnsi="Arial" w:cs="Arial"/>
          <w:sz w:val="20"/>
        </w:rPr>
        <w:t>Kỹ năng soạn thảo hợp đồng</w:t>
      </w:r>
      <w:r w:rsidR="00AE4EB6" w:rsidRPr="00CD3AE2">
        <w:rPr>
          <w:rFonts w:ascii="Arial" w:hAnsi="Arial" w:cs="Arial"/>
          <w:sz w:val="20"/>
        </w:rPr>
        <w:t>.</w:t>
      </w:r>
    </w:p>
    <w:p w14:paraId="46499865" w14:textId="77777777" w:rsidR="00FD0C98" w:rsidRPr="00CD3AE2" w:rsidRDefault="005C2807" w:rsidP="00347788">
      <w:pPr>
        <w:spacing w:before="120"/>
        <w:rPr>
          <w:rFonts w:ascii="Arial" w:hAnsi="Arial" w:cs="Arial"/>
          <w:sz w:val="20"/>
        </w:rPr>
      </w:pPr>
      <w:r w:rsidRPr="00CD3AE2">
        <w:rPr>
          <w:rFonts w:ascii="Arial" w:hAnsi="Arial" w:cs="Arial"/>
          <w:b/>
          <w:sz w:val="20"/>
          <w:lang w:val="en-US"/>
        </w:rPr>
        <w:t>III</w:t>
      </w:r>
      <w:r w:rsidR="00AE4EB6" w:rsidRPr="00CD3AE2">
        <w:rPr>
          <w:rFonts w:ascii="Arial" w:hAnsi="Arial" w:cs="Arial"/>
          <w:b/>
          <w:sz w:val="20"/>
          <w:lang w:val="en-US"/>
        </w:rPr>
        <w:t>.</w:t>
      </w:r>
      <w:r w:rsidRPr="00CD3AE2">
        <w:rPr>
          <w:rFonts w:ascii="Arial" w:hAnsi="Arial" w:cs="Arial"/>
          <w:b/>
          <w:sz w:val="20"/>
          <w:lang w:val="en-US"/>
        </w:rPr>
        <w:t xml:space="preserve"> </w:t>
      </w:r>
      <w:r w:rsidR="00FD0C98" w:rsidRPr="00CD3AE2">
        <w:rPr>
          <w:rFonts w:ascii="Arial" w:hAnsi="Arial" w:cs="Arial"/>
          <w:b/>
          <w:sz w:val="20"/>
        </w:rPr>
        <w:t>Thực hành và kiểm tra cuối khóa</w:t>
      </w:r>
      <w:r w:rsidR="00FD0C98" w:rsidRPr="00CD3AE2">
        <w:rPr>
          <w:rFonts w:ascii="Arial" w:hAnsi="Arial" w:cs="Arial"/>
          <w:sz w:val="20"/>
        </w:rPr>
        <w:t xml:space="preserve"> (18 </w:t>
      </w:r>
      <w:r w:rsidR="0025598F" w:rsidRPr="00CD3AE2">
        <w:rPr>
          <w:rFonts w:ascii="Arial" w:hAnsi="Arial" w:cs="Arial"/>
          <w:sz w:val="20"/>
        </w:rPr>
        <w:t>tiết</w:t>
      </w:r>
      <w:r w:rsidR="00FD0C98" w:rsidRPr="00CD3AE2">
        <w:rPr>
          <w:rFonts w:ascii="Arial" w:hAnsi="Arial" w:cs="Arial"/>
          <w:sz w:val="20"/>
        </w:rPr>
        <w:t>):</w:t>
      </w:r>
    </w:p>
    <w:p w14:paraId="10684218" w14:textId="77777777" w:rsidR="00FD0C98" w:rsidRPr="00CD3AE2" w:rsidRDefault="00921947" w:rsidP="00347788">
      <w:pPr>
        <w:spacing w:before="120"/>
        <w:rPr>
          <w:rFonts w:ascii="Arial" w:hAnsi="Arial" w:cs="Arial"/>
          <w:sz w:val="20"/>
        </w:rPr>
      </w:pPr>
      <w:r w:rsidRPr="00CD3AE2">
        <w:rPr>
          <w:rFonts w:ascii="Arial" w:hAnsi="Arial" w:cs="Arial"/>
          <w:sz w:val="20"/>
          <w:lang w:val="en-US"/>
        </w:rPr>
        <w:t>1</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 xml:space="preserve">Thực hành (16 </w:t>
      </w:r>
      <w:r w:rsidR="0025598F" w:rsidRPr="00CD3AE2">
        <w:rPr>
          <w:rFonts w:ascii="Arial" w:hAnsi="Arial" w:cs="Arial"/>
          <w:sz w:val="20"/>
        </w:rPr>
        <w:t>tiết</w:t>
      </w:r>
      <w:r w:rsidR="00FD0C98" w:rsidRPr="00CD3AE2">
        <w:rPr>
          <w:rFonts w:ascii="Arial" w:hAnsi="Arial" w:cs="Arial"/>
          <w:sz w:val="20"/>
        </w:rPr>
        <w:t>): Tìm hiểu thực tế hoạt động của 1</w:t>
      </w:r>
      <w:r w:rsidRPr="00CD3AE2">
        <w:rPr>
          <w:rFonts w:ascii="Arial" w:hAnsi="Arial" w:cs="Arial"/>
          <w:sz w:val="20"/>
          <w:lang w:val="en-US"/>
        </w:rPr>
        <w:t xml:space="preserve"> </w:t>
      </w:r>
      <w:r w:rsidR="00FD0C98" w:rsidRPr="00CD3AE2">
        <w:rPr>
          <w:rFonts w:ascii="Arial" w:hAnsi="Arial" w:cs="Arial"/>
          <w:sz w:val="20"/>
        </w:rPr>
        <w:t>-</w:t>
      </w:r>
      <w:r w:rsidRPr="00CD3AE2">
        <w:rPr>
          <w:rFonts w:ascii="Arial" w:hAnsi="Arial" w:cs="Arial"/>
          <w:sz w:val="20"/>
          <w:lang w:val="en-US"/>
        </w:rPr>
        <w:t xml:space="preserve"> </w:t>
      </w:r>
      <w:r w:rsidR="00FD0C98" w:rsidRPr="00CD3AE2">
        <w:rPr>
          <w:rFonts w:ascii="Arial" w:hAnsi="Arial" w:cs="Arial"/>
          <w:sz w:val="20"/>
        </w:rPr>
        <w:t>2 sàn giao dịch bất động sản; viết báo cáo thu hoạch; Giải quyết một số tình huống thực tế</w:t>
      </w:r>
      <w:r w:rsidR="00AE4EB6" w:rsidRPr="00CD3AE2">
        <w:rPr>
          <w:rFonts w:ascii="Arial" w:hAnsi="Arial" w:cs="Arial"/>
          <w:sz w:val="20"/>
        </w:rPr>
        <w:t>.</w:t>
      </w:r>
    </w:p>
    <w:p w14:paraId="0ABC5FAC" w14:textId="77777777" w:rsidR="00FD0C98" w:rsidRPr="00CD3AE2" w:rsidRDefault="002E5C98" w:rsidP="00347788">
      <w:pPr>
        <w:spacing w:before="120"/>
        <w:rPr>
          <w:rFonts w:ascii="Arial" w:hAnsi="Arial" w:cs="Arial"/>
          <w:sz w:val="20"/>
        </w:rPr>
      </w:pPr>
      <w:r w:rsidRPr="00CD3AE2">
        <w:rPr>
          <w:rFonts w:ascii="Arial" w:hAnsi="Arial" w:cs="Arial"/>
          <w:sz w:val="20"/>
          <w:lang w:val="en-US"/>
        </w:rPr>
        <w:t>2</w:t>
      </w:r>
      <w:r w:rsidR="00AE4EB6" w:rsidRPr="00CD3AE2">
        <w:rPr>
          <w:rFonts w:ascii="Arial" w:hAnsi="Arial" w:cs="Arial"/>
          <w:sz w:val="20"/>
          <w:lang w:val="en-US"/>
        </w:rPr>
        <w:t>.</w:t>
      </w:r>
      <w:r w:rsidRPr="00CD3AE2">
        <w:rPr>
          <w:rFonts w:ascii="Arial" w:hAnsi="Arial" w:cs="Arial"/>
          <w:sz w:val="20"/>
          <w:lang w:val="en-US"/>
        </w:rPr>
        <w:t xml:space="preserve"> </w:t>
      </w:r>
      <w:r w:rsidR="00FD0C98" w:rsidRPr="00CD3AE2">
        <w:rPr>
          <w:rFonts w:ascii="Arial" w:hAnsi="Arial" w:cs="Arial"/>
          <w:sz w:val="20"/>
        </w:rPr>
        <w:t>Kiểm tra cuối khóa bao gồm nội dung phần kiến thức cơ sở và phần kiến thức chuyên môn:</w:t>
      </w:r>
    </w:p>
    <w:p w14:paraId="77AF11DD"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9F6AF6" w:rsidRPr="00CD3AE2">
        <w:rPr>
          <w:rFonts w:ascii="Arial" w:hAnsi="Arial" w:cs="Arial"/>
          <w:sz w:val="20"/>
          <w:lang w:val="en-US"/>
        </w:rPr>
        <w:t xml:space="preserve"> </w:t>
      </w:r>
      <w:r w:rsidRPr="00CD3AE2">
        <w:rPr>
          <w:rFonts w:ascii="Arial" w:hAnsi="Arial" w:cs="Arial"/>
          <w:sz w:val="20"/>
        </w:rPr>
        <w:t>Th</w:t>
      </w:r>
      <w:r w:rsidR="009F6AF6" w:rsidRPr="00CD3AE2">
        <w:rPr>
          <w:rFonts w:ascii="Arial" w:hAnsi="Arial" w:cs="Arial"/>
          <w:sz w:val="20"/>
        </w:rPr>
        <w:t>ờ</w:t>
      </w:r>
      <w:r w:rsidR="009F6AF6" w:rsidRPr="00CD3AE2">
        <w:rPr>
          <w:rFonts w:ascii="Arial" w:hAnsi="Arial" w:cs="Arial"/>
          <w:sz w:val="20"/>
          <w:lang w:val="en-US"/>
        </w:rPr>
        <w:t>i</w:t>
      </w:r>
      <w:r w:rsidRPr="00CD3AE2">
        <w:rPr>
          <w:rFonts w:ascii="Arial" w:hAnsi="Arial" w:cs="Arial"/>
          <w:sz w:val="20"/>
        </w:rPr>
        <w:t xml:space="preserve"> gian kiểm tra mỗi phần: 120 phút</w:t>
      </w:r>
      <w:r w:rsidR="00AE4EB6" w:rsidRPr="00CD3AE2">
        <w:rPr>
          <w:rFonts w:ascii="Arial" w:hAnsi="Arial" w:cs="Arial"/>
          <w:sz w:val="20"/>
        </w:rPr>
        <w:t>.</w:t>
      </w:r>
    </w:p>
    <w:p w14:paraId="124D36F6"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9F6AF6" w:rsidRPr="00CD3AE2">
        <w:rPr>
          <w:rFonts w:ascii="Arial" w:hAnsi="Arial" w:cs="Arial"/>
          <w:sz w:val="20"/>
          <w:lang w:val="en-US"/>
        </w:rPr>
        <w:t xml:space="preserve"> </w:t>
      </w:r>
      <w:r w:rsidRPr="00CD3AE2">
        <w:rPr>
          <w:rFonts w:ascii="Arial" w:hAnsi="Arial" w:cs="Arial"/>
          <w:sz w:val="20"/>
        </w:rPr>
        <w:t>Hình thức kiểm tra: Bài luận, trắc nghiệm hoặc kết hợp</w:t>
      </w:r>
      <w:r w:rsidR="00AE4EB6" w:rsidRPr="00CD3AE2">
        <w:rPr>
          <w:rFonts w:ascii="Arial" w:hAnsi="Arial" w:cs="Arial"/>
          <w:sz w:val="20"/>
        </w:rPr>
        <w:t>.</w:t>
      </w:r>
    </w:p>
    <w:p w14:paraId="37422F98" w14:textId="77777777" w:rsidR="00B84EDE" w:rsidRPr="00CD3AE2" w:rsidRDefault="00B84EDE" w:rsidP="00347788">
      <w:pPr>
        <w:spacing w:before="120"/>
        <w:rPr>
          <w:rFonts w:ascii="Arial" w:hAnsi="Arial" w:cs="Arial"/>
          <w:sz w:val="20"/>
          <w:lang w:val="en-US"/>
        </w:rPr>
      </w:pPr>
    </w:p>
    <w:p w14:paraId="0128A4DA" w14:textId="77777777" w:rsidR="00FD0C98" w:rsidRPr="00CD3AE2" w:rsidRDefault="00B84EDE" w:rsidP="00347788">
      <w:pPr>
        <w:spacing w:before="120"/>
        <w:jc w:val="center"/>
        <w:rPr>
          <w:rFonts w:ascii="Arial" w:hAnsi="Arial" w:cs="Arial"/>
          <w:b/>
          <w:sz w:val="20"/>
        </w:rPr>
      </w:pPr>
      <w:bookmarkStart w:id="126" w:name="chuong_phuluc_7"/>
      <w:r w:rsidRPr="00CD3AE2">
        <w:rPr>
          <w:rFonts w:ascii="Arial" w:hAnsi="Arial" w:cs="Arial"/>
          <w:b/>
        </w:rPr>
        <w:t>PHỤ LỤC 7</w:t>
      </w:r>
      <w:bookmarkEnd w:id="126"/>
    </w:p>
    <w:p w14:paraId="0F48EF61" w14:textId="77777777" w:rsidR="00B51D4F" w:rsidRPr="00CD3AE2" w:rsidRDefault="007F0457" w:rsidP="00347788">
      <w:pPr>
        <w:spacing w:before="120"/>
        <w:jc w:val="center"/>
        <w:rPr>
          <w:rFonts w:ascii="Arial" w:hAnsi="Arial" w:cs="Arial"/>
          <w:sz w:val="20"/>
          <w:lang w:val="en-US"/>
        </w:rPr>
      </w:pPr>
      <w:bookmarkStart w:id="127" w:name="chuong_phuluc_7_name"/>
      <w:r w:rsidRPr="00CD3AE2">
        <w:rPr>
          <w:rFonts w:ascii="Arial" w:hAnsi="Arial" w:cs="Arial"/>
          <w:sz w:val="20"/>
          <w:lang w:val="en-US"/>
        </w:rPr>
        <w:t>MẪU BẢNG KÊ KHAI VỀ CƠ SỞ VẬT CHẤT VÀ NĂNG LỰC CỦA CƠ SỞ ĐÀO TẠO</w:t>
      </w:r>
      <w:bookmarkEnd w:id="127"/>
      <w:r w:rsidR="00366635" w:rsidRPr="00CD3AE2">
        <w:rPr>
          <w:rFonts w:ascii="Arial" w:hAnsi="Arial" w:cs="Arial"/>
          <w:sz w:val="20"/>
          <w:lang w:val="en-US"/>
        </w:rPr>
        <w:br/>
      </w:r>
      <w:r w:rsidR="00980D63" w:rsidRPr="00CD3AE2">
        <w:rPr>
          <w:rFonts w:ascii="Arial" w:hAnsi="Arial" w:cs="Arial"/>
          <w:i/>
          <w:sz w:val="20"/>
        </w:rPr>
        <w:t xml:space="preserve">(Ban hành kèm theo </w:t>
      </w:r>
      <w:r w:rsidR="00976783" w:rsidRPr="00CD3AE2">
        <w:rPr>
          <w:rFonts w:ascii="Arial" w:hAnsi="Arial" w:cs="Arial"/>
          <w:i/>
          <w:sz w:val="20"/>
        </w:rPr>
        <w:t xml:space="preserve">Thông tư </w:t>
      </w:r>
      <w:r w:rsidR="00980D63" w:rsidRPr="00CD3AE2">
        <w:rPr>
          <w:rFonts w:ascii="Arial" w:hAnsi="Arial" w:cs="Arial"/>
          <w:i/>
          <w:sz w:val="20"/>
        </w:rPr>
        <w:t xml:space="preserve">số </w:t>
      </w:r>
      <w:r w:rsidR="00980D63" w:rsidRPr="00CD3AE2">
        <w:rPr>
          <w:rFonts w:ascii="Arial" w:hAnsi="Arial" w:cs="Arial"/>
          <w:i/>
          <w:sz w:val="20"/>
          <w:lang w:val="en-US"/>
        </w:rPr>
        <w:t>11</w:t>
      </w:r>
      <w:r w:rsidR="00980D63" w:rsidRPr="00CD3AE2">
        <w:rPr>
          <w:rFonts w:ascii="Arial" w:hAnsi="Arial" w:cs="Arial"/>
          <w:i/>
          <w:sz w:val="20"/>
        </w:rPr>
        <w:t>/2015/TT-BXD ngày 30/</w:t>
      </w:r>
      <w:r w:rsidR="00980D63" w:rsidRPr="00CD3AE2">
        <w:rPr>
          <w:rFonts w:ascii="Arial" w:hAnsi="Arial" w:cs="Arial"/>
          <w:i/>
          <w:sz w:val="20"/>
          <w:lang w:val="en-US"/>
        </w:rPr>
        <w:t>1</w:t>
      </w:r>
      <w:r w:rsidR="00980D63" w:rsidRPr="00CD3AE2">
        <w:rPr>
          <w:rFonts w:ascii="Arial" w:hAnsi="Arial" w:cs="Arial"/>
          <w:i/>
          <w:sz w:val="20"/>
        </w:rPr>
        <w:t>2/2015 của Bộ Xây dựng Quy định</w:t>
      </w:r>
      <w:r w:rsidR="00980D63" w:rsidRPr="00CD3AE2">
        <w:rPr>
          <w:rFonts w:ascii="Arial" w:hAnsi="Arial" w:cs="Arial"/>
          <w:i/>
          <w:sz w:val="20"/>
          <w:lang w:val="en-US"/>
        </w:rPr>
        <w:t xml:space="preserve"> </w:t>
      </w:r>
      <w:r w:rsidR="00980D63" w:rsidRPr="00CD3AE2">
        <w:rPr>
          <w:rFonts w:ascii="Arial" w:hAnsi="Arial" w:cs="Arial"/>
          <w:i/>
          <w:sz w:val="20"/>
        </w:rPr>
        <w:t>việc cấp chứng chỉ hành nghề môi giới bất động sản; hướng dẫn việc đào tạo, bồi dưỡng kiến</w:t>
      </w:r>
      <w:r w:rsidR="00980D63" w:rsidRPr="00CD3AE2">
        <w:rPr>
          <w:rFonts w:ascii="Arial" w:hAnsi="Arial" w:cs="Arial"/>
          <w:i/>
          <w:sz w:val="20"/>
          <w:lang w:val="en-US"/>
        </w:rPr>
        <w:t xml:space="preserve"> </w:t>
      </w:r>
      <w:r w:rsidR="00980D63"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980D63" w:rsidRPr="00CD3AE2">
        <w:rPr>
          <w:rFonts w:ascii="Arial" w:hAnsi="Arial" w:cs="Arial"/>
          <w:i/>
          <w:sz w:val="20"/>
        </w:rPr>
        <w:t xml:space="preserve">hành sàn giao dịch </w:t>
      </w:r>
      <w:r w:rsidR="00980D63" w:rsidRPr="00CD3AE2">
        <w:rPr>
          <w:rFonts w:ascii="Arial" w:hAnsi="Arial" w:cs="Arial"/>
          <w:i/>
          <w:sz w:val="20"/>
          <w:lang w:val="en-US"/>
        </w:rPr>
        <w:t>bấ</w:t>
      </w:r>
      <w:r w:rsidR="00980D63" w:rsidRPr="00CD3AE2">
        <w:rPr>
          <w:rFonts w:ascii="Arial" w:hAnsi="Arial" w:cs="Arial"/>
          <w:i/>
          <w:sz w:val="20"/>
        </w:rPr>
        <w:t>t động sản; quy định việc</w:t>
      </w:r>
      <w:r w:rsidR="00980D63" w:rsidRPr="00CD3AE2">
        <w:rPr>
          <w:rFonts w:ascii="Arial" w:hAnsi="Arial" w:cs="Arial"/>
          <w:i/>
          <w:sz w:val="20"/>
          <w:lang w:val="en-US"/>
        </w:rPr>
        <w:t xml:space="preserve"> </w:t>
      </w:r>
      <w:r w:rsidR="00980D63" w:rsidRPr="00CD3AE2">
        <w:rPr>
          <w:rFonts w:ascii="Arial" w:hAnsi="Arial" w:cs="Arial"/>
          <w:i/>
          <w:sz w:val="20"/>
        </w:rPr>
        <w:t>thành lập và t</w:t>
      </w:r>
      <w:r w:rsidR="00980D63" w:rsidRPr="00CD3AE2">
        <w:rPr>
          <w:rFonts w:ascii="Arial" w:hAnsi="Arial" w:cs="Arial"/>
          <w:i/>
          <w:sz w:val="20"/>
          <w:lang w:val="en-US"/>
        </w:rPr>
        <w:t>ổ</w:t>
      </w:r>
      <w:r w:rsidR="00980D63" w:rsidRPr="00CD3AE2">
        <w:rPr>
          <w:rFonts w:ascii="Arial" w:hAnsi="Arial" w:cs="Arial"/>
          <w:i/>
          <w:sz w:val="20"/>
        </w:rPr>
        <w:t xml:space="preserve"> chức hoạt động của sàn giao dịch bất động sản)</w:t>
      </w:r>
    </w:p>
    <w:p w14:paraId="7C1407D8" w14:textId="77777777" w:rsidR="00FD0C98" w:rsidRPr="00CD3AE2" w:rsidRDefault="007F7207" w:rsidP="00347788">
      <w:pPr>
        <w:spacing w:before="120"/>
        <w:rPr>
          <w:rFonts w:ascii="Arial" w:hAnsi="Arial" w:cs="Arial"/>
          <w:b/>
          <w:sz w:val="20"/>
        </w:rPr>
      </w:pPr>
      <w:r w:rsidRPr="00CD3AE2">
        <w:rPr>
          <w:rFonts w:ascii="Arial" w:hAnsi="Arial" w:cs="Arial"/>
          <w:b/>
          <w:sz w:val="20"/>
        </w:rPr>
        <w:t>BẢNG KÊ KHAI V</w:t>
      </w:r>
      <w:r w:rsidRPr="00CD3AE2">
        <w:rPr>
          <w:rFonts w:ascii="Arial" w:hAnsi="Arial" w:cs="Arial"/>
          <w:b/>
          <w:sz w:val="20"/>
          <w:lang w:val="en-US"/>
        </w:rPr>
        <w:t>Ề</w:t>
      </w:r>
      <w:r w:rsidRPr="00CD3AE2">
        <w:rPr>
          <w:rFonts w:ascii="Arial" w:hAnsi="Arial" w:cs="Arial"/>
          <w:b/>
          <w:sz w:val="20"/>
        </w:rPr>
        <w:t xml:space="preserve"> CƠ SỞ VẬT CHẤT VÀ NĂNG LỰC CỦA CƠ SỞ ĐÀO TẠO</w:t>
      </w:r>
    </w:p>
    <w:p w14:paraId="277DEA3C"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7F7207" w:rsidRPr="00CD3AE2">
        <w:rPr>
          <w:rFonts w:ascii="Arial" w:hAnsi="Arial" w:cs="Arial"/>
          <w:sz w:val="20"/>
          <w:lang w:val="en-US"/>
        </w:rPr>
        <w:t xml:space="preserve"> </w:t>
      </w:r>
      <w:r w:rsidRPr="00CD3AE2">
        <w:rPr>
          <w:rFonts w:ascii="Arial" w:hAnsi="Arial" w:cs="Arial"/>
          <w:sz w:val="20"/>
        </w:rPr>
        <w:t>Tên cơ sở đào tạo:</w:t>
      </w:r>
    </w:p>
    <w:p w14:paraId="248FCC4D"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7F7207" w:rsidRPr="00CD3AE2">
        <w:rPr>
          <w:rFonts w:ascii="Arial" w:hAnsi="Arial" w:cs="Arial"/>
          <w:sz w:val="20"/>
          <w:lang w:val="en-US"/>
        </w:rPr>
        <w:t xml:space="preserve"> </w:t>
      </w:r>
      <w:r w:rsidRPr="00CD3AE2">
        <w:rPr>
          <w:rFonts w:ascii="Arial" w:hAnsi="Arial" w:cs="Arial"/>
          <w:sz w:val="20"/>
        </w:rPr>
        <w:t>Địa chỉ:</w:t>
      </w:r>
    </w:p>
    <w:p w14:paraId="3B9D6AE8" w14:textId="77777777" w:rsidR="00FD0C98" w:rsidRPr="00CD3AE2" w:rsidRDefault="00FD0C98" w:rsidP="00347788">
      <w:pPr>
        <w:spacing w:before="120"/>
        <w:rPr>
          <w:rFonts w:ascii="Arial" w:hAnsi="Arial" w:cs="Arial"/>
          <w:sz w:val="20"/>
          <w:lang w:val="en-US"/>
        </w:rPr>
      </w:pPr>
      <w:r w:rsidRPr="00CD3AE2">
        <w:rPr>
          <w:rFonts w:ascii="Arial" w:hAnsi="Arial" w:cs="Arial"/>
          <w:sz w:val="20"/>
        </w:rPr>
        <w:t>-</w:t>
      </w:r>
      <w:r w:rsidR="007F7207" w:rsidRPr="00CD3AE2">
        <w:rPr>
          <w:rFonts w:ascii="Arial" w:hAnsi="Arial" w:cs="Arial"/>
          <w:sz w:val="20"/>
          <w:lang w:val="en-US"/>
        </w:rPr>
        <w:t xml:space="preserve"> </w:t>
      </w:r>
      <w:r w:rsidRPr="00CD3AE2">
        <w:rPr>
          <w:rFonts w:ascii="Arial" w:hAnsi="Arial" w:cs="Arial"/>
          <w:sz w:val="20"/>
        </w:rPr>
        <w:t>Thủ trưởng cơ sở đào tạo:</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627"/>
        <w:gridCol w:w="6007"/>
        <w:gridCol w:w="2447"/>
      </w:tblGrid>
      <w:tr w:rsidR="00321447" w:rsidRPr="00CD3AE2" w14:paraId="530B9F8F" w14:textId="77777777" w:rsidTr="00177C53">
        <w:tc>
          <w:tcPr>
            <w:tcW w:w="629" w:type="dxa"/>
            <w:vAlign w:val="center"/>
          </w:tcPr>
          <w:p w14:paraId="211B2452" w14:textId="77777777" w:rsidR="00321447" w:rsidRPr="00CD3AE2" w:rsidRDefault="00321447" w:rsidP="00177C53">
            <w:pPr>
              <w:spacing w:before="120"/>
              <w:jc w:val="center"/>
              <w:rPr>
                <w:rFonts w:ascii="Arial" w:hAnsi="Arial" w:cs="Arial"/>
                <w:b/>
                <w:sz w:val="20"/>
              </w:rPr>
            </w:pPr>
            <w:r w:rsidRPr="00CD3AE2">
              <w:rPr>
                <w:rFonts w:ascii="Arial" w:hAnsi="Arial" w:cs="Arial"/>
                <w:b/>
                <w:sz w:val="20"/>
              </w:rPr>
              <w:t>TT</w:t>
            </w:r>
          </w:p>
        </w:tc>
        <w:tc>
          <w:tcPr>
            <w:tcW w:w="6038" w:type="dxa"/>
          </w:tcPr>
          <w:p w14:paraId="294D0FB1" w14:textId="77777777" w:rsidR="00321447" w:rsidRPr="00CD3AE2" w:rsidRDefault="00321447" w:rsidP="00177C53">
            <w:pPr>
              <w:spacing w:before="120"/>
              <w:jc w:val="center"/>
              <w:rPr>
                <w:rFonts w:ascii="Arial" w:hAnsi="Arial" w:cs="Arial"/>
                <w:b/>
                <w:sz w:val="20"/>
              </w:rPr>
            </w:pPr>
            <w:r w:rsidRPr="00CD3AE2">
              <w:rPr>
                <w:rFonts w:ascii="Arial" w:hAnsi="Arial" w:cs="Arial"/>
                <w:b/>
                <w:sz w:val="20"/>
              </w:rPr>
              <w:t>Nội dung</w:t>
            </w:r>
          </w:p>
        </w:tc>
        <w:tc>
          <w:tcPr>
            <w:tcW w:w="2459" w:type="dxa"/>
          </w:tcPr>
          <w:p w14:paraId="0C5FD218" w14:textId="77777777" w:rsidR="00321447" w:rsidRPr="00CD3AE2" w:rsidRDefault="00321447" w:rsidP="00177C53">
            <w:pPr>
              <w:spacing w:before="120"/>
              <w:jc w:val="center"/>
              <w:rPr>
                <w:rFonts w:ascii="Arial" w:hAnsi="Arial" w:cs="Arial"/>
                <w:b/>
                <w:sz w:val="20"/>
              </w:rPr>
            </w:pPr>
            <w:r w:rsidRPr="00CD3AE2">
              <w:rPr>
                <w:rFonts w:ascii="Arial" w:hAnsi="Arial" w:cs="Arial"/>
                <w:b/>
                <w:sz w:val="20"/>
              </w:rPr>
              <w:t>Ghi chú</w:t>
            </w:r>
          </w:p>
        </w:tc>
      </w:tr>
      <w:tr w:rsidR="00CE4731" w:rsidRPr="00CD3AE2" w14:paraId="1FF830BC" w14:textId="77777777" w:rsidTr="00177C53">
        <w:tc>
          <w:tcPr>
            <w:tcW w:w="629" w:type="dxa"/>
            <w:vAlign w:val="center"/>
          </w:tcPr>
          <w:p w14:paraId="7FF51DAB" w14:textId="77777777" w:rsidR="00CE4731" w:rsidRPr="00CD3AE2" w:rsidRDefault="00CE4731" w:rsidP="00177C53">
            <w:pPr>
              <w:spacing w:before="120"/>
              <w:jc w:val="center"/>
              <w:rPr>
                <w:rFonts w:ascii="Arial" w:hAnsi="Arial" w:cs="Arial"/>
                <w:sz w:val="20"/>
              </w:rPr>
            </w:pPr>
            <w:r w:rsidRPr="00CD3AE2">
              <w:rPr>
                <w:rFonts w:ascii="Arial" w:hAnsi="Arial" w:cs="Arial"/>
                <w:sz w:val="20"/>
              </w:rPr>
              <w:t>1</w:t>
            </w:r>
          </w:p>
        </w:tc>
        <w:tc>
          <w:tcPr>
            <w:tcW w:w="6038" w:type="dxa"/>
          </w:tcPr>
          <w:p w14:paraId="79801876" w14:textId="77777777" w:rsidR="00CE4731" w:rsidRPr="00CD3AE2" w:rsidRDefault="00013A73" w:rsidP="00177C53">
            <w:pPr>
              <w:spacing w:before="120"/>
              <w:rPr>
                <w:rFonts w:ascii="Arial" w:hAnsi="Arial" w:cs="Arial"/>
                <w:sz w:val="20"/>
              </w:rPr>
            </w:pPr>
            <w:r w:rsidRPr="00CD3AE2">
              <w:rPr>
                <w:rFonts w:ascii="Arial" w:hAnsi="Arial" w:cs="Arial"/>
                <w:sz w:val="20"/>
              </w:rPr>
              <w:t>C</w:t>
            </w:r>
            <w:r w:rsidRPr="00CD3AE2">
              <w:rPr>
                <w:rFonts w:ascii="Arial" w:hAnsi="Arial" w:cs="Arial"/>
                <w:sz w:val="20"/>
                <w:lang w:val="en-US"/>
              </w:rPr>
              <w:t>ơ</w:t>
            </w:r>
            <w:r w:rsidR="00CE4731" w:rsidRPr="00CD3AE2">
              <w:rPr>
                <w:rFonts w:ascii="Arial" w:hAnsi="Arial" w:cs="Arial"/>
                <w:sz w:val="20"/>
              </w:rPr>
              <w:t xml:space="preserve"> sở vật chất:</w:t>
            </w:r>
          </w:p>
          <w:p w14:paraId="42376413" w14:textId="77777777" w:rsidR="00CE4731" w:rsidRPr="00CD3AE2" w:rsidRDefault="00362833" w:rsidP="00177C53">
            <w:pPr>
              <w:spacing w:before="120"/>
              <w:rPr>
                <w:rFonts w:ascii="Arial" w:hAnsi="Arial" w:cs="Arial"/>
                <w:sz w:val="20"/>
              </w:rPr>
            </w:pPr>
            <w:r w:rsidRPr="00CD3AE2">
              <w:rPr>
                <w:rFonts w:ascii="Arial" w:hAnsi="Arial" w:cs="Arial"/>
                <w:sz w:val="20"/>
                <w:lang w:val="en-US"/>
              </w:rPr>
              <w:t xml:space="preserve">- </w:t>
            </w:r>
            <w:r w:rsidR="00A94179" w:rsidRPr="00CD3AE2">
              <w:rPr>
                <w:rFonts w:ascii="Arial" w:hAnsi="Arial" w:cs="Arial"/>
                <w:sz w:val="20"/>
              </w:rPr>
              <w:t>Phòng h</w:t>
            </w:r>
            <w:r w:rsidR="00A94179" w:rsidRPr="00CD3AE2">
              <w:rPr>
                <w:rFonts w:ascii="Arial" w:hAnsi="Arial" w:cs="Arial"/>
                <w:sz w:val="20"/>
                <w:lang w:val="en-US"/>
              </w:rPr>
              <w:t>ọ</w:t>
            </w:r>
            <w:r w:rsidR="00CE4731" w:rsidRPr="00CD3AE2">
              <w:rPr>
                <w:rFonts w:ascii="Arial" w:hAnsi="Arial" w:cs="Arial"/>
                <w:sz w:val="20"/>
              </w:rPr>
              <w:t>c:</w:t>
            </w:r>
            <w:r w:rsidR="00624169" w:rsidRPr="00CD3AE2">
              <w:rPr>
                <w:rFonts w:ascii="Arial" w:hAnsi="Arial" w:cs="Arial"/>
                <w:sz w:val="20"/>
                <w:lang w:val="en-US"/>
              </w:rPr>
              <w:t xml:space="preserve"> ………</w:t>
            </w:r>
            <w:r w:rsidR="00AE4EB6" w:rsidRPr="00CD3AE2">
              <w:rPr>
                <w:rFonts w:ascii="Arial" w:hAnsi="Arial" w:cs="Arial"/>
                <w:sz w:val="20"/>
                <w:lang w:val="en-US"/>
              </w:rPr>
              <w:t>.</w:t>
            </w:r>
            <w:r w:rsidR="00624169" w:rsidRPr="00CD3AE2">
              <w:rPr>
                <w:rFonts w:ascii="Arial" w:hAnsi="Arial" w:cs="Arial"/>
                <w:sz w:val="20"/>
                <w:lang w:val="en-US"/>
              </w:rPr>
              <w:t xml:space="preserve"> </w:t>
            </w:r>
            <w:r w:rsidR="00CE4731" w:rsidRPr="00CD3AE2">
              <w:rPr>
                <w:rFonts w:ascii="Arial" w:hAnsi="Arial" w:cs="Arial"/>
                <w:sz w:val="20"/>
              </w:rPr>
              <w:t>(m</w:t>
            </w:r>
            <w:r w:rsidR="00CE4731" w:rsidRPr="00CD3AE2">
              <w:rPr>
                <w:rFonts w:ascii="Arial" w:hAnsi="Arial" w:cs="Arial"/>
                <w:sz w:val="20"/>
                <w:vertAlign w:val="superscript"/>
              </w:rPr>
              <w:t>2</w:t>
            </w:r>
            <w:r w:rsidR="00CE4731" w:rsidRPr="00CD3AE2">
              <w:rPr>
                <w:rFonts w:ascii="Arial" w:hAnsi="Arial" w:cs="Arial"/>
                <w:sz w:val="20"/>
              </w:rPr>
              <w:t>)</w:t>
            </w:r>
          </w:p>
          <w:p w14:paraId="6206F475" w14:textId="77777777" w:rsidR="00CE4731" w:rsidRPr="00CD3AE2" w:rsidRDefault="00362833" w:rsidP="00177C53">
            <w:pPr>
              <w:spacing w:before="120"/>
              <w:rPr>
                <w:rFonts w:ascii="Arial" w:hAnsi="Arial" w:cs="Arial"/>
                <w:sz w:val="20"/>
                <w:lang w:val="en-US"/>
              </w:rPr>
            </w:pPr>
            <w:r w:rsidRPr="00CD3AE2">
              <w:rPr>
                <w:rFonts w:ascii="Arial" w:hAnsi="Arial" w:cs="Arial"/>
                <w:sz w:val="20"/>
                <w:lang w:val="en-US"/>
              </w:rPr>
              <w:t xml:space="preserve">- </w:t>
            </w:r>
            <w:r w:rsidR="00CE4731" w:rsidRPr="00CD3AE2">
              <w:rPr>
                <w:rFonts w:ascii="Arial" w:hAnsi="Arial" w:cs="Arial"/>
                <w:sz w:val="20"/>
              </w:rPr>
              <w:t>Trang thiết b</w:t>
            </w:r>
            <w:r w:rsidR="003A53FF" w:rsidRPr="00CD3AE2">
              <w:rPr>
                <w:rFonts w:ascii="Arial" w:hAnsi="Arial" w:cs="Arial"/>
                <w:sz w:val="20"/>
                <w:lang w:val="en-US"/>
              </w:rPr>
              <w:t>ị</w:t>
            </w:r>
            <w:r w:rsidR="00CE4731" w:rsidRPr="00CD3AE2">
              <w:rPr>
                <w:rFonts w:ascii="Arial" w:hAnsi="Arial" w:cs="Arial"/>
                <w:sz w:val="20"/>
              </w:rPr>
              <w:t>:</w:t>
            </w:r>
          </w:p>
        </w:tc>
        <w:tc>
          <w:tcPr>
            <w:tcW w:w="2459" w:type="dxa"/>
          </w:tcPr>
          <w:p w14:paraId="3FDD1840" w14:textId="77777777" w:rsidR="00CE4731" w:rsidRPr="00CD3AE2" w:rsidRDefault="00CE4731" w:rsidP="00177C53">
            <w:pPr>
              <w:spacing w:before="120"/>
              <w:rPr>
                <w:rFonts w:ascii="Arial" w:hAnsi="Arial" w:cs="Arial"/>
                <w:sz w:val="20"/>
              </w:rPr>
            </w:pPr>
            <w:r w:rsidRPr="00CD3AE2">
              <w:rPr>
                <w:rFonts w:ascii="Arial" w:hAnsi="Arial" w:cs="Arial"/>
                <w:sz w:val="20"/>
              </w:rPr>
              <w:t>Nếu là thuê phả</w:t>
            </w:r>
            <w:r w:rsidR="003A53FF" w:rsidRPr="00CD3AE2">
              <w:rPr>
                <w:rFonts w:ascii="Arial" w:hAnsi="Arial" w:cs="Arial"/>
                <w:sz w:val="20"/>
              </w:rPr>
              <w:t>i có H</w:t>
            </w:r>
            <w:r w:rsidR="003A53FF" w:rsidRPr="00CD3AE2">
              <w:rPr>
                <w:rFonts w:ascii="Arial" w:hAnsi="Arial" w:cs="Arial"/>
                <w:sz w:val="20"/>
                <w:lang w:val="en-US"/>
              </w:rPr>
              <w:t>ợ</w:t>
            </w:r>
            <w:r w:rsidRPr="00CD3AE2">
              <w:rPr>
                <w:rFonts w:ascii="Arial" w:hAnsi="Arial" w:cs="Arial"/>
                <w:sz w:val="20"/>
              </w:rPr>
              <w:t>p đồng</w:t>
            </w:r>
          </w:p>
        </w:tc>
      </w:tr>
      <w:tr w:rsidR="00CE4731" w:rsidRPr="00CD3AE2" w14:paraId="0CEBEB1E" w14:textId="77777777" w:rsidTr="00177C53">
        <w:tc>
          <w:tcPr>
            <w:tcW w:w="629" w:type="dxa"/>
            <w:vAlign w:val="center"/>
          </w:tcPr>
          <w:p w14:paraId="0F725BD7" w14:textId="77777777" w:rsidR="00CE4731" w:rsidRPr="00CD3AE2" w:rsidRDefault="00CE4731" w:rsidP="00177C53">
            <w:pPr>
              <w:spacing w:before="120"/>
              <w:jc w:val="center"/>
              <w:rPr>
                <w:rFonts w:ascii="Arial" w:hAnsi="Arial" w:cs="Arial"/>
                <w:sz w:val="20"/>
              </w:rPr>
            </w:pPr>
            <w:r w:rsidRPr="00CD3AE2">
              <w:rPr>
                <w:rFonts w:ascii="Arial" w:hAnsi="Arial" w:cs="Arial"/>
                <w:sz w:val="20"/>
              </w:rPr>
              <w:t>2</w:t>
            </w:r>
          </w:p>
        </w:tc>
        <w:tc>
          <w:tcPr>
            <w:tcW w:w="6038" w:type="dxa"/>
          </w:tcPr>
          <w:p w14:paraId="3139FBC8" w14:textId="77777777" w:rsidR="00CE4731" w:rsidRPr="00CD3AE2" w:rsidRDefault="00CE4731" w:rsidP="00177C53">
            <w:pPr>
              <w:spacing w:before="120"/>
              <w:rPr>
                <w:rFonts w:ascii="Arial" w:hAnsi="Arial" w:cs="Arial"/>
                <w:sz w:val="20"/>
              </w:rPr>
            </w:pPr>
            <w:r w:rsidRPr="00CD3AE2">
              <w:rPr>
                <w:rFonts w:ascii="Arial" w:hAnsi="Arial" w:cs="Arial"/>
                <w:sz w:val="20"/>
              </w:rPr>
              <w:t>Danh sách cán bộ quản lý, đào tạo (Tên, năm sinh, trình độ, năm công tác)</w:t>
            </w:r>
            <w:r w:rsidR="00AE4EB6" w:rsidRPr="00CD3AE2">
              <w:rPr>
                <w:rFonts w:ascii="Arial" w:hAnsi="Arial" w:cs="Arial"/>
                <w:sz w:val="20"/>
              </w:rPr>
              <w:t>.</w:t>
            </w:r>
          </w:p>
        </w:tc>
        <w:tc>
          <w:tcPr>
            <w:tcW w:w="2459" w:type="dxa"/>
          </w:tcPr>
          <w:p w14:paraId="187CF5BC" w14:textId="77777777" w:rsidR="00CE4731" w:rsidRPr="00CD3AE2" w:rsidRDefault="00CE4731" w:rsidP="00177C53">
            <w:pPr>
              <w:spacing w:before="120"/>
              <w:rPr>
                <w:rFonts w:ascii="Arial" w:hAnsi="Arial" w:cs="Arial"/>
                <w:sz w:val="20"/>
              </w:rPr>
            </w:pPr>
          </w:p>
        </w:tc>
      </w:tr>
      <w:tr w:rsidR="00CE4731" w:rsidRPr="00CD3AE2" w14:paraId="32CA9345" w14:textId="77777777" w:rsidTr="00177C53">
        <w:tc>
          <w:tcPr>
            <w:tcW w:w="629" w:type="dxa"/>
            <w:vAlign w:val="center"/>
          </w:tcPr>
          <w:p w14:paraId="51A78BC1" w14:textId="77777777" w:rsidR="00CE4731" w:rsidRPr="00CD3AE2" w:rsidRDefault="00CE4731" w:rsidP="00177C53">
            <w:pPr>
              <w:spacing w:before="120"/>
              <w:jc w:val="center"/>
              <w:rPr>
                <w:rFonts w:ascii="Arial" w:hAnsi="Arial" w:cs="Arial"/>
                <w:sz w:val="20"/>
              </w:rPr>
            </w:pPr>
            <w:r w:rsidRPr="00CD3AE2">
              <w:rPr>
                <w:rFonts w:ascii="Arial" w:hAnsi="Arial" w:cs="Arial"/>
                <w:sz w:val="20"/>
              </w:rPr>
              <w:t>3</w:t>
            </w:r>
          </w:p>
        </w:tc>
        <w:tc>
          <w:tcPr>
            <w:tcW w:w="6038" w:type="dxa"/>
          </w:tcPr>
          <w:p w14:paraId="23A94B40" w14:textId="77777777" w:rsidR="00CE4731" w:rsidRPr="00CD3AE2" w:rsidRDefault="00CE4731" w:rsidP="00177C53">
            <w:pPr>
              <w:spacing w:before="120"/>
              <w:rPr>
                <w:rFonts w:ascii="Arial" w:hAnsi="Arial" w:cs="Arial"/>
                <w:sz w:val="20"/>
              </w:rPr>
            </w:pPr>
            <w:r w:rsidRPr="00CD3AE2">
              <w:rPr>
                <w:rFonts w:ascii="Arial" w:hAnsi="Arial" w:cs="Arial"/>
                <w:sz w:val="20"/>
              </w:rPr>
              <w:t>Kinh nghiệm của đơn vị trong lĩnh vực đào tạo:</w:t>
            </w:r>
            <w:r w:rsidR="00AE4EB6" w:rsidRPr="00CD3AE2">
              <w:rPr>
                <w:rFonts w:ascii="Arial" w:hAnsi="Arial" w:cs="Arial"/>
                <w:sz w:val="20"/>
              </w:rPr>
              <w:t>...</w:t>
            </w:r>
            <w:r w:rsidRPr="00CD3AE2">
              <w:rPr>
                <w:rFonts w:ascii="Arial" w:hAnsi="Arial" w:cs="Arial"/>
                <w:sz w:val="20"/>
              </w:rPr>
              <w:t>năm</w:t>
            </w:r>
          </w:p>
        </w:tc>
        <w:tc>
          <w:tcPr>
            <w:tcW w:w="2459" w:type="dxa"/>
          </w:tcPr>
          <w:p w14:paraId="30B88B73" w14:textId="77777777" w:rsidR="00CE4731" w:rsidRPr="00CD3AE2" w:rsidRDefault="00CE4731" w:rsidP="00177C53">
            <w:pPr>
              <w:spacing w:before="120"/>
              <w:rPr>
                <w:rFonts w:ascii="Arial" w:hAnsi="Arial" w:cs="Arial"/>
                <w:sz w:val="20"/>
              </w:rPr>
            </w:pPr>
          </w:p>
        </w:tc>
      </w:tr>
    </w:tbl>
    <w:p w14:paraId="20808566" w14:textId="77777777" w:rsidR="007F7207" w:rsidRPr="00CD3AE2" w:rsidRDefault="007F7207" w:rsidP="00347788">
      <w:pPr>
        <w:spacing w:before="120"/>
        <w:rPr>
          <w:rFonts w:ascii="Arial" w:hAnsi="Arial" w:cs="Arial"/>
          <w:sz w:val="20"/>
          <w:lang w:val="en-US"/>
        </w:rPr>
      </w:pPr>
    </w:p>
    <w:tbl>
      <w:tblPr>
        <w:tblW w:w="0" w:type="auto"/>
        <w:tblLook w:val="01E0" w:firstRow="1" w:lastRow="1" w:firstColumn="1" w:lastColumn="1" w:noHBand="0" w:noVBand="0"/>
      </w:tblPr>
      <w:tblGrid>
        <w:gridCol w:w="4262"/>
        <w:gridCol w:w="4263"/>
      </w:tblGrid>
      <w:tr w:rsidR="00CF6AA7" w:rsidRPr="00CD3AE2" w14:paraId="54F41132" w14:textId="77777777" w:rsidTr="00177C53">
        <w:tc>
          <w:tcPr>
            <w:tcW w:w="4262" w:type="dxa"/>
          </w:tcPr>
          <w:p w14:paraId="7D8A70E5" w14:textId="77777777" w:rsidR="00CF6AA7" w:rsidRPr="00CD3AE2" w:rsidRDefault="00CF6AA7" w:rsidP="00177C53">
            <w:pPr>
              <w:spacing w:before="120"/>
              <w:rPr>
                <w:rFonts w:ascii="Arial" w:hAnsi="Arial" w:cs="Arial"/>
                <w:sz w:val="20"/>
              </w:rPr>
            </w:pPr>
          </w:p>
        </w:tc>
        <w:tc>
          <w:tcPr>
            <w:tcW w:w="4263" w:type="dxa"/>
          </w:tcPr>
          <w:p w14:paraId="4319EF09" w14:textId="77777777" w:rsidR="00CF6AA7" w:rsidRPr="00CD3AE2" w:rsidRDefault="00895EF7" w:rsidP="00177C53">
            <w:pPr>
              <w:spacing w:before="120"/>
              <w:jc w:val="center"/>
              <w:rPr>
                <w:rFonts w:ascii="Arial" w:hAnsi="Arial" w:cs="Arial"/>
                <w:sz w:val="20"/>
              </w:rPr>
            </w:pPr>
            <w:r w:rsidRPr="00CD3AE2">
              <w:rPr>
                <w:rFonts w:ascii="Arial" w:hAnsi="Arial" w:cs="Arial"/>
                <w:b/>
                <w:sz w:val="20"/>
              </w:rPr>
              <w:t>Thủ trưởng đơn vị đào tạo</w:t>
            </w:r>
            <w:r w:rsidRPr="00CD3AE2">
              <w:rPr>
                <w:rFonts w:ascii="Arial" w:hAnsi="Arial" w:cs="Arial"/>
                <w:b/>
                <w:sz w:val="20"/>
                <w:lang w:val="en-US"/>
              </w:rPr>
              <w:br/>
            </w:r>
            <w:r w:rsidRPr="00CD3AE2">
              <w:rPr>
                <w:rFonts w:ascii="Arial" w:hAnsi="Arial" w:cs="Arial"/>
                <w:b/>
                <w:sz w:val="20"/>
              </w:rPr>
              <w:t>(Ký tên, đóng dấu)</w:t>
            </w:r>
          </w:p>
        </w:tc>
      </w:tr>
    </w:tbl>
    <w:p w14:paraId="32449EB4" w14:textId="77777777" w:rsidR="00EA26AF" w:rsidRPr="00CD3AE2" w:rsidRDefault="00EA26AF" w:rsidP="00347788">
      <w:pPr>
        <w:spacing w:before="120"/>
        <w:rPr>
          <w:rFonts w:ascii="Arial" w:hAnsi="Arial" w:cs="Arial"/>
          <w:sz w:val="20"/>
          <w:lang w:val="en-US"/>
        </w:rPr>
      </w:pPr>
    </w:p>
    <w:p w14:paraId="0D893CAE" w14:textId="77777777" w:rsidR="00FD0C98" w:rsidRPr="00CD3AE2" w:rsidRDefault="00006403" w:rsidP="00347788">
      <w:pPr>
        <w:spacing w:before="120"/>
        <w:jc w:val="center"/>
        <w:rPr>
          <w:rFonts w:ascii="Arial" w:hAnsi="Arial" w:cs="Arial"/>
          <w:b/>
          <w:sz w:val="20"/>
        </w:rPr>
      </w:pPr>
      <w:bookmarkStart w:id="128" w:name="chuong_phuluc_8"/>
      <w:r w:rsidRPr="00CD3AE2">
        <w:rPr>
          <w:rFonts w:ascii="Arial" w:hAnsi="Arial" w:cs="Arial"/>
          <w:b/>
        </w:rPr>
        <w:t>PHỤ LỤC 8</w:t>
      </w:r>
      <w:bookmarkEnd w:id="128"/>
    </w:p>
    <w:p w14:paraId="64E99828" w14:textId="77777777" w:rsidR="00006403" w:rsidRPr="00CD3AE2" w:rsidRDefault="007F0457" w:rsidP="00347788">
      <w:pPr>
        <w:spacing w:before="120"/>
        <w:jc w:val="center"/>
        <w:rPr>
          <w:rFonts w:ascii="Arial" w:hAnsi="Arial" w:cs="Arial"/>
          <w:sz w:val="20"/>
          <w:lang w:val="en-US"/>
        </w:rPr>
      </w:pPr>
      <w:bookmarkStart w:id="129" w:name="chuong_phuluc_8_name"/>
      <w:r w:rsidRPr="00CD3AE2">
        <w:rPr>
          <w:rFonts w:ascii="Arial" w:hAnsi="Arial" w:cs="Arial"/>
          <w:sz w:val="20"/>
          <w:lang w:val="en-US"/>
        </w:rPr>
        <w:t>MẪU DANH SÁCH VÀ THÔNG TIN VỀ ĐỘI NGŨ GIẢNG VIÊN</w:t>
      </w:r>
      <w:bookmarkEnd w:id="129"/>
      <w:r w:rsidR="00D8176A" w:rsidRPr="00CD3AE2">
        <w:rPr>
          <w:rFonts w:ascii="Arial" w:hAnsi="Arial" w:cs="Arial"/>
          <w:sz w:val="20"/>
          <w:lang w:val="en-US"/>
        </w:rPr>
        <w:br/>
      </w:r>
      <w:r w:rsidR="00482B55" w:rsidRPr="00CD3AE2">
        <w:rPr>
          <w:rFonts w:ascii="Arial" w:hAnsi="Arial" w:cs="Arial"/>
          <w:i/>
          <w:sz w:val="20"/>
        </w:rPr>
        <w:t xml:space="preserve">(Ban hành kèm theo </w:t>
      </w:r>
      <w:r w:rsidR="00976783" w:rsidRPr="00CD3AE2">
        <w:rPr>
          <w:rFonts w:ascii="Arial" w:hAnsi="Arial" w:cs="Arial"/>
          <w:i/>
          <w:sz w:val="20"/>
        </w:rPr>
        <w:t xml:space="preserve">Thông tư </w:t>
      </w:r>
      <w:r w:rsidR="00482B55" w:rsidRPr="00CD3AE2">
        <w:rPr>
          <w:rFonts w:ascii="Arial" w:hAnsi="Arial" w:cs="Arial"/>
          <w:i/>
          <w:sz w:val="20"/>
        </w:rPr>
        <w:t xml:space="preserve">số </w:t>
      </w:r>
      <w:r w:rsidR="00482B55" w:rsidRPr="00CD3AE2">
        <w:rPr>
          <w:rFonts w:ascii="Arial" w:hAnsi="Arial" w:cs="Arial"/>
          <w:i/>
          <w:sz w:val="20"/>
          <w:lang w:val="en-US"/>
        </w:rPr>
        <w:t>11</w:t>
      </w:r>
      <w:r w:rsidR="00482B55" w:rsidRPr="00CD3AE2">
        <w:rPr>
          <w:rFonts w:ascii="Arial" w:hAnsi="Arial" w:cs="Arial"/>
          <w:i/>
          <w:sz w:val="20"/>
        </w:rPr>
        <w:t>/2015/TT-BXD ngày 30/</w:t>
      </w:r>
      <w:r w:rsidR="00482B55" w:rsidRPr="00CD3AE2">
        <w:rPr>
          <w:rFonts w:ascii="Arial" w:hAnsi="Arial" w:cs="Arial"/>
          <w:i/>
          <w:sz w:val="20"/>
          <w:lang w:val="en-US"/>
        </w:rPr>
        <w:t>1</w:t>
      </w:r>
      <w:r w:rsidR="00482B55" w:rsidRPr="00CD3AE2">
        <w:rPr>
          <w:rFonts w:ascii="Arial" w:hAnsi="Arial" w:cs="Arial"/>
          <w:i/>
          <w:sz w:val="20"/>
        </w:rPr>
        <w:t>2/2015 của Bộ Xây dựng Quy định</w:t>
      </w:r>
      <w:r w:rsidR="00482B55" w:rsidRPr="00CD3AE2">
        <w:rPr>
          <w:rFonts w:ascii="Arial" w:hAnsi="Arial" w:cs="Arial"/>
          <w:i/>
          <w:sz w:val="20"/>
          <w:lang w:val="en-US"/>
        </w:rPr>
        <w:t xml:space="preserve"> </w:t>
      </w:r>
      <w:r w:rsidR="00482B55" w:rsidRPr="00CD3AE2">
        <w:rPr>
          <w:rFonts w:ascii="Arial" w:hAnsi="Arial" w:cs="Arial"/>
          <w:i/>
          <w:sz w:val="20"/>
        </w:rPr>
        <w:t>việc cấp chứng chỉ hành nghề môi giới bất động sản; hướng dẫn việc đào tạo, bồi dưỡng kiến</w:t>
      </w:r>
      <w:r w:rsidR="00482B55" w:rsidRPr="00CD3AE2">
        <w:rPr>
          <w:rFonts w:ascii="Arial" w:hAnsi="Arial" w:cs="Arial"/>
          <w:i/>
          <w:sz w:val="20"/>
          <w:lang w:val="en-US"/>
        </w:rPr>
        <w:t xml:space="preserve"> </w:t>
      </w:r>
      <w:r w:rsidR="00482B55"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482B55" w:rsidRPr="00CD3AE2">
        <w:rPr>
          <w:rFonts w:ascii="Arial" w:hAnsi="Arial" w:cs="Arial"/>
          <w:i/>
          <w:sz w:val="20"/>
        </w:rPr>
        <w:t xml:space="preserve">hành sàn giao dịch </w:t>
      </w:r>
      <w:r w:rsidR="00482B55" w:rsidRPr="00CD3AE2">
        <w:rPr>
          <w:rFonts w:ascii="Arial" w:hAnsi="Arial" w:cs="Arial"/>
          <w:i/>
          <w:sz w:val="20"/>
          <w:lang w:val="en-US"/>
        </w:rPr>
        <w:t>bấ</w:t>
      </w:r>
      <w:r w:rsidR="00482B55" w:rsidRPr="00CD3AE2">
        <w:rPr>
          <w:rFonts w:ascii="Arial" w:hAnsi="Arial" w:cs="Arial"/>
          <w:i/>
          <w:sz w:val="20"/>
        </w:rPr>
        <w:t>t động sản; quy định việc</w:t>
      </w:r>
      <w:r w:rsidR="00482B55" w:rsidRPr="00CD3AE2">
        <w:rPr>
          <w:rFonts w:ascii="Arial" w:hAnsi="Arial" w:cs="Arial"/>
          <w:i/>
          <w:sz w:val="20"/>
          <w:lang w:val="en-US"/>
        </w:rPr>
        <w:t xml:space="preserve"> </w:t>
      </w:r>
      <w:r w:rsidR="00482B55" w:rsidRPr="00CD3AE2">
        <w:rPr>
          <w:rFonts w:ascii="Arial" w:hAnsi="Arial" w:cs="Arial"/>
          <w:i/>
          <w:sz w:val="20"/>
        </w:rPr>
        <w:t>thành lập và t</w:t>
      </w:r>
      <w:r w:rsidR="00482B55" w:rsidRPr="00CD3AE2">
        <w:rPr>
          <w:rFonts w:ascii="Arial" w:hAnsi="Arial" w:cs="Arial"/>
          <w:i/>
          <w:sz w:val="20"/>
          <w:lang w:val="en-US"/>
        </w:rPr>
        <w:t>ổ</w:t>
      </w:r>
      <w:r w:rsidR="00482B55" w:rsidRPr="00CD3AE2">
        <w:rPr>
          <w:rFonts w:ascii="Arial" w:hAnsi="Arial" w:cs="Arial"/>
          <w:i/>
          <w:sz w:val="20"/>
        </w:rPr>
        <w:t xml:space="preserve"> chức hoạt động của sàn giao dịch bất động sản)</w:t>
      </w:r>
    </w:p>
    <w:p w14:paraId="707F122A" w14:textId="77777777" w:rsidR="00FD0C98" w:rsidRPr="00CD3AE2" w:rsidRDefault="00D4583B" w:rsidP="00347788">
      <w:pPr>
        <w:spacing w:before="120"/>
        <w:jc w:val="center"/>
        <w:rPr>
          <w:rFonts w:ascii="Arial" w:hAnsi="Arial" w:cs="Arial"/>
          <w:b/>
          <w:sz w:val="20"/>
        </w:rPr>
      </w:pPr>
      <w:r w:rsidRPr="00CD3AE2">
        <w:rPr>
          <w:rFonts w:ascii="Arial" w:hAnsi="Arial" w:cs="Arial"/>
          <w:b/>
          <w:sz w:val="20"/>
        </w:rPr>
        <w:t>DANH SÁCH VÀ THÔNG TIN V</w:t>
      </w:r>
      <w:r w:rsidR="001B75C9" w:rsidRPr="00CD3AE2">
        <w:rPr>
          <w:rFonts w:ascii="Arial" w:hAnsi="Arial" w:cs="Arial"/>
          <w:b/>
          <w:sz w:val="20"/>
          <w:lang w:val="en-US"/>
        </w:rPr>
        <w:t>Ề</w:t>
      </w:r>
      <w:r w:rsidRPr="00CD3AE2">
        <w:rPr>
          <w:rFonts w:ascii="Arial" w:hAnsi="Arial" w:cs="Arial"/>
          <w:b/>
          <w:sz w:val="20"/>
        </w:rPr>
        <w:t xml:space="preserve"> ĐỘI NGŨ GIẢNG VIÊN</w:t>
      </w:r>
    </w:p>
    <w:p w14:paraId="55E8DB14" w14:textId="77777777" w:rsidR="00FD0C98" w:rsidRPr="00CD3AE2" w:rsidRDefault="00FD0C98" w:rsidP="00347788">
      <w:pPr>
        <w:spacing w:before="120"/>
        <w:jc w:val="center"/>
        <w:rPr>
          <w:rFonts w:ascii="Arial" w:hAnsi="Arial" w:cs="Arial"/>
          <w:b/>
          <w:sz w:val="20"/>
          <w:lang w:val="en-US"/>
        </w:rPr>
      </w:pPr>
      <w:r w:rsidRPr="00CD3AE2">
        <w:rPr>
          <w:rFonts w:ascii="Arial" w:hAnsi="Arial" w:cs="Arial"/>
          <w:b/>
          <w:sz w:val="20"/>
        </w:rPr>
        <w:t>Danh sách giảng viên trong biên chế hoặc hợp đồng có đóng bảo hiểm</w:t>
      </w:r>
      <w:r w:rsidR="00D4583B" w:rsidRPr="00CD3AE2">
        <w:rPr>
          <w:rFonts w:ascii="Arial" w:hAnsi="Arial" w:cs="Arial"/>
          <w:b/>
          <w:sz w:val="20"/>
          <w:lang w:val="en-US"/>
        </w:rPr>
        <w:t xml:space="preserve"> </w:t>
      </w:r>
      <w:r w:rsidRPr="00CD3AE2">
        <w:rPr>
          <w:rFonts w:ascii="Arial" w:hAnsi="Arial" w:cs="Arial"/>
          <w:b/>
          <w:sz w:val="20"/>
        </w:rPr>
        <w:t>tại cơ sở đào tạo</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633"/>
        <w:gridCol w:w="890"/>
        <w:gridCol w:w="897"/>
        <w:gridCol w:w="901"/>
        <w:gridCol w:w="1148"/>
        <w:gridCol w:w="919"/>
        <w:gridCol w:w="930"/>
        <w:gridCol w:w="894"/>
        <w:gridCol w:w="966"/>
        <w:gridCol w:w="903"/>
      </w:tblGrid>
      <w:tr w:rsidR="00693FDC" w:rsidRPr="00CD3AE2" w14:paraId="17FE5437" w14:textId="77777777" w:rsidTr="00177C53">
        <w:tc>
          <w:tcPr>
            <w:tcW w:w="349" w:type="pct"/>
          </w:tcPr>
          <w:p w14:paraId="612977FD" w14:textId="77777777" w:rsidR="00693FDC" w:rsidRPr="00CD3AE2" w:rsidRDefault="00693FDC" w:rsidP="00177C53">
            <w:pPr>
              <w:spacing w:before="120"/>
              <w:jc w:val="center"/>
              <w:rPr>
                <w:rFonts w:ascii="Arial" w:hAnsi="Arial" w:cs="Arial"/>
                <w:sz w:val="20"/>
              </w:rPr>
            </w:pPr>
            <w:r w:rsidRPr="00CD3AE2">
              <w:rPr>
                <w:rFonts w:ascii="Arial" w:hAnsi="Arial" w:cs="Arial"/>
                <w:sz w:val="20"/>
              </w:rPr>
              <w:t>STT</w:t>
            </w:r>
          </w:p>
        </w:tc>
        <w:tc>
          <w:tcPr>
            <w:tcW w:w="490" w:type="pct"/>
          </w:tcPr>
          <w:p w14:paraId="0EED0A11" w14:textId="77777777" w:rsidR="00693FDC" w:rsidRPr="00CD3AE2" w:rsidRDefault="00693FDC" w:rsidP="00177C53">
            <w:pPr>
              <w:spacing w:before="120"/>
              <w:jc w:val="center"/>
              <w:rPr>
                <w:rFonts w:ascii="Arial" w:hAnsi="Arial" w:cs="Arial"/>
                <w:sz w:val="20"/>
              </w:rPr>
            </w:pPr>
            <w:r w:rsidRPr="00CD3AE2">
              <w:rPr>
                <w:rFonts w:ascii="Arial" w:hAnsi="Arial" w:cs="Arial"/>
                <w:sz w:val="20"/>
              </w:rPr>
              <w:t>Họ và tên</w:t>
            </w:r>
          </w:p>
        </w:tc>
        <w:tc>
          <w:tcPr>
            <w:tcW w:w="494" w:type="pct"/>
          </w:tcPr>
          <w:p w14:paraId="36A7E9E5" w14:textId="77777777" w:rsidR="00693FDC" w:rsidRPr="00CD3AE2" w:rsidRDefault="00693FDC" w:rsidP="00177C53">
            <w:pPr>
              <w:spacing w:before="120"/>
              <w:jc w:val="center"/>
              <w:rPr>
                <w:rFonts w:ascii="Arial" w:hAnsi="Arial" w:cs="Arial"/>
                <w:sz w:val="20"/>
              </w:rPr>
            </w:pPr>
            <w:r w:rsidRPr="00CD3AE2">
              <w:rPr>
                <w:rFonts w:ascii="Arial" w:hAnsi="Arial" w:cs="Arial"/>
                <w:sz w:val="20"/>
              </w:rPr>
              <w:t>Năm</w:t>
            </w:r>
            <w:r w:rsidR="00E65C5A" w:rsidRPr="00CD3AE2">
              <w:rPr>
                <w:rFonts w:ascii="Arial" w:hAnsi="Arial" w:cs="Arial"/>
                <w:sz w:val="20"/>
                <w:lang w:val="en-US"/>
              </w:rPr>
              <w:t xml:space="preserve"> </w:t>
            </w:r>
            <w:r w:rsidRPr="00CD3AE2">
              <w:rPr>
                <w:rFonts w:ascii="Arial" w:hAnsi="Arial" w:cs="Arial"/>
                <w:sz w:val="20"/>
              </w:rPr>
              <w:t>sinh</w:t>
            </w:r>
          </w:p>
        </w:tc>
        <w:tc>
          <w:tcPr>
            <w:tcW w:w="496" w:type="pct"/>
          </w:tcPr>
          <w:p w14:paraId="62C4C71D" w14:textId="77777777" w:rsidR="00693FDC" w:rsidRPr="00CD3AE2" w:rsidRDefault="00E65C5A" w:rsidP="00177C53">
            <w:pPr>
              <w:spacing w:before="120"/>
              <w:jc w:val="center"/>
              <w:rPr>
                <w:rFonts w:ascii="Arial" w:hAnsi="Arial" w:cs="Arial"/>
                <w:sz w:val="20"/>
              </w:rPr>
            </w:pPr>
            <w:r w:rsidRPr="00CD3AE2">
              <w:rPr>
                <w:rFonts w:ascii="Arial" w:hAnsi="Arial" w:cs="Arial"/>
                <w:sz w:val="20"/>
              </w:rPr>
              <w:t>Qu</w:t>
            </w:r>
            <w:r w:rsidRPr="00CD3AE2">
              <w:rPr>
                <w:rFonts w:ascii="Arial" w:hAnsi="Arial" w:cs="Arial"/>
                <w:sz w:val="20"/>
                <w:lang w:val="en-US"/>
              </w:rPr>
              <w:t>ố</w:t>
            </w:r>
            <w:r w:rsidR="00693FDC" w:rsidRPr="00CD3AE2">
              <w:rPr>
                <w:rFonts w:ascii="Arial" w:hAnsi="Arial" w:cs="Arial"/>
                <w:sz w:val="20"/>
              </w:rPr>
              <w:t>c</w:t>
            </w:r>
            <w:r w:rsidRPr="00CD3AE2">
              <w:rPr>
                <w:rFonts w:ascii="Arial" w:hAnsi="Arial" w:cs="Arial"/>
                <w:sz w:val="20"/>
                <w:lang w:val="en-US"/>
              </w:rPr>
              <w:t xml:space="preserve"> </w:t>
            </w:r>
            <w:r w:rsidR="00693FDC" w:rsidRPr="00CD3AE2">
              <w:rPr>
                <w:rFonts w:ascii="Arial" w:hAnsi="Arial" w:cs="Arial"/>
                <w:sz w:val="20"/>
              </w:rPr>
              <w:t>tịch</w:t>
            </w:r>
          </w:p>
        </w:tc>
        <w:tc>
          <w:tcPr>
            <w:tcW w:w="632" w:type="pct"/>
          </w:tcPr>
          <w:p w14:paraId="321783F8" w14:textId="77777777" w:rsidR="00693FDC" w:rsidRPr="00CD3AE2" w:rsidRDefault="00693FDC" w:rsidP="00177C53">
            <w:pPr>
              <w:spacing w:before="120"/>
              <w:jc w:val="center"/>
              <w:rPr>
                <w:rFonts w:ascii="Arial" w:hAnsi="Arial" w:cs="Arial"/>
                <w:sz w:val="20"/>
              </w:rPr>
            </w:pPr>
            <w:r w:rsidRPr="00CD3AE2">
              <w:rPr>
                <w:rFonts w:ascii="Arial" w:hAnsi="Arial" w:cs="Arial"/>
                <w:sz w:val="20"/>
              </w:rPr>
              <w:t>Chức vụ, cơ quan công tác</w:t>
            </w:r>
          </w:p>
        </w:tc>
        <w:tc>
          <w:tcPr>
            <w:tcW w:w="506" w:type="pct"/>
          </w:tcPr>
          <w:p w14:paraId="4B2E922A" w14:textId="77777777" w:rsidR="00693FDC" w:rsidRPr="00CD3AE2" w:rsidRDefault="00693FDC" w:rsidP="00177C53">
            <w:pPr>
              <w:spacing w:before="120"/>
              <w:jc w:val="center"/>
              <w:rPr>
                <w:rFonts w:ascii="Arial" w:hAnsi="Arial" w:cs="Arial"/>
                <w:sz w:val="20"/>
              </w:rPr>
            </w:pPr>
            <w:r w:rsidRPr="00CD3AE2">
              <w:rPr>
                <w:rFonts w:ascii="Arial" w:hAnsi="Arial" w:cs="Arial"/>
                <w:sz w:val="20"/>
              </w:rPr>
              <w:t>Trình độ chuyên môn</w:t>
            </w:r>
          </w:p>
        </w:tc>
        <w:tc>
          <w:tcPr>
            <w:tcW w:w="512" w:type="pct"/>
          </w:tcPr>
          <w:p w14:paraId="54AA43A0" w14:textId="77777777" w:rsidR="00693FDC" w:rsidRPr="00CD3AE2" w:rsidRDefault="00693FDC" w:rsidP="00177C53">
            <w:pPr>
              <w:spacing w:before="120"/>
              <w:jc w:val="center"/>
              <w:rPr>
                <w:rFonts w:ascii="Arial" w:hAnsi="Arial" w:cs="Arial"/>
                <w:sz w:val="20"/>
              </w:rPr>
            </w:pPr>
            <w:r w:rsidRPr="00CD3AE2">
              <w:rPr>
                <w:rFonts w:ascii="Arial" w:hAnsi="Arial" w:cs="Arial"/>
                <w:sz w:val="20"/>
              </w:rPr>
              <w:t>Kinh nghiệm công tác</w:t>
            </w:r>
          </w:p>
        </w:tc>
        <w:tc>
          <w:tcPr>
            <w:tcW w:w="492" w:type="pct"/>
          </w:tcPr>
          <w:p w14:paraId="22F14052" w14:textId="77777777" w:rsidR="00693FDC" w:rsidRPr="00CD3AE2" w:rsidRDefault="00693FDC" w:rsidP="00177C53">
            <w:pPr>
              <w:spacing w:before="120"/>
              <w:jc w:val="center"/>
              <w:rPr>
                <w:rFonts w:ascii="Arial" w:hAnsi="Arial" w:cs="Arial"/>
                <w:sz w:val="20"/>
              </w:rPr>
            </w:pPr>
            <w:r w:rsidRPr="00CD3AE2">
              <w:rPr>
                <w:rFonts w:ascii="Arial" w:hAnsi="Arial" w:cs="Arial"/>
                <w:sz w:val="20"/>
              </w:rPr>
              <w:t>Địa chỉ liên hệ (Số ĐT)</w:t>
            </w:r>
          </w:p>
        </w:tc>
        <w:tc>
          <w:tcPr>
            <w:tcW w:w="532" w:type="pct"/>
          </w:tcPr>
          <w:p w14:paraId="1C3D528C" w14:textId="77777777" w:rsidR="00693FDC" w:rsidRPr="00CD3AE2" w:rsidRDefault="00693FDC" w:rsidP="00177C53">
            <w:pPr>
              <w:spacing w:before="120"/>
              <w:jc w:val="center"/>
              <w:rPr>
                <w:rFonts w:ascii="Arial" w:hAnsi="Arial" w:cs="Arial"/>
                <w:sz w:val="20"/>
              </w:rPr>
            </w:pPr>
            <w:r w:rsidRPr="00CD3AE2">
              <w:rPr>
                <w:rFonts w:ascii="Arial" w:hAnsi="Arial" w:cs="Arial"/>
                <w:sz w:val="20"/>
              </w:rPr>
              <w:t>Chuyên đề giảng dạy</w:t>
            </w:r>
          </w:p>
        </w:tc>
        <w:tc>
          <w:tcPr>
            <w:tcW w:w="497" w:type="pct"/>
          </w:tcPr>
          <w:p w14:paraId="779486A5" w14:textId="77777777" w:rsidR="00693FDC" w:rsidRPr="00CD3AE2" w:rsidRDefault="00693FDC" w:rsidP="00177C53">
            <w:pPr>
              <w:spacing w:before="120"/>
              <w:jc w:val="center"/>
              <w:rPr>
                <w:rFonts w:ascii="Arial" w:hAnsi="Arial" w:cs="Arial"/>
                <w:sz w:val="20"/>
              </w:rPr>
            </w:pPr>
            <w:r w:rsidRPr="00CD3AE2">
              <w:rPr>
                <w:rFonts w:ascii="Arial" w:hAnsi="Arial" w:cs="Arial"/>
                <w:sz w:val="20"/>
              </w:rPr>
              <w:t>Chữ ký giảng viên</w:t>
            </w:r>
          </w:p>
        </w:tc>
      </w:tr>
      <w:tr w:rsidR="00693FDC" w:rsidRPr="00CD3AE2" w14:paraId="432CAA50" w14:textId="77777777" w:rsidTr="00177C53">
        <w:tc>
          <w:tcPr>
            <w:tcW w:w="349" w:type="pct"/>
          </w:tcPr>
          <w:p w14:paraId="12F18798" w14:textId="77777777" w:rsidR="00693FDC" w:rsidRPr="00CD3AE2" w:rsidRDefault="00693FDC" w:rsidP="00177C53">
            <w:pPr>
              <w:spacing w:before="120"/>
              <w:rPr>
                <w:rFonts w:ascii="Arial" w:hAnsi="Arial" w:cs="Arial"/>
                <w:sz w:val="20"/>
                <w:lang w:val="en-US"/>
              </w:rPr>
            </w:pPr>
          </w:p>
        </w:tc>
        <w:tc>
          <w:tcPr>
            <w:tcW w:w="490" w:type="pct"/>
          </w:tcPr>
          <w:p w14:paraId="56EB7BE1" w14:textId="77777777" w:rsidR="00693FDC" w:rsidRPr="00CD3AE2" w:rsidRDefault="00693FDC" w:rsidP="00177C53">
            <w:pPr>
              <w:spacing w:before="120"/>
              <w:rPr>
                <w:rFonts w:ascii="Arial" w:hAnsi="Arial" w:cs="Arial"/>
                <w:sz w:val="20"/>
                <w:lang w:val="en-US"/>
              </w:rPr>
            </w:pPr>
          </w:p>
        </w:tc>
        <w:tc>
          <w:tcPr>
            <w:tcW w:w="494" w:type="pct"/>
          </w:tcPr>
          <w:p w14:paraId="22FC4048" w14:textId="77777777" w:rsidR="00693FDC" w:rsidRPr="00CD3AE2" w:rsidRDefault="00693FDC" w:rsidP="00177C53">
            <w:pPr>
              <w:spacing w:before="120"/>
              <w:rPr>
                <w:rFonts w:ascii="Arial" w:hAnsi="Arial" w:cs="Arial"/>
                <w:sz w:val="20"/>
                <w:lang w:val="en-US"/>
              </w:rPr>
            </w:pPr>
          </w:p>
        </w:tc>
        <w:tc>
          <w:tcPr>
            <w:tcW w:w="496" w:type="pct"/>
          </w:tcPr>
          <w:p w14:paraId="423ABFF4" w14:textId="77777777" w:rsidR="00693FDC" w:rsidRPr="00CD3AE2" w:rsidRDefault="00693FDC" w:rsidP="00177C53">
            <w:pPr>
              <w:spacing w:before="120"/>
              <w:rPr>
                <w:rFonts w:ascii="Arial" w:hAnsi="Arial" w:cs="Arial"/>
                <w:sz w:val="20"/>
                <w:lang w:val="en-US"/>
              </w:rPr>
            </w:pPr>
          </w:p>
        </w:tc>
        <w:tc>
          <w:tcPr>
            <w:tcW w:w="632" w:type="pct"/>
          </w:tcPr>
          <w:p w14:paraId="62E2DD83" w14:textId="77777777" w:rsidR="00693FDC" w:rsidRPr="00CD3AE2" w:rsidRDefault="00693FDC" w:rsidP="00177C53">
            <w:pPr>
              <w:spacing w:before="120"/>
              <w:rPr>
                <w:rFonts w:ascii="Arial" w:hAnsi="Arial" w:cs="Arial"/>
                <w:sz w:val="20"/>
                <w:lang w:val="en-US"/>
              </w:rPr>
            </w:pPr>
          </w:p>
        </w:tc>
        <w:tc>
          <w:tcPr>
            <w:tcW w:w="506" w:type="pct"/>
          </w:tcPr>
          <w:p w14:paraId="3458DDAE" w14:textId="77777777" w:rsidR="00693FDC" w:rsidRPr="00CD3AE2" w:rsidRDefault="00693FDC" w:rsidP="00177C53">
            <w:pPr>
              <w:spacing w:before="120"/>
              <w:rPr>
                <w:rFonts w:ascii="Arial" w:hAnsi="Arial" w:cs="Arial"/>
                <w:sz w:val="20"/>
                <w:lang w:val="en-US"/>
              </w:rPr>
            </w:pPr>
          </w:p>
        </w:tc>
        <w:tc>
          <w:tcPr>
            <w:tcW w:w="512" w:type="pct"/>
          </w:tcPr>
          <w:p w14:paraId="503D360D" w14:textId="77777777" w:rsidR="00693FDC" w:rsidRPr="00CD3AE2" w:rsidRDefault="00693FDC" w:rsidP="00177C53">
            <w:pPr>
              <w:spacing w:before="120"/>
              <w:rPr>
                <w:rFonts w:ascii="Arial" w:hAnsi="Arial" w:cs="Arial"/>
                <w:sz w:val="20"/>
                <w:lang w:val="en-US"/>
              </w:rPr>
            </w:pPr>
          </w:p>
        </w:tc>
        <w:tc>
          <w:tcPr>
            <w:tcW w:w="492" w:type="pct"/>
          </w:tcPr>
          <w:p w14:paraId="574F6265" w14:textId="77777777" w:rsidR="00693FDC" w:rsidRPr="00CD3AE2" w:rsidRDefault="00693FDC" w:rsidP="00177C53">
            <w:pPr>
              <w:spacing w:before="120"/>
              <w:rPr>
                <w:rFonts w:ascii="Arial" w:hAnsi="Arial" w:cs="Arial"/>
                <w:sz w:val="20"/>
                <w:lang w:val="en-US"/>
              </w:rPr>
            </w:pPr>
          </w:p>
        </w:tc>
        <w:tc>
          <w:tcPr>
            <w:tcW w:w="532" w:type="pct"/>
          </w:tcPr>
          <w:p w14:paraId="1B7E9615" w14:textId="77777777" w:rsidR="00693FDC" w:rsidRPr="00CD3AE2" w:rsidRDefault="00693FDC" w:rsidP="00177C53">
            <w:pPr>
              <w:spacing w:before="120"/>
              <w:rPr>
                <w:rFonts w:ascii="Arial" w:hAnsi="Arial" w:cs="Arial"/>
                <w:sz w:val="20"/>
                <w:lang w:val="en-US"/>
              </w:rPr>
            </w:pPr>
          </w:p>
        </w:tc>
        <w:tc>
          <w:tcPr>
            <w:tcW w:w="497" w:type="pct"/>
          </w:tcPr>
          <w:p w14:paraId="625071DA" w14:textId="77777777" w:rsidR="00693FDC" w:rsidRPr="00CD3AE2" w:rsidRDefault="00693FDC" w:rsidP="00177C53">
            <w:pPr>
              <w:spacing w:before="120"/>
              <w:rPr>
                <w:rFonts w:ascii="Arial" w:hAnsi="Arial" w:cs="Arial"/>
                <w:sz w:val="20"/>
                <w:lang w:val="en-US"/>
              </w:rPr>
            </w:pPr>
          </w:p>
        </w:tc>
      </w:tr>
    </w:tbl>
    <w:p w14:paraId="238E8B0B" w14:textId="77777777" w:rsidR="00FD0C98" w:rsidRPr="00CD3AE2" w:rsidRDefault="00FD0C98" w:rsidP="00347788">
      <w:pPr>
        <w:spacing w:before="120"/>
        <w:jc w:val="center"/>
        <w:rPr>
          <w:rFonts w:ascii="Arial" w:hAnsi="Arial" w:cs="Arial"/>
          <w:b/>
          <w:sz w:val="20"/>
          <w:lang w:val="en-US"/>
        </w:rPr>
      </w:pPr>
      <w:r w:rsidRPr="00CD3AE2">
        <w:rPr>
          <w:rFonts w:ascii="Arial" w:hAnsi="Arial" w:cs="Arial"/>
          <w:b/>
          <w:sz w:val="20"/>
        </w:rPr>
        <w:t>Danh sách giảng viên khác</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620"/>
        <w:gridCol w:w="871"/>
        <w:gridCol w:w="878"/>
        <w:gridCol w:w="881"/>
        <w:gridCol w:w="1122"/>
        <w:gridCol w:w="899"/>
        <w:gridCol w:w="911"/>
        <w:gridCol w:w="875"/>
        <w:gridCol w:w="946"/>
        <w:gridCol w:w="883"/>
      </w:tblGrid>
      <w:tr w:rsidR="00C23313" w:rsidRPr="00CD3AE2" w14:paraId="2DDFEDD5" w14:textId="77777777" w:rsidTr="00177C53">
        <w:tc>
          <w:tcPr>
            <w:tcW w:w="620" w:type="dxa"/>
          </w:tcPr>
          <w:p w14:paraId="2E78DF84" w14:textId="77777777" w:rsidR="00C23313" w:rsidRPr="00CD3AE2" w:rsidRDefault="00C23313" w:rsidP="00177C53">
            <w:pPr>
              <w:spacing w:before="120"/>
              <w:jc w:val="center"/>
              <w:rPr>
                <w:rFonts w:ascii="Arial" w:hAnsi="Arial" w:cs="Arial"/>
                <w:sz w:val="20"/>
              </w:rPr>
            </w:pPr>
            <w:r w:rsidRPr="00CD3AE2">
              <w:rPr>
                <w:rFonts w:ascii="Arial" w:hAnsi="Arial" w:cs="Arial"/>
                <w:sz w:val="20"/>
              </w:rPr>
              <w:t>STT</w:t>
            </w:r>
          </w:p>
        </w:tc>
        <w:tc>
          <w:tcPr>
            <w:tcW w:w="871" w:type="dxa"/>
          </w:tcPr>
          <w:p w14:paraId="6E239F78" w14:textId="77777777" w:rsidR="00C23313" w:rsidRPr="00CD3AE2" w:rsidRDefault="00C23313" w:rsidP="00177C53">
            <w:pPr>
              <w:spacing w:before="120"/>
              <w:jc w:val="center"/>
              <w:rPr>
                <w:rFonts w:ascii="Arial" w:hAnsi="Arial" w:cs="Arial"/>
                <w:sz w:val="20"/>
              </w:rPr>
            </w:pPr>
            <w:r w:rsidRPr="00CD3AE2">
              <w:rPr>
                <w:rFonts w:ascii="Arial" w:hAnsi="Arial" w:cs="Arial"/>
                <w:sz w:val="20"/>
              </w:rPr>
              <w:t>Họ và tên</w:t>
            </w:r>
          </w:p>
        </w:tc>
        <w:tc>
          <w:tcPr>
            <w:tcW w:w="878" w:type="dxa"/>
          </w:tcPr>
          <w:p w14:paraId="67A9BA99" w14:textId="77777777" w:rsidR="00C23313" w:rsidRPr="00CD3AE2" w:rsidRDefault="00C23313" w:rsidP="00177C53">
            <w:pPr>
              <w:spacing w:before="120"/>
              <w:jc w:val="center"/>
              <w:rPr>
                <w:rFonts w:ascii="Arial" w:hAnsi="Arial" w:cs="Arial"/>
                <w:sz w:val="20"/>
              </w:rPr>
            </w:pPr>
            <w:r w:rsidRPr="00CD3AE2">
              <w:rPr>
                <w:rFonts w:ascii="Arial" w:hAnsi="Arial" w:cs="Arial"/>
                <w:sz w:val="20"/>
              </w:rPr>
              <w:t>Năm</w:t>
            </w:r>
            <w:r w:rsidRPr="00CD3AE2">
              <w:rPr>
                <w:rFonts w:ascii="Arial" w:hAnsi="Arial" w:cs="Arial"/>
                <w:sz w:val="20"/>
                <w:lang w:val="en-US"/>
              </w:rPr>
              <w:t xml:space="preserve"> </w:t>
            </w:r>
            <w:r w:rsidRPr="00CD3AE2">
              <w:rPr>
                <w:rFonts w:ascii="Arial" w:hAnsi="Arial" w:cs="Arial"/>
                <w:sz w:val="20"/>
              </w:rPr>
              <w:t>sinh</w:t>
            </w:r>
          </w:p>
        </w:tc>
        <w:tc>
          <w:tcPr>
            <w:tcW w:w="881" w:type="dxa"/>
          </w:tcPr>
          <w:p w14:paraId="75687118" w14:textId="77777777" w:rsidR="00C23313" w:rsidRPr="00CD3AE2" w:rsidRDefault="00C23313" w:rsidP="00177C53">
            <w:pPr>
              <w:spacing w:before="120"/>
              <w:jc w:val="center"/>
              <w:rPr>
                <w:rFonts w:ascii="Arial" w:hAnsi="Arial" w:cs="Arial"/>
                <w:sz w:val="20"/>
              </w:rPr>
            </w:pPr>
            <w:r w:rsidRPr="00CD3AE2">
              <w:rPr>
                <w:rFonts w:ascii="Arial" w:hAnsi="Arial" w:cs="Arial"/>
                <w:sz w:val="20"/>
              </w:rPr>
              <w:t>Qu</w:t>
            </w:r>
            <w:r w:rsidRPr="00CD3AE2">
              <w:rPr>
                <w:rFonts w:ascii="Arial" w:hAnsi="Arial" w:cs="Arial"/>
                <w:sz w:val="20"/>
                <w:lang w:val="en-US"/>
              </w:rPr>
              <w:t>ố</w:t>
            </w:r>
            <w:r w:rsidRPr="00CD3AE2">
              <w:rPr>
                <w:rFonts w:ascii="Arial" w:hAnsi="Arial" w:cs="Arial"/>
                <w:sz w:val="20"/>
              </w:rPr>
              <w:t>c</w:t>
            </w:r>
            <w:r w:rsidRPr="00CD3AE2">
              <w:rPr>
                <w:rFonts w:ascii="Arial" w:hAnsi="Arial" w:cs="Arial"/>
                <w:sz w:val="20"/>
                <w:lang w:val="en-US"/>
              </w:rPr>
              <w:t xml:space="preserve"> </w:t>
            </w:r>
            <w:r w:rsidRPr="00CD3AE2">
              <w:rPr>
                <w:rFonts w:ascii="Arial" w:hAnsi="Arial" w:cs="Arial"/>
                <w:sz w:val="20"/>
              </w:rPr>
              <w:t>tịch</w:t>
            </w:r>
          </w:p>
        </w:tc>
        <w:tc>
          <w:tcPr>
            <w:tcW w:w="1122" w:type="dxa"/>
          </w:tcPr>
          <w:p w14:paraId="42C7AD0A" w14:textId="77777777" w:rsidR="00C23313" w:rsidRPr="00CD3AE2" w:rsidRDefault="00C23313" w:rsidP="00177C53">
            <w:pPr>
              <w:spacing w:before="120"/>
              <w:jc w:val="center"/>
              <w:rPr>
                <w:rFonts w:ascii="Arial" w:hAnsi="Arial" w:cs="Arial"/>
                <w:sz w:val="20"/>
              </w:rPr>
            </w:pPr>
            <w:r w:rsidRPr="00CD3AE2">
              <w:rPr>
                <w:rFonts w:ascii="Arial" w:hAnsi="Arial" w:cs="Arial"/>
                <w:sz w:val="20"/>
              </w:rPr>
              <w:t>Chức vụ, cơ quan công tác</w:t>
            </w:r>
          </w:p>
        </w:tc>
        <w:tc>
          <w:tcPr>
            <w:tcW w:w="899" w:type="dxa"/>
          </w:tcPr>
          <w:p w14:paraId="01463446" w14:textId="77777777" w:rsidR="00C23313" w:rsidRPr="00CD3AE2" w:rsidRDefault="00C23313" w:rsidP="00177C53">
            <w:pPr>
              <w:spacing w:before="120"/>
              <w:jc w:val="center"/>
              <w:rPr>
                <w:rFonts w:ascii="Arial" w:hAnsi="Arial" w:cs="Arial"/>
                <w:sz w:val="20"/>
              </w:rPr>
            </w:pPr>
            <w:r w:rsidRPr="00CD3AE2">
              <w:rPr>
                <w:rFonts w:ascii="Arial" w:hAnsi="Arial" w:cs="Arial"/>
                <w:sz w:val="20"/>
              </w:rPr>
              <w:t>Trình độ chuyên môn</w:t>
            </w:r>
          </w:p>
        </w:tc>
        <w:tc>
          <w:tcPr>
            <w:tcW w:w="911" w:type="dxa"/>
          </w:tcPr>
          <w:p w14:paraId="7D501A86" w14:textId="77777777" w:rsidR="00C23313" w:rsidRPr="00CD3AE2" w:rsidRDefault="00C23313" w:rsidP="00177C53">
            <w:pPr>
              <w:spacing w:before="120"/>
              <w:jc w:val="center"/>
              <w:rPr>
                <w:rFonts w:ascii="Arial" w:hAnsi="Arial" w:cs="Arial"/>
                <w:sz w:val="20"/>
              </w:rPr>
            </w:pPr>
            <w:r w:rsidRPr="00CD3AE2">
              <w:rPr>
                <w:rFonts w:ascii="Arial" w:hAnsi="Arial" w:cs="Arial"/>
                <w:sz w:val="20"/>
              </w:rPr>
              <w:t>Kinh nghiệm công tác</w:t>
            </w:r>
          </w:p>
        </w:tc>
        <w:tc>
          <w:tcPr>
            <w:tcW w:w="875" w:type="dxa"/>
          </w:tcPr>
          <w:p w14:paraId="05167042" w14:textId="77777777" w:rsidR="00C23313" w:rsidRPr="00CD3AE2" w:rsidRDefault="00C23313" w:rsidP="00177C53">
            <w:pPr>
              <w:spacing w:before="120"/>
              <w:jc w:val="center"/>
              <w:rPr>
                <w:rFonts w:ascii="Arial" w:hAnsi="Arial" w:cs="Arial"/>
                <w:sz w:val="20"/>
              </w:rPr>
            </w:pPr>
            <w:r w:rsidRPr="00CD3AE2">
              <w:rPr>
                <w:rFonts w:ascii="Arial" w:hAnsi="Arial" w:cs="Arial"/>
                <w:sz w:val="20"/>
              </w:rPr>
              <w:t>Địa chỉ liên hệ (Số ĐT)</w:t>
            </w:r>
          </w:p>
        </w:tc>
        <w:tc>
          <w:tcPr>
            <w:tcW w:w="946" w:type="dxa"/>
          </w:tcPr>
          <w:p w14:paraId="48DD5072" w14:textId="77777777" w:rsidR="00C23313" w:rsidRPr="00CD3AE2" w:rsidRDefault="00C23313" w:rsidP="00177C53">
            <w:pPr>
              <w:spacing w:before="120"/>
              <w:jc w:val="center"/>
              <w:rPr>
                <w:rFonts w:ascii="Arial" w:hAnsi="Arial" w:cs="Arial"/>
                <w:sz w:val="20"/>
              </w:rPr>
            </w:pPr>
            <w:r w:rsidRPr="00CD3AE2">
              <w:rPr>
                <w:rFonts w:ascii="Arial" w:hAnsi="Arial" w:cs="Arial"/>
                <w:sz w:val="20"/>
              </w:rPr>
              <w:t>Chuyên đề giảng dạy</w:t>
            </w:r>
          </w:p>
        </w:tc>
        <w:tc>
          <w:tcPr>
            <w:tcW w:w="883" w:type="dxa"/>
          </w:tcPr>
          <w:p w14:paraId="6D63EF4A" w14:textId="77777777" w:rsidR="00C23313" w:rsidRPr="00CD3AE2" w:rsidRDefault="00C23313" w:rsidP="00177C53">
            <w:pPr>
              <w:spacing w:before="120"/>
              <w:jc w:val="center"/>
              <w:rPr>
                <w:rFonts w:ascii="Arial" w:hAnsi="Arial" w:cs="Arial"/>
                <w:sz w:val="20"/>
              </w:rPr>
            </w:pPr>
            <w:r w:rsidRPr="00CD3AE2">
              <w:rPr>
                <w:rFonts w:ascii="Arial" w:hAnsi="Arial" w:cs="Arial"/>
                <w:sz w:val="20"/>
              </w:rPr>
              <w:t>Chữ ký giảng viên</w:t>
            </w:r>
          </w:p>
        </w:tc>
      </w:tr>
      <w:tr w:rsidR="00C23313" w:rsidRPr="00CD3AE2" w14:paraId="162804DF" w14:textId="77777777" w:rsidTr="00177C53">
        <w:tc>
          <w:tcPr>
            <w:tcW w:w="620" w:type="dxa"/>
          </w:tcPr>
          <w:p w14:paraId="02B3D947" w14:textId="77777777" w:rsidR="00C23313" w:rsidRPr="00CD3AE2" w:rsidRDefault="00C23313" w:rsidP="00177C53">
            <w:pPr>
              <w:spacing w:before="120"/>
              <w:rPr>
                <w:rFonts w:ascii="Arial" w:hAnsi="Arial" w:cs="Arial"/>
                <w:sz w:val="20"/>
                <w:lang w:val="en-US"/>
              </w:rPr>
            </w:pPr>
          </w:p>
        </w:tc>
        <w:tc>
          <w:tcPr>
            <w:tcW w:w="871" w:type="dxa"/>
          </w:tcPr>
          <w:p w14:paraId="48A3248D" w14:textId="77777777" w:rsidR="00C23313" w:rsidRPr="00CD3AE2" w:rsidRDefault="00C23313" w:rsidP="00177C53">
            <w:pPr>
              <w:spacing w:before="120"/>
              <w:rPr>
                <w:rFonts w:ascii="Arial" w:hAnsi="Arial" w:cs="Arial"/>
                <w:sz w:val="20"/>
                <w:lang w:val="en-US"/>
              </w:rPr>
            </w:pPr>
          </w:p>
        </w:tc>
        <w:tc>
          <w:tcPr>
            <w:tcW w:w="878" w:type="dxa"/>
          </w:tcPr>
          <w:p w14:paraId="35BE1210" w14:textId="77777777" w:rsidR="00C23313" w:rsidRPr="00CD3AE2" w:rsidRDefault="00C23313" w:rsidP="00177C53">
            <w:pPr>
              <w:spacing w:before="120"/>
              <w:rPr>
                <w:rFonts w:ascii="Arial" w:hAnsi="Arial" w:cs="Arial"/>
                <w:sz w:val="20"/>
                <w:lang w:val="en-US"/>
              </w:rPr>
            </w:pPr>
          </w:p>
        </w:tc>
        <w:tc>
          <w:tcPr>
            <w:tcW w:w="881" w:type="dxa"/>
          </w:tcPr>
          <w:p w14:paraId="57C7BC50" w14:textId="77777777" w:rsidR="00C23313" w:rsidRPr="00CD3AE2" w:rsidRDefault="00C23313" w:rsidP="00177C53">
            <w:pPr>
              <w:spacing w:before="120"/>
              <w:rPr>
                <w:rFonts w:ascii="Arial" w:hAnsi="Arial" w:cs="Arial"/>
                <w:sz w:val="20"/>
                <w:lang w:val="en-US"/>
              </w:rPr>
            </w:pPr>
          </w:p>
        </w:tc>
        <w:tc>
          <w:tcPr>
            <w:tcW w:w="1122" w:type="dxa"/>
          </w:tcPr>
          <w:p w14:paraId="2490345D" w14:textId="77777777" w:rsidR="00C23313" w:rsidRPr="00CD3AE2" w:rsidRDefault="00C23313" w:rsidP="00177C53">
            <w:pPr>
              <w:spacing w:before="120"/>
              <w:rPr>
                <w:rFonts w:ascii="Arial" w:hAnsi="Arial" w:cs="Arial"/>
                <w:sz w:val="20"/>
                <w:lang w:val="en-US"/>
              </w:rPr>
            </w:pPr>
          </w:p>
        </w:tc>
        <w:tc>
          <w:tcPr>
            <w:tcW w:w="899" w:type="dxa"/>
          </w:tcPr>
          <w:p w14:paraId="4B358B75" w14:textId="77777777" w:rsidR="00C23313" w:rsidRPr="00CD3AE2" w:rsidRDefault="00C23313" w:rsidP="00177C53">
            <w:pPr>
              <w:spacing w:before="120"/>
              <w:rPr>
                <w:rFonts w:ascii="Arial" w:hAnsi="Arial" w:cs="Arial"/>
                <w:sz w:val="20"/>
                <w:lang w:val="en-US"/>
              </w:rPr>
            </w:pPr>
          </w:p>
        </w:tc>
        <w:tc>
          <w:tcPr>
            <w:tcW w:w="911" w:type="dxa"/>
          </w:tcPr>
          <w:p w14:paraId="6033DFC5" w14:textId="77777777" w:rsidR="00C23313" w:rsidRPr="00CD3AE2" w:rsidRDefault="00C23313" w:rsidP="00177C53">
            <w:pPr>
              <w:spacing w:before="120"/>
              <w:rPr>
                <w:rFonts w:ascii="Arial" w:hAnsi="Arial" w:cs="Arial"/>
                <w:sz w:val="20"/>
                <w:lang w:val="en-US"/>
              </w:rPr>
            </w:pPr>
          </w:p>
        </w:tc>
        <w:tc>
          <w:tcPr>
            <w:tcW w:w="875" w:type="dxa"/>
          </w:tcPr>
          <w:p w14:paraId="411C615B" w14:textId="77777777" w:rsidR="00C23313" w:rsidRPr="00CD3AE2" w:rsidRDefault="00C23313" w:rsidP="00177C53">
            <w:pPr>
              <w:spacing w:before="120"/>
              <w:rPr>
                <w:rFonts w:ascii="Arial" w:hAnsi="Arial" w:cs="Arial"/>
                <w:sz w:val="20"/>
                <w:lang w:val="en-US"/>
              </w:rPr>
            </w:pPr>
          </w:p>
        </w:tc>
        <w:tc>
          <w:tcPr>
            <w:tcW w:w="946" w:type="dxa"/>
          </w:tcPr>
          <w:p w14:paraId="78CFC343" w14:textId="77777777" w:rsidR="00C23313" w:rsidRPr="00CD3AE2" w:rsidRDefault="00C23313" w:rsidP="00177C53">
            <w:pPr>
              <w:spacing w:before="120"/>
              <w:rPr>
                <w:rFonts w:ascii="Arial" w:hAnsi="Arial" w:cs="Arial"/>
                <w:sz w:val="20"/>
                <w:lang w:val="en-US"/>
              </w:rPr>
            </w:pPr>
          </w:p>
        </w:tc>
        <w:tc>
          <w:tcPr>
            <w:tcW w:w="883" w:type="dxa"/>
          </w:tcPr>
          <w:p w14:paraId="5582CE0F" w14:textId="77777777" w:rsidR="00C23313" w:rsidRPr="00CD3AE2" w:rsidRDefault="00C23313" w:rsidP="00177C53">
            <w:pPr>
              <w:spacing w:before="120"/>
              <w:rPr>
                <w:rFonts w:ascii="Arial" w:hAnsi="Arial" w:cs="Arial"/>
                <w:sz w:val="20"/>
                <w:lang w:val="en-US"/>
              </w:rPr>
            </w:pPr>
          </w:p>
        </w:tc>
      </w:tr>
    </w:tbl>
    <w:p w14:paraId="184F9650" w14:textId="77777777" w:rsidR="00C23313" w:rsidRPr="00CD3AE2" w:rsidRDefault="00C23313" w:rsidP="00347788">
      <w:pPr>
        <w:spacing w:before="120"/>
        <w:rPr>
          <w:rFonts w:ascii="Arial" w:hAnsi="Arial" w:cs="Arial"/>
          <w:sz w:val="20"/>
          <w:lang w:val="en-US"/>
        </w:rPr>
      </w:pPr>
    </w:p>
    <w:tbl>
      <w:tblPr>
        <w:tblW w:w="0" w:type="auto"/>
        <w:tblLook w:val="01E0" w:firstRow="1" w:lastRow="1" w:firstColumn="1" w:lastColumn="1" w:noHBand="0" w:noVBand="0"/>
      </w:tblPr>
      <w:tblGrid>
        <w:gridCol w:w="4262"/>
        <w:gridCol w:w="4263"/>
      </w:tblGrid>
      <w:tr w:rsidR="00AC4332" w:rsidRPr="00CD3AE2" w14:paraId="3B67BA62" w14:textId="77777777" w:rsidTr="00177C53">
        <w:tc>
          <w:tcPr>
            <w:tcW w:w="4262" w:type="dxa"/>
          </w:tcPr>
          <w:p w14:paraId="4046307D" w14:textId="77777777" w:rsidR="00AC4332" w:rsidRPr="00CD3AE2" w:rsidRDefault="00AC4332" w:rsidP="00177C53">
            <w:pPr>
              <w:spacing w:before="120"/>
              <w:rPr>
                <w:rFonts w:ascii="Arial" w:hAnsi="Arial" w:cs="Arial"/>
                <w:sz w:val="20"/>
              </w:rPr>
            </w:pPr>
          </w:p>
        </w:tc>
        <w:tc>
          <w:tcPr>
            <w:tcW w:w="4263" w:type="dxa"/>
          </w:tcPr>
          <w:p w14:paraId="5FBEF271" w14:textId="77777777" w:rsidR="00AC4332" w:rsidRPr="00CD3AE2" w:rsidRDefault="00AC4332" w:rsidP="00177C53">
            <w:pPr>
              <w:spacing w:before="120"/>
              <w:jc w:val="center"/>
              <w:rPr>
                <w:rFonts w:ascii="Arial" w:hAnsi="Arial" w:cs="Arial"/>
                <w:i/>
                <w:sz w:val="20"/>
              </w:rPr>
            </w:pPr>
            <w:r w:rsidRPr="00CD3AE2">
              <w:rPr>
                <w:rFonts w:ascii="Arial" w:hAnsi="Arial" w:cs="Arial"/>
                <w:b/>
                <w:sz w:val="20"/>
              </w:rPr>
              <w:t>Thủ trưởng đơn vị đào tạo</w:t>
            </w:r>
            <w:r w:rsidRPr="00CD3AE2">
              <w:rPr>
                <w:rFonts w:ascii="Arial" w:hAnsi="Arial" w:cs="Arial"/>
                <w:b/>
                <w:sz w:val="20"/>
                <w:lang w:val="en-US"/>
              </w:rPr>
              <w:br/>
            </w:r>
            <w:r w:rsidRPr="00CD3AE2">
              <w:rPr>
                <w:rFonts w:ascii="Arial" w:hAnsi="Arial" w:cs="Arial"/>
                <w:i/>
                <w:sz w:val="20"/>
              </w:rPr>
              <w:t>(Ký tên, đóng dấu)</w:t>
            </w:r>
          </w:p>
        </w:tc>
      </w:tr>
    </w:tbl>
    <w:p w14:paraId="15661992" w14:textId="77777777" w:rsidR="00EA0FE4" w:rsidRPr="00CD3AE2" w:rsidRDefault="00EA0FE4" w:rsidP="00347788">
      <w:pPr>
        <w:spacing w:before="120"/>
        <w:rPr>
          <w:rFonts w:ascii="Arial" w:hAnsi="Arial" w:cs="Arial"/>
          <w:sz w:val="20"/>
          <w:lang w:val="en-US"/>
        </w:rPr>
      </w:pPr>
    </w:p>
    <w:p w14:paraId="08EFB2F6" w14:textId="77777777" w:rsidR="00FD0C98" w:rsidRPr="00CD3AE2" w:rsidRDefault="006C5E02" w:rsidP="00347788">
      <w:pPr>
        <w:spacing w:before="120"/>
        <w:jc w:val="center"/>
        <w:rPr>
          <w:rFonts w:ascii="Arial" w:hAnsi="Arial" w:cs="Arial"/>
          <w:b/>
          <w:sz w:val="20"/>
          <w:lang w:val="en-US"/>
        </w:rPr>
      </w:pPr>
      <w:bookmarkStart w:id="130" w:name="chuong_phuluc_9"/>
      <w:r w:rsidRPr="00CD3AE2">
        <w:rPr>
          <w:rFonts w:ascii="Arial" w:hAnsi="Arial" w:cs="Arial"/>
          <w:b/>
        </w:rPr>
        <w:t>PHỤ LỤC 9</w:t>
      </w:r>
      <w:bookmarkEnd w:id="130"/>
    </w:p>
    <w:p w14:paraId="6EB12E54" w14:textId="77777777" w:rsidR="006C5E02" w:rsidRPr="00CD3AE2" w:rsidRDefault="007F0457" w:rsidP="00347788">
      <w:pPr>
        <w:spacing w:before="120"/>
        <w:jc w:val="center"/>
        <w:rPr>
          <w:rFonts w:ascii="Arial" w:hAnsi="Arial" w:cs="Arial"/>
          <w:sz w:val="20"/>
          <w:lang w:val="en-US"/>
        </w:rPr>
      </w:pPr>
      <w:bookmarkStart w:id="131" w:name="chuong_phuluc_9_name"/>
      <w:r w:rsidRPr="00CD3AE2">
        <w:rPr>
          <w:rFonts w:ascii="Arial" w:hAnsi="Arial" w:cs="Arial"/>
          <w:sz w:val="20"/>
          <w:lang w:val="en-US"/>
        </w:rPr>
        <w:t>MẪU BẢNG KÊ KHAI NĂNG LỰC KINH NGHIỆM CỦA GIẢNG VIÊN</w:t>
      </w:r>
      <w:bookmarkEnd w:id="131"/>
      <w:r w:rsidR="004A4581" w:rsidRPr="00CD3AE2">
        <w:rPr>
          <w:rFonts w:ascii="Arial" w:hAnsi="Arial" w:cs="Arial"/>
          <w:sz w:val="20"/>
          <w:lang w:val="en-US"/>
        </w:rPr>
        <w:br/>
      </w:r>
      <w:r w:rsidR="0081338A" w:rsidRPr="00CD3AE2">
        <w:rPr>
          <w:rFonts w:ascii="Arial" w:hAnsi="Arial" w:cs="Arial"/>
          <w:i/>
          <w:sz w:val="20"/>
        </w:rPr>
        <w:t xml:space="preserve">(Ban hành kèm theo </w:t>
      </w:r>
      <w:r w:rsidR="00976783" w:rsidRPr="00CD3AE2">
        <w:rPr>
          <w:rFonts w:ascii="Arial" w:hAnsi="Arial" w:cs="Arial"/>
          <w:i/>
          <w:sz w:val="20"/>
        </w:rPr>
        <w:t xml:space="preserve">Thông tư </w:t>
      </w:r>
      <w:r w:rsidR="0081338A" w:rsidRPr="00CD3AE2">
        <w:rPr>
          <w:rFonts w:ascii="Arial" w:hAnsi="Arial" w:cs="Arial"/>
          <w:i/>
          <w:sz w:val="20"/>
        </w:rPr>
        <w:t xml:space="preserve">số </w:t>
      </w:r>
      <w:r w:rsidR="0081338A" w:rsidRPr="00CD3AE2">
        <w:rPr>
          <w:rFonts w:ascii="Arial" w:hAnsi="Arial" w:cs="Arial"/>
          <w:i/>
          <w:sz w:val="20"/>
          <w:lang w:val="en-US"/>
        </w:rPr>
        <w:t>11</w:t>
      </w:r>
      <w:r w:rsidR="0081338A" w:rsidRPr="00CD3AE2">
        <w:rPr>
          <w:rFonts w:ascii="Arial" w:hAnsi="Arial" w:cs="Arial"/>
          <w:i/>
          <w:sz w:val="20"/>
        </w:rPr>
        <w:t>/2015/TT-BXD ngày 30/</w:t>
      </w:r>
      <w:r w:rsidR="0081338A" w:rsidRPr="00CD3AE2">
        <w:rPr>
          <w:rFonts w:ascii="Arial" w:hAnsi="Arial" w:cs="Arial"/>
          <w:i/>
          <w:sz w:val="20"/>
          <w:lang w:val="en-US"/>
        </w:rPr>
        <w:t>1</w:t>
      </w:r>
      <w:r w:rsidR="0081338A" w:rsidRPr="00CD3AE2">
        <w:rPr>
          <w:rFonts w:ascii="Arial" w:hAnsi="Arial" w:cs="Arial"/>
          <w:i/>
          <w:sz w:val="20"/>
        </w:rPr>
        <w:t>2/2015 của Bộ Xây dựng Quy định</w:t>
      </w:r>
      <w:r w:rsidR="0081338A" w:rsidRPr="00CD3AE2">
        <w:rPr>
          <w:rFonts w:ascii="Arial" w:hAnsi="Arial" w:cs="Arial"/>
          <w:i/>
          <w:sz w:val="20"/>
          <w:lang w:val="en-US"/>
        </w:rPr>
        <w:t xml:space="preserve"> </w:t>
      </w:r>
      <w:r w:rsidR="0081338A" w:rsidRPr="00CD3AE2">
        <w:rPr>
          <w:rFonts w:ascii="Arial" w:hAnsi="Arial" w:cs="Arial"/>
          <w:i/>
          <w:sz w:val="20"/>
        </w:rPr>
        <w:t>việc cấp chứng chỉ hành nghề môi giới bất động sản; hướng dẫn việc đào tạo, bồi dưỡng kiến</w:t>
      </w:r>
      <w:r w:rsidR="0081338A" w:rsidRPr="00CD3AE2">
        <w:rPr>
          <w:rFonts w:ascii="Arial" w:hAnsi="Arial" w:cs="Arial"/>
          <w:i/>
          <w:sz w:val="20"/>
          <w:lang w:val="en-US"/>
        </w:rPr>
        <w:t xml:space="preserve"> </w:t>
      </w:r>
      <w:r w:rsidR="0081338A"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81338A" w:rsidRPr="00CD3AE2">
        <w:rPr>
          <w:rFonts w:ascii="Arial" w:hAnsi="Arial" w:cs="Arial"/>
          <w:i/>
          <w:sz w:val="20"/>
        </w:rPr>
        <w:t xml:space="preserve">hành sàn giao dịch </w:t>
      </w:r>
      <w:r w:rsidR="0081338A" w:rsidRPr="00CD3AE2">
        <w:rPr>
          <w:rFonts w:ascii="Arial" w:hAnsi="Arial" w:cs="Arial"/>
          <w:i/>
          <w:sz w:val="20"/>
          <w:lang w:val="en-US"/>
        </w:rPr>
        <w:t>bấ</w:t>
      </w:r>
      <w:r w:rsidR="0081338A" w:rsidRPr="00CD3AE2">
        <w:rPr>
          <w:rFonts w:ascii="Arial" w:hAnsi="Arial" w:cs="Arial"/>
          <w:i/>
          <w:sz w:val="20"/>
        </w:rPr>
        <w:t>t động sản; quy định việc</w:t>
      </w:r>
      <w:r w:rsidR="0081338A" w:rsidRPr="00CD3AE2">
        <w:rPr>
          <w:rFonts w:ascii="Arial" w:hAnsi="Arial" w:cs="Arial"/>
          <w:i/>
          <w:sz w:val="20"/>
          <w:lang w:val="en-US"/>
        </w:rPr>
        <w:t xml:space="preserve"> </w:t>
      </w:r>
      <w:r w:rsidR="0081338A" w:rsidRPr="00CD3AE2">
        <w:rPr>
          <w:rFonts w:ascii="Arial" w:hAnsi="Arial" w:cs="Arial"/>
          <w:i/>
          <w:sz w:val="20"/>
        </w:rPr>
        <w:t>thành lập và t</w:t>
      </w:r>
      <w:r w:rsidR="0081338A" w:rsidRPr="00CD3AE2">
        <w:rPr>
          <w:rFonts w:ascii="Arial" w:hAnsi="Arial" w:cs="Arial"/>
          <w:i/>
          <w:sz w:val="20"/>
          <w:lang w:val="en-US"/>
        </w:rPr>
        <w:t>ổ</w:t>
      </w:r>
      <w:r w:rsidR="0081338A" w:rsidRPr="00CD3AE2">
        <w:rPr>
          <w:rFonts w:ascii="Arial" w:hAnsi="Arial" w:cs="Arial"/>
          <w:i/>
          <w:sz w:val="20"/>
        </w:rPr>
        <w:t xml:space="preserve"> chức hoạt động của sàn giao dịch bất động sản)</w:t>
      </w:r>
    </w:p>
    <w:p w14:paraId="1E4B37BE" w14:textId="77777777" w:rsidR="00FD0C98" w:rsidRPr="00CD3AE2" w:rsidRDefault="00955FE3" w:rsidP="00347788">
      <w:pPr>
        <w:spacing w:before="120"/>
        <w:jc w:val="center"/>
        <w:rPr>
          <w:rFonts w:ascii="Arial" w:hAnsi="Arial" w:cs="Arial"/>
          <w:b/>
          <w:sz w:val="20"/>
        </w:rPr>
      </w:pPr>
      <w:r w:rsidRPr="00CD3AE2">
        <w:rPr>
          <w:rFonts w:ascii="Arial" w:hAnsi="Arial" w:cs="Arial"/>
          <w:b/>
          <w:sz w:val="20"/>
        </w:rPr>
        <w:t>BẢNG KÊ KHAI NĂNG LỰC KINH NGHIỆM CỦA GIẢNG VIÊN</w:t>
      </w:r>
    </w:p>
    <w:p w14:paraId="46A624CD" w14:textId="77777777" w:rsidR="00FD0C98" w:rsidRPr="00CD3AE2" w:rsidRDefault="00955FE3" w:rsidP="00347788">
      <w:pPr>
        <w:tabs>
          <w:tab w:val="right" w:leader="dot" w:pos="8280"/>
        </w:tabs>
        <w:spacing w:before="120"/>
        <w:rPr>
          <w:rFonts w:ascii="Arial" w:hAnsi="Arial" w:cs="Arial"/>
          <w:sz w:val="20"/>
        </w:rPr>
      </w:pPr>
      <w:r w:rsidRPr="00CD3AE2">
        <w:rPr>
          <w:rFonts w:ascii="Arial" w:hAnsi="Arial" w:cs="Arial"/>
          <w:sz w:val="20"/>
          <w:lang w:val="en-US"/>
        </w:rPr>
        <w:t xml:space="preserve">1) </w:t>
      </w:r>
      <w:r w:rsidR="00FD0C98" w:rsidRPr="00CD3AE2">
        <w:rPr>
          <w:rFonts w:ascii="Arial" w:hAnsi="Arial" w:cs="Arial"/>
          <w:sz w:val="20"/>
        </w:rPr>
        <w:t>Tên giảng viên:</w:t>
      </w:r>
      <w:r w:rsidR="00247E21" w:rsidRPr="00CD3AE2">
        <w:rPr>
          <w:rFonts w:ascii="Arial" w:hAnsi="Arial" w:cs="Arial"/>
          <w:sz w:val="20"/>
          <w:lang w:val="en-US"/>
        </w:rPr>
        <w:t xml:space="preserve"> ……………………</w:t>
      </w:r>
      <w:r w:rsidR="00AE4EB6" w:rsidRPr="00CD3AE2">
        <w:rPr>
          <w:rFonts w:ascii="Arial" w:hAnsi="Arial" w:cs="Arial"/>
          <w:sz w:val="20"/>
          <w:lang w:val="en-US"/>
        </w:rPr>
        <w:t>..</w:t>
      </w:r>
      <w:r w:rsidR="00247E21" w:rsidRPr="00CD3AE2">
        <w:rPr>
          <w:rFonts w:ascii="Arial" w:hAnsi="Arial" w:cs="Arial"/>
          <w:sz w:val="20"/>
          <w:lang w:val="en-US"/>
        </w:rPr>
        <w:t xml:space="preserve"> </w:t>
      </w:r>
      <w:r w:rsidR="00FD0C98" w:rsidRPr="00CD3AE2">
        <w:rPr>
          <w:rFonts w:ascii="Arial" w:hAnsi="Arial" w:cs="Arial"/>
          <w:sz w:val="20"/>
        </w:rPr>
        <w:t>Năm sinh:</w:t>
      </w:r>
      <w:r w:rsidR="00FD0C98" w:rsidRPr="00CD3AE2">
        <w:rPr>
          <w:rFonts w:ascii="Arial" w:hAnsi="Arial" w:cs="Arial"/>
          <w:sz w:val="20"/>
        </w:rPr>
        <w:tab/>
      </w:r>
    </w:p>
    <w:p w14:paraId="6EDEAFD3" w14:textId="77777777" w:rsidR="00FD0C98" w:rsidRPr="00CD3AE2" w:rsidRDefault="003742E0" w:rsidP="00347788">
      <w:pPr>
        <w:tabs>
          <w:tab w:val="right" w:leader="dot" w:pos="8280"/>
        </w:tabs>
        <w:spacing w:before="120"/>
        <w:rPr>
          <w:rFonts w:ascii="Arial" w:hAnsi="Arial" w:cs="Arial"/>
          <w:sz w:val="20"/>
        </w:rPr>
      </w:pPr>
      <w:r w:rsidRPr="00CD3AE2">
        <w:rPr>
          <w:rFonts w:ascii="Arial" w:hAnsi="Arial" w:cs="Arial"/>
          <w:sz w:val="20"/>
          <w:lang w:val="en-US"/>
        </w:rPr>
        <w:t xml:space="preserve">2) </w:t>
      </w:r>
      <w:r w:rsidR="00FD0C98" w:rsidRPr="00CD3AE2">
        <w:rPr>
          <w:rFonts w:ascii="Arial" w:hAnsi="Arial" w:cs="Arial"/>
          <w:sz w:val="20"/>
        </w:rPr>
        <w:t>Chức vụ</w:t>
      </w:r>
      <w:r w:rsidR="0015307C" w:rsidRPr="00CD3AE2">
        <w:rPr>
          <w:rFonts w:ascii="Arial" w:hAnsi="Arial" w:cs="Arial"/>
          <w:sz w:val="20"/>
          <w:lang w:val="en-US"/>
        </w:rPr>
        <w:t xml:space="preserve"> ………………………</w:t>
      </w:r>
      <w:r w:rsidR="00AE4EB6" w:rsidRPr="00CD3AE2">
        <w:rPr>
          <w:rFonts w:ascii="Arial" w:hAnsi="Arial" w:cs="Arial"/>
          <w:sz w:val="20"/>
          <w:lang w:val="en-US"/>
        </w:rPr>
        <w:t>..</w:t>
      </w:r>
      <w:r w:rsidR="0015307C" w:rsidRPr="00CD3AE2">
        <w:rPr>
          <w:rFonts w:ascii="Arial" w:hAnsi="Arial" w:cs="Arial"/>
          <w:sz w:val="20"/>
          <w:lang w:val="en-US"/>
        </w:rPr>
        <w:t xml:space="preserve"> </w:t>
      </w:r>
      <w:r w:rsidR="00FD0C98" w:rsidRPr="00CD3AE2">
        <w:rPr>
          <w:rFonts w:ascii="Arial" w:hAnsi="Arial" w:cs="Arial"/>
          <w:sz w:val="20"/>
        </w:rPr>
        <w:t>Số điện thoại liên hệ</w:t>
      </w:r>
      <w:r w:rsidR="00FD0C98" w:rsidRPr="00CD3AE2">
        <w:rPr>
          <w:rFonts w:ascii="Arial" w:hAnsi="Arial" w:cs="Arial"/>
          <w:sz w:val="20"/>
        </w:rPr>
        <w:tab/>
      </w:r>
    </w:p>
    <w:p w14:paraId="700C2C4F" w14:textId="77777777" w:rsidR="00FD0C98" w:rsidRPr="00CD3AE2" w:rsidRDefault="00051AE1" w:rsidP="00347788">
      <w:pPr>
        <w:tabs>
          <w:tab w:val="right" w:leader="dot" w:pos="8280"/>
        </w:tabs>
        <w:spacing w:before="120"/>
        <w:rPr>
          <w:rFonts w:ascii="Arial" w:hAnsi="Arial" w:cs="Arial"/>
          <w:sz w:val="20"/>
        </w:rPr>
      </w:pPr>
      <w:r w:rsidRPr="00CD3AE2">
        <w:rPr>
          <w:rFonts w:ascii="Arial" w:hAnsi="Arial" w:cs="Arial"/>
          <w:sz w:val="20"/>
          <w:lang w:val="en-US"/>
        </w:rPr>
        <w:t xml:space="preserve">3) </w:t>
      </w:r>
      <w:r w:rsidR="00FD0C98" w:rsidRPr="00CD3AE2">
        <w:rPr>
          <w:rFonts w:ascii="Arial" w:hAnsi="Arial" w:cs="Arial"/>
          <w:sz w:val="20"/>
        </w:rPr>
        <w:t>Nơi công tác:</w:t>
      </w:r>
      <w:r w:rsidR="00FD0C98" w:rsidRPr="00CD3AE2">
        <w:rPr>
          <w:rFonts w:ascii="Arial" w:hAnsi="Arial" w:cs="Arial"/>
          <w:sz w:val="20"/>
        </w:rPr>
        <w:tab/>
      </w:r>
    </w:p>
    <w:p w14:paraId="1E0CB9E1" w14:textId="77777777" w:rsidR="00FD0C98" w:rsidRPr="00CD3AE2" w:rsidRDefault="00F91D31" w:rsidP="00347788">
      <w:pPr>
        <w:tabs>
          <w:tab w:val="right" w:leader="dot" w:pos="8280"/>
        </w:tabs>
        <w:spacing w:before="120"/>
        <w:rPr>
          <w:rFonts w:ascii="Arial" w:hAnsi="Arial" w:cs="Arial"/>
          <w:sz w:val="20"/>
        </w:rPr>
      </w:pPr>
      <w:r w:rsidRPr="00CD3AE2">
        <w:rPr>
          <w:rFonts w:ascii="Arial" w:hAnsi="Arial" w:cs="Arial"/>
          <w:sz w:val="20"/>
          <w:lang w:val="en-US"/>
        </w:rPr>
        <w:t xml:space="preserve">4) </w:t>
      </w:r>
      <w:r w:rsidR="00FD0C98" w:rsidRPr="00CD3AE2">
        <w:rPr>
          <w:rFonts w:ascii="Arial" w:hAnsi="Arial" w:cs="Arial"/>
          <w:sz w:val="20"/>
        </w:rPr>
        <w:t>Nghề nghiệp, trình độ được đào tạo:</w:t>
      </w:r>
      <w:r w:rsidR="00FD0C98" w:rsidRPr="00CD3AE2">
        <w:rPr>
          <w:rFonts w:ascii="Arial" w:hAnsi="Arial" w:cs="Arial"/>
          <w:sz w:val="20"/>
        </w:rPr>
        <w:tab/>
      </w:r>
    </w:p>
    <w:p w14:paraId="6943A4DB" w14:textId="77777777" w:rsidR="00FD0C98" w:rsidRPr="00CD3AE2" w:rsidRDefault="00E9400C" w:rsidP="00347788">
      <w:pPr>
        <w:spacing w:before="120"/>
        <w:rPr>
          <w:rFonts w:ascii="Arial" w:hAnsi="Arial" w:cs="Arial"/>
          <w:sz w:val="20"/>
          <w:lang w:val="en-US"/>
        </w:rPr>
      </w:pPr>
      <w:r w:rsidRPr="00CD3AE2">
        <w:rPr>
          <w:rFonts w:ascii="Arial" w:hAnsi="Arial" w:cs="Arial"/>
          <w:sz w:val="20"/>
          <w:lang w:val="en-US"/>
        </w:rPr>
        <w:t xml:space="preserve">5) </w:t>
      </w:r>
      <w:r w:rsidR="00FD0C98" w:rsidRPr="00CD3AE2">
        <w:rPr>
          <w:rFonts w:ascii="Arial" w:hAnsi="Arial" w:cs="Arial"/>
          <w:sz w:val="20"/>
        </w:rPr>
        <w:t>Quá trình công tác:</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82"/>
        <w:gridCol w:w="5170"/>
        <w:gridCol w:w="3029"/>
      </w:tblGrid>
      <w:tr w:rsidR="007D6DC4" w:rsidRPr="00CD3AE2" w14:paraId="2B54657B" w14:textId="77777777" w:rsidTr="00177C53">
        <w:tc>
          <w:tcPr>
            <w:tcW w:w="886" w:type="dxa"/>
          </w:tcPr>
          <w:p w14:paraId="631867A2" w14:textId="77777777" w:rsidR="007D6DC4" w:rsidRPr="00CD3AE2" w:rsidRDefault="007D6DC4" w:rsidP="00177C53">
            <w:pPr>
              <w:spacing w:before="120"/>
              <w:jc w:val="center"/>
              <w:rPr>
                <w:rFonts w:ascii="Arial" w:hAnsi="Arial" w:cs="Arial"/>
                <w:b/>
                <w:sz w:val="20"/>
              </w:rPr>
            </w:pPr>
            <w:r w:rsidRPr="00CD3AE2">
              <w:rPr>
                <w:rFonts w:ascii="Arial" w:hAnsi="Arial" w:cs="Arial"/>
                <w:b/>
                <w:sz w:val="20"/>
              </w:rPr>
              <w:t>TT</w:t>
            </w:r>
          </w:p>
        </w:tc>
        <w:tc>
          <w:tcPr>
            <w:tcW w:w="5197" w:type="dxa"/>
          </w:tcPr>
          <w:p w14:paraId="3A4C9847" w14:textId="77777777" w:rsidR="007D6DC4" w:rsidRPr="00CD3AE2" w:rsidRDefault="007D6DC4" w:rsidP="00177C53">
            <w:pPr>
              <w:spacing w:before="120"/>
              <w:jc w:val="center"/>
              <w:rPr>
                <w:rFonts w:ascii="Arial" w:hAnsi="Arial" w:cs="Arial"/>
                <w:b/>
                <w:sz w:val="20"/>
              </w:rPr>
            </w:pPr>
            <w:r w:rsidRPr="00CD3AE2">
              <w:rPr>
                <w:rFonts w:ascii="Arial" w:hAnsi="Arial" w:cs="Arial"/>
                <w:b/>
                <w:sz w:val="20"/>
              </w:rPr>
              <w:t>Quá trình công tác, lĩnh vực công tác</w:t>
            </w:r>
          </w:p>
        </w:tc>
        <w:tc>
          <w:tcPr>
            <w:tcW w:w="3042" w:type="dxa"/>
          </w:tcPr>
          <w:p w14:paraId="277AC13F" w14:textId="77777777" w:rsidR="007D6DC4" w:rsidRPr="00CD3AE2" w:rsidRDefault="007D6DC4" w:rsidP="00177C53">
            <w:pPr>
              <w:spacing w:before="120"/>
              <w:jc w:val="center"/>
              <w:rPr>
                <w:rFonts w:ascii="Arial" w:hAnsi="Arial" w:cs="Arial"/>
                <w:b/>
                <w:sz w:val="20"/>
              </w:rPr>
            </w:pPr>
            <w:r w:rsidRPr="00CD3AE2">
              <w:rPr>
                <w:rFonts w:ascii="Arial" w:hAnsi="Arial" w:cs="Arial"/>
                <w:b/>
                <w:sz w:val="20"/>
              </w:rPr>
              <w:t>Số năm kinh ngh</w:t>
            </w:r>
            <w:r w:rsidR="009E28DA" w:rsidRPr="00CD3AE2">
              <w:rPr>
                <w:rFonts w:ascii="Arial" w:hAnsi="Arial" w:cs="Arial"/>
                <w:b/>
                <w:sz w:val="20"/>
                <w:lang w:val="en-US"/>
              </w:rPr>
              <w:t>i</w:t>
            </w:r>
            <w:r w:rsidRPr="00CD3AE2">
              <w:rPr>
                <w:rFonts w:ascii="Arial" w:hAnsi="Arial" w:cs="Arial"/>
                <w:b/>
                <w:sz w:val="20"/>
              </w:rPr>
              <w:t>ệm</w:t>
            </w:r>
          </w:p>
        </w:tc>
      </w:tr>
      <w:tr w:rsidR="003A5C82" w:rsidRPr="00CD3AE2" w14:paraId="735F967A" w14:textId="77777777" w:rsidTr="00177C53">
        <w:tc>
          <w:tcPr>
            <w:tcW w:w="886" w:type="dxa"/>
          </w:tcPr>
          <w:p w14:paraId="5FC5E01F" w14:textId="77777777" w:rsidR="003A5C82" w:rsidRPr="00CD3AE2" w:rsidRDefault="003A5C82" w:rsidP="00177C53">
            <w:pPr>
              <w:spacing w:before="120"/>
              <w:jc w:val="center"/>
              <w:rPr>
                <w:rFonts w:ascii="Arial" w:hAnsi="Arial" w:cs="Arial"/>
                <w:sz w:val="20"/>
              </w:rPr>
            </w:pPr>
            <w:r w:rsidRPr="00CD3AE2">
              <w:rPr>
                <w:rFonts w:ascii="Arial" w:hAnsi="Arial" w:cs="Arial"/>
                <w:sz w:val="20"/>
              </w:rPr>
              <w:t>1</w:t>
            </w:r>
          </w:p>
        </w:tc>
        <w:tc>
          <w:tcPr>
            <w:tcW w:w="5197" w:type="dxa"/>
          </w:tcPr>
          <w:p w14:paraId="4533E731" w14:textId="77777777" w:rsidR="003A5C82" w:rsidRPr="00CD3AE2" w:rsidRDefault="003A5C82" w:rsidP="00177C53">
            <w:pPr>
              <w:spacing w:before="120"/>
              <w:rPr>
                <w:rFonts w:ascii="Arial" w:hAnsi="Arial" w:cs="Arial"/>
                <w:sz w:val="20"/>
                <w:lang w:val="en-US"/>
              </w:rPr>
            </w:pPr>
          </w:p>
        </w:tc>
        <w:tc>
          <w:tcPr>
            <w:tcW w:w="3042" w:type="dxa"/>
          </w:tcPr>
          <w:p w14:paraId="73392C26" w14:textId="77777777" w:rsidR="003A5C82" w:rsidRPr="00CD3AE2" w:rsidRDefault="003A5C82" w:rsidP="00177C53">
            <w:pPr>
              <w:spacing w:before="120"/>
              <w:rPr>
                <w:rFonts w:ascii="Arial" w:hAnsi="Arial" w:cs="Arial"/>
                <w:sz w:val="20"/>
                <w:lang w:val="en-US"/>
              </w:rPr>
            </w:pPr>
          </w:p>
        </w:tc>
      </w:tr>
      <w:tr w:rsidR="003A5C82" w:rsidRPr="00CD3AE2" w14:paraId="11FEBC90" w14:textId="77777777" w:rsidTr="00177C53">
        <w:tc>
          <w:tcPr>
            <w:tcW w:w="886" w:type="dxa"/>
          </w:tcPr>
          <w:p w14:paraId="351CBD15" w14:textId="77777777" w:rsidR="003A5C82" w:rsidRPr="00CD3AE2" w:rsidRDefault="003A5C82" w:rsidP="00177C53">
            <w:pPr>
              <w:spacing w:before="120"/>
              <w:jc w:val="center"/>
              <w:rPr>
                <w:rFonts w:ascii="Arial" w:hAnsi="Arial" w:cs="Arial"/>
                <w:sz w:val="20"/>
              </w:rPr>
            </w:pPr>
            <w:r w:rsidRPr="00CD3AE2">
              <w:rPr>
                <w:rFonts w:ascii="Arial" w:hAnsi="Arial" w:cs="Arial"/>
                <w:sz w:val="20"/>
              </w:rPr>
              <w:t>2</w:t>
            </w:r>
          </w:p>
        </w:tc>
        <w:tc>
          <w:tcPr>
            <w:tcW w:w="5197" w:type="dxa"/>
          </w:tcPr>
          <w:p w14:paraId="2A8EA4B9" w14:textId="77777777" w:rsidR="003A5C82" w:rsidRPr="00CD3AE2" w:rsidRDefault="003A5C82" w:rsidP="00177C53">
            <w:pPr>
              <w:spacing w:before="120"/>
              <w:rPr>
                <w:rFonts w:ascii="Arial" w:hAnsi="Arial" w:cs="Arial"/>
                <w:sz w:val="20"/>
                <w:lang w:val="en-US"/>
              </w:rPr>
            </w:pPr>
          </w:p>
        </w:tc>
        <w:tc>
          <w:tcPr>
            <w:tcW w:w="3042" w:type="dxa"/>
          </w:tcPr>
          <w:p w14:paraId="3D521BBB" w14:textId="77777777" w:rsidR="003A5C82" w:rsidRPr="00CD3AE2" w:rsidRDefault="003A5C82" w:rsidP="00177C53">
            <w:pPr>
              <w:spacing w:before="120"/>
              <w:rPr>
                <w:rFonts w:ascii="Arial" w:hAnsi="Arial" w:cs="Arial"/>
                <w:sz w:val="20"/>
                <w:lang w:val="en-US"/>
              </w:rPr>
            </w:pPr>
          </w:p>
        </w:tc>
      </w:tr>
      <w:tr w:rsidR="003A5C82" w:rsidRPr="00CD3AE2" w14:paraId="58F0541C" w14:textId="77777777" w:rsidTr="00177C53">
        <w:tc>
          <w:tcPr>
            <w:tcW w:w="886" w:type="dxa"/>
          </w:tcPr>
          <w:p w14:paraId="74949BCD" w14:textId="77777777" w:rsidR="003A5C82" w:rsidRPr="00CD3AE2" w:rsidRDefault="003A5C82" w:rsidP="00177C53">
            <w:pPr>
              <w:spacing w:before="120"/>
              <w:jc w:val="center"/>
              <w:rPr>
                <w:rFonts w:ascii="Arial" w:hAnsi="Arial" w:cs="Arial"/>
                <w:sz w:val="20"/>
              </w:rPr>
            </w:pPr>
            <w:r w:rsidRPr="00CD3AE2">
              <w:rPr>
                <w:rFonts w:ascii="Arial" w:hAnsi="Arial" w:cs="Arial"/>
                <w:sz w:val="20"/>
              </w:rPr>
              <w:t>3</w:t>
            </w:r>
          </w:p>
        </w:tc>
        <w:tc>
          <w:tcPr>
            <w:tcW w:w="5197" w:type="dxa"/>
          </w:tcPr>
          <w:p w14:paraId="042A1039" w14:textId="77777777" w:rsidR="003A5C82" w:rsidRPr="00CD3AE2" w:rsidRDefault="003A5C82" w:rsidP="00177C53">
            <w:pPr>
              <w:spacing w:before="120"/>
              <w:rPr>
                <w:rFonts w:ascii="Arial" w:hAnsi="Arial" w:cs="Arial"/>
                <w:sz w:val="20"/>
                <w:lang w:val="en-US"/>
              </w:rPr>
            </w:pPr>
          </w:p>
        </w:tc>
        <w:tc>
          <w:tcPr>
            <w:tcW w:w="3042" w:type="dxa"/>
          </w:tcPr>
          <w:p w14:paraId="5CBCFADA" w14:textId="77777777" w:rsidR="003A5C82" w:rsidRPr="00CD3AE2" w:rsidRDefault="003A5C82" w:rsidP="00177C53">
            <w:pPr>
              <w:spacing w:before="120"/>
              <w:rPr>
                <w:rFonts w:ascii="Arial" w:hAnsi="Arial" w:cs="Arial"/>
                <w:sz w:val="20"/>
                <w:lang w:val="en-US"/>
              </w:rPr>
            </w:pPr>
          </w:p>
        </w:tc>
      </w:tr>
    </w:tbl>
    <w:p w14:paraId="16D7AAFD" w14:textId="77777777" w:rsidR="00E9400C" w:rsidRPr="00CD3AE2" w:rsidRDefault="00E9400C" w:rsidP="00347788">
      <w:pPr>
        <w:spacing w:before="120"/>
        <w:rPr>
          <w:rFonts w:ascii="Arial" w:hAnsi="Arial" w:cs="Arial"/>
          <w:sz w:val="20"/>
          <w:lang w:val="en-US"/>
        </w:rPr>
      </w:pPr>
    </w:p>
    <w:tbl>
      <w:tblPr>
        <w:tblW w:w="0" w:type="auto"/>
        <w:tblLook w:val="01E0" w:firstRow="1" w:lastRow="1" w:firstColumn="1" w:lastColumn="1" w:noHBand="0" w:noVBand="0"/>
      </w:tblPr>
      <w:tblGrid>
        <w:gridCol w:w="4262"/>
        <w:gridCol w:w="4263"/>
      </w:tblGrid>
      <w:tr w:rsidR="00B61B04" w:rsidRPr="00CD3AE2" w14:paraId="2AAF2CBB" w14:textId="77777777" w:rsidTr="00177C53">
        <w:tc>
          <w:tcPr>
            <w:tcW w:w="4262" w:type="dxa"/>
          </w:tcPr>
          <w:p w14:paraId="6AC76634" w14:textId="77777777" w:rsidR="00B61B04" w:rsidRPr="00CD3AE2" w:rsidRDefault="00B61B04" w:rsidP="00177C53">
            <w:pPr>
              <w:spacing w:before="120"/>
              <w:rPr>
                <w:rFonts w:ascii="Arial" w:hAnsi="Arial" w:cs="Arial"/>
                <w:sz w:val="20"/>
              </w:rPr>
            </w:pPr>
          </w:p>
        </w:tc>
        <w:tc>
          <w:tcPr>
            <w:tcW w:w="4263" w:type="dxa"/>
          </w:tcPr>
          <w:p w14:paraId="7EA8BEDD" w14:textId="77777777" w:rsidR="00B61B04" w:rsidRPr="00CD3AE2" w:rsidRDefault="00B61B04" w:rsidP="00177C53">
            <w:pPr>
              <w:spacing w:before="120"/>
              <w:jc w:val="center"/>
              <w:rPr>
                <w:rFonts w:ascii="Arial" w:hAnsi="Arial" w:cs="Arial"/>
                <w:sz w:val="20"/>
              </w:rPr>
            </w:pPr>
            <w:r w:rsidRPr="00CD3AE2">
              <w:rPr>
                <w:rFonts w:ascii="Arial" w:hAnsi="Arial" w:cs="Arial"/>
                <w:b/>
                <w:sz w:val="20"/>
              </w:rPr>
              <w:t>Giảng viên</w:t>
            </w:r>
            <w:r w:rsidRPr="00CD3AE2">
              <w:rPr>
                <w:rFonts w:ascii="Arial" w:hAnsi="Arial" w:cs="Arial"/>
                <w:b/>
                <w:sz w:val="20"/>
              </w:rPr>
              <w:br/>
            </w:r>
            <w:r w:rsidRPr="00CD3AE2">
              <w:rPr>
                <w:rFonts w:ascii="Arial" w:hAnsi="Arial" w:cs="Arial"/>
                <w:i/>
                <w:sz w:val="20"/>
              </w:rPr>
              <w:t>(Ký tên)</w:t>
            </w:r>
          </w:p>
        </w:tc>
      </w:tr>
    </w:tbl>
    <w:p w14:paraId="1D53D2EF" w14:textId="77777777" w:rsidR="00706A08" w:rsidRPr="00CD3AE2" w:rsidRDefault="00706A08" w:rsidP="00347788">
      <w:pPr>
        <w:spacing w:before="120"/>
        <w:rPr>
          <w:rFonts w:ascii="Arial" w:hAnsi="Arial" w:cs="Arial"/>
          <w:sz w:val="20"/>
          <w:lang w:val="en-US"/>
        </w:rPr>
      </w:pPr>
    </w:p>
    <w:p w14:paraId="33CFDBDD" w14:textId="77777777" w:rsidR="00FD0C98" w:rsidRPr="00CD3AE2" w:rsidRDefault="00CC1808" w:rsidP="00347788">
      <w:pPr>
        <w:spacing w:before="120"/>
        <w:jc w:val="center"/>
        <w:rPr>
          <w:rFonts w:ascii="Arial" w:hAnsi="Arial" w:cs="Arial"/>
          <w:b/>
          <w:sz w:val="20"/>
          <w:lang w:val="en-US"/>
        </w:rPr>
      </w:pPr>
      <w:bookmarkStart w:id="132" w:name="chuong_phuluc_10"/>
      <w:r w:rsidRPr="00CD3AE2">
        <w:rPr>
          <w:rFonts w:ascii="Arial" w:hAnsi="Arial" w:cs="Arial"/>
          <w:b/>
        </w:rPr>
        <w:t>PHỤ LỤC 10</w:t>
      </w:r>
      <w:r w:rsidRPr="00CD3AE2">
        <w:rPr>
          <w:rFonts w:ascii="Arial" w:hAnsi="Arial" w:cs="Arial"/>
          <w:b/>
          <w:lang w:val="en-US"/>
        </w:rPr>
        <w:t>a</w:t>
      </w:r>
      <w:bookmarkEnd w:id="132"/>
    </w:p>
    <w:p w14:paraId="48327A3D" w14:textId="77777777" w:rsidR="00F860AD" w:rsidRPr="00CD3AE2" w:rsidRDefault="007F0457" w:rsidP="00347788">
      <w:pPr>
        <w:spacing w:before="120"/>
        <w:jc w:val="center"/>
        <w:rPr>
          <w:rFonts w:ascii="Arial" w:hAnsi="Arial" w:cs="Arial"/>
          <w:sz w:val="20"/>
          <w:lang w:val="en-US"/>
        </w:rPr>
      </w:pPr>
      <w:bookmarkStart w:id="133" w:name="chuong_phuluc_10_name"/>
      <w:r w:rsidRPr="00CD3AE2">
        <w:rPr>
          <w:rFonts w:ascii="Arial" w:hAnsi="Arial" w:cs="Arial"/>
          <w:sz w:val="20"/>
          <w:lang w:val="en-US"/>
        </w:rPr>
        <w:t>MẪU GIẤY CHỨNG NHẬN ĐÃ HOÀN THÀNH KHÓA ĐÀO TẠO BỒI DƯỠNG KIẾN THỨC HÀNH NGHỀ MÔI GIỚI BẤT ĐỘNG SẢN</w:t>
      </w:r>
      <w:bookmarkEnd w:id="133"/>
      <w:r w:rsidR="009F1B5C" w:rsidRPr="00CD3AE2">
        <w:rPr>
          <w:rFonts w:ascii="Arial" w:hAnsi="Arial" w:cs="Arial"/>
          <w:sz w:val="20"/>
          <w:lang w:val="en-US"/>
        </w:rPr>
        <w:br/>
      </w:r>
      <w:r w:rsidR="00FE73BF" w:rsidRPr="00CD3AE2">
        <w:rPr>
          <w:rFonts w:ascii="Arial" w:hAnsi="Arial" w:cs="Arial"/>
          <w:i/>
          <w:sz w:val="20"/>
        </w:rPr>
        <w:t xml:space="preserve">(Ban hành kèm theo </w:t>
      </w:r>
      <w:r w:rsidR="00976783" w:rsidRPr="00CD3AE2">
        <w:rPr>
          <w:rFonts w:ascii="Arial" w:hAnsi="Arial" w:cs="Arial"/>
          <w:i/>
          <w:sz w:val="20"/>
        </w:rPr>
        <w:t xml:space="preserve">Thông tư </w:t>
      </w:r>
      <w:r w:rsidR="00FE73BF" w:rsidRPr="00CD3AE2">
        <w:rPr>
          <w:rFonts w:ascii="Arial" w:hAnsi="Arial" w:cs="Arial"/>
          <w:i/>
          <w:sz w:val="20"/>
        </w:rPr>
        <w:t xml:space="preserve">số </w:t>
      </w:r>
      <w:r w:rsidR="00FE73BF" w:rsidRPr="00CD3AE2">
        <w:rPr>
          <w:rFonts w:ascii="Arial" w:hAnsi="Arial" w:cs="Arial"/>
          <w:i/>
          <w:sz w:val="20"/>
          <w:lang w:val="en-US"/>
        </w:rPr>
        <w:t>11</w:t>
      </w:r>
      <w:r w:rsidR="00FE73BF" w:rsidRPr="00CD3AE2">
        <w:rPr>
          <w:rFonts w:ascii="Arial" w:hAnsi="Arial" w:cs="Arial"/>
          <w:i/>
          <w:sz w:val="20"/>
        </w:rPr>
        <w:t>/2015/TT-BXD ngày 30/</w:t>
      </w:r>
      <w:r w:rsidR="00FE73BF" w:rsidRPr="00CD3AE2">
        <w:rPr>
          <w:rFonts w:ascii="Arial" w:hAnsi="Arial" w:cs="Arial"/>
          <w:i/>
          <w:sz w:val="20"/>
          <w:lang w:val="en-US"/>
        </w:rPr>
        <w:t>1</w:t>
      </w:r>
      <w:r w:rsidR="00FE73BF" w:rsidRPr="00CD3AE2">
        <w:rPr>
          <w:rFonts w:ascii="Arial" w:hAnsi="Arial" w:cs="Arial"/>
          <w:i/>
          <w:sz w:val="20"/>
        </w:rPr>
        <w:t>2/2015 của Bộ Xây dựng Quy định</w:t>
      </w:r>
      <w:r w:rsidR="00FE73BF" w:rsidRPr="00CD3AE2">
        <w:rPr>
          <w:rFonts w:ascii="Arial" w:hAnsi="Arial" w:cs="Arial"/>
          <w:i/>
          <w:sz w:val="20"/>
          <w:lang w:val="en-US"/>
        </w:rPr>
        <w:t xml:space="preserve"> </w:t>
      </w:r>
      <w:r w:rsidR="00FE73BF" w:rsidRPr="00CD3AE2">
        <w:rPr>
          <w:rFonts w:ascii="Arial" w:hAnsi="Arial" w:cs="Arial"/>
          <w:i/>
          <w:sz w:val="20"/>
        </w:rPr>
        <w:t>việc cấp chứng chỉ hành nghề môi giới bất động sản; hướng dẫn việc đào tạo, bồi dưỡng kiến</w:t>
      </w:r>
      <w:r w:rsidR="00FE73BF" w:rsidRPr="00CD3AE2">
        <w:rPr>
          <w:rFonts w:ascii="Arial" w:hAnsi="Arial" w:cs="Arial"/>
          <w:i/>
          <w:sz w:val="20"/>
          <w:lang w:val="en-US"/>
        </w:rPr>
        <w:t xml:space="preserve"> </w:t>
      </w:r>
      <w:r w:rsidR="00FE73BF"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FE73BF" w:rsidRPr="00CD3AE2">
        <w:rPr>
          <w:rFonts w:ascii="Arial" w:hAnsi="Arial" w:cs="Arial"/>
          <w:i/>
          <w:sz w:val="20"/>
        </w:rPr>
        <w:t xml:space="preserve">hành sàn giao dịch </w:t>
      </w:r>
      <w:r w:rsidR="00FE73BF" w:rsidRPr="00CD3AE2">
        <w:rPr>
          <w:rFonts w:ascii="Arial" w:hAnsi="Arial" w:cs="Arial"/>
          <w:i/>
          <w:sz w:val="20"/>
          <w:lang w:val="en-US"/>
        </w:rPr>
        <w:t>bấ</w:t>
      </w:r>
      <w:r w:rsidR="00FE73BF" w:rsidRPr="00CD3AE2">
        <w:rPr>
          <w:rFonts w:ascii="Arial" w:hAnsi="Arial" w:cs="Arial"/>
          <w:i/>
          <w:sz w:val="20"/>
        </w:rPr>
        <w:t>t động sản; quy định việc</w:t>
      </w:r>
      <w:r w:rsidR="00FE73BF" w:rsidRPr="00CD3AE2">
        <w:rPr>
          <w:rFonts w:ascii="Arial" w:hAnsi="Arial" w:cs="Arial"/>
          <w:i/>
          <w:sz w:val="20"/>
          <w:lang w:val="en-US"/>
        </w:rPr>
        <w:t xml:space="preserve"> </w:t>
      </w:r>
      <w:r w:rsidR="00FE73BF" w:rsidRPr="00CD3AE2">
        <w:rPr>
          <w:rFonts w:ascii="Arial" w:hAnsi="Arial" w:cs="Arial"/>
          <w:i/>
          <w:sz w:val="20"/>
        </w:rPr>
        <w:t>thành lập và t</w:t>
      </w:r>
      <w:r w:rsidR="00FE73BF" w:rsidRPr="00CD3AE2">
        <w:rPr>
          <w:rFonts w:ascii="Arial" w:hAnsi="Arial" w:cs="Arial"/>
          <w:i/>
          <w:sz w:val="20"/>
          <w:lang w:val="en-US"/>
        </w:rPr>
        <w:t>ổ</w:t>
      </w:r>
      <w:r w:rsidR="00FE73BF" w:rsidRPr="00CD3AE2">
        <w:rPr>
          <w:rFonts w:ascii="Arial" w:hAnsi="Arial" w:cs="Arial"/>
          <w:i/>
          <w:sz w:val="20"/>
        </w:rPr>
        <w:t xml:space="preserve"> chức hoạt động của sàn giao dịch bất động sản)</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302"/>
        <w:gridCol w:w="4779"/>
      </w:tblGrid>
      <w:tr w:rsidR="00433E5A" w:rsidRPr="00CD3AE2" w14:paraId="746D8D0E" w14:textId="77777777" w:rsidTr="00177C53">
        <w:tc>
          <w:tcPr>
            <w:tcW w:w="4412" w:type="dxa"/>
          </w:tcPr>
          <w:p w14:paraId="53883E8A" w14:textId="77777777" w:rsidR="00433E5A" w:rsidRPr="00CD3AE2" w:rsidRDefault="00433E5A" w:rsidP="00177C53">
            <w:pPr>
              <w:spacing w:before="120"/>
              <w:jc w:val="center"/>
              <w:rPr>
                <w:rFonts w:ascii="Arial" w:hAnsi="Arial" w:cs="Arial"/>
                <w:sz w:val="20"/>
                <w:szCs w:val="26"/>
              </w:rPr>
            </w:pPr>
            <w:r w:rsidRPr="00CD3AE2">
              <w:rPr>
                <w:rFonts w:ascii="Arial" w:hAnsi="Arial" w:cs="Arial"/>
                <w:sz w:val="20"/>
                <w:szCs w:val="26"/>
              </w:rPr>
              <w:t>Tên cơ sở đào tạo</w:t>
            </w:r>
          </w:p>
          <w:p w14:paraId="2CD41FCE" w14:textId="77777777" w:rsidR="00433E5A" w:rsidRPr="00CD3AE2" w:rsidRDefault="00433E5A" w:rsidP="00177C53">
            <w:pPr>
              <w:spacing w:before="120"/>
              <w:jc w:val="center"/>
              <w:rPr>
                <w:rFonts w:ascii="Arial" w:hAnsi="Arial" w:cs="Arial"/>
                <w:sz w:val="20"/>
                <w:szCs w:val="2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tblGrid>
            <w:tr w:rsidR="00433E5A" w:rsidRPr="00CD3AE2" w14:paraId="65E1CC5B" w14:textId="77777777" w:rsidTr="00177C53">
              <w:trPr>
                <w:trHeight w:val="1139"/>
                <w:jc w:val="center"/>
              </w:trPr>
              <w:tc>
                <w:tcPr>
                  <w:tcW w:w="1361" w:type="dxa"/>
                </w:tcPr>
                <w:p w14:paraId="60D4FC59" w14:textId="77777777" w:rsidR="00433E5A" w:rsidRPr="00CD3AE2" w:rsidRDefault="00976AFC" w:rsidP="00177C53">
                  <w:pPr>
                    <w:spacing w:before="120"/>
                    <w:jc w:val="center"/>
                    <w:rPr>
                      <w:rFonts w:ascii="Arial" w:hAnsi="Arial" w:cs="Arial"/>
                      <w:sz w:val="20"/>
                      <w:szCs w:val="26"/>
                      <w:lang w:val="en-US"/>
                    </w:rPr>
                  </w:pPr>
                  <w:r w:rsidRPr="00CD3AE2">
                    <w:rPr>
                      <w:rFonts w:ascii="Arial" w:hAnsi="Arial" w:cs="Arial"/>
                      <w:sz w:val="20"/>
                      <w:szCs w:val="26"/>
                    </w:rPr>
                    <w:t>Ảnh 4x6 của người được cấp Giấy chứng nhận</w:t>
                  </w:r>
                </w:p>
              </w:tc>
            </w:tr>
          </w:tbl>
          <w:p w14:paraId="226999B9" w14:textId="77777777" w:rsidR="00433E5A" w:rsidRPr="00CD3AE2" w:rsidRDefault="00433E5A" w:rsidP="00177C53">
            <w:pPr>
              <w:spacing w:before="120"/>
              <w:jc w:val="center"/>
              <w:rPr>
                <w:rFonts w:ascii="Arial" w:hAnsi="Arial" w:cs="Arial"/>
                <w:sz w:val="20"/>
                <w:szCs w:val="26"/>
                <w:lang w:val="en-US"/>
              </w:rPr>
            </w:pPr>
          </w:p>
          <w:p w14:paraId="483B1FCE" w14:textId="77777777" w:rsidR="00433E5A" w:rsidRPr="00CD3AE2" w:rsidRDefault="008D412A" w:rsidP="00177C53">
            <w:pPr>
              <w:spacing w:before="120"/>
              <w:jc w:val="center"/>
              <w:rPr>
                <w:rFonts w:ascii="Arial" w:hAnsi="Arial" w:cs="Arial"/>
                <w:sz w:val="20"/>
                <w:szCs w:val="26"/>
                <w:lang w:val="en-US"/>
              </w:rPr>
            </w:pPr>
            <w:r w:rsidRPr="00CD3AE2">
              <w:rPr>
                <w:rFonts w:ascii="Arial" w:hAnsi="Arial" w:cs="Arial"/>
                <w:sz w:val="20"/>
                <w:szCs w:val="26"/>
              </w:rPr>
              <w:t>Số:</w:t>
            </w:r>
            <w:r w:rsidR="005C6F19" w:rsidRPr="00CD3AE2">
              <w:rPr>
                <w:rFonts w:ascii="Arial" w:hAnsi="Arial" w:cs="Arial"/>
                <w:sz w:val="20"/>
                <w:szCs w:val="26"/>
              </w:rPr>
              <w:t>…</w:t>
            </w:r>
            <w:r w:rsidR="005C6F19" w:rsidRPr="00CD3AE2">
              <w:rPr>
                <w:rFonts w:ascii="Arial" w:hAnsi="Arial" w:cs="Arial"/>
                <w:sz w:val="20"/>
                <w:szCs w:val="26"/>
                <w:lang w:val="en-US"/>
              </w:rPr>
              <w:t>………</w:t>
            </w:r>
            <w:r w:rsidR="00AE4EB6" w:rsidRPr="00CD3AE2">
              <w:rPr>
                <w:rFonts w:ascii="Arial" w:hAnsi="Arial" w:cs="Arial"/>
                <w:sz w:val="20"/>
                <w:szCs w:val="26"/>
                <w:lang w:val="en-US"/>
              </w:rPr>
              <w:t>.</w:t>
            </w:r>
          </w:p>
        </w:tc>
        <w:tc>
          <w:tcPr>
            <w:tcW w:w="4834" w:type="dxa"/>
          </w:tcPr>
          <w:p w14:paraId="1F3FF442" w14:textId="77777777" w:rsidR="00EB6C4B" w:rsidRPr="00CD3AE2" w:rsidRDefault="00EB6C4B" w:rsidP="00177C53">
            <w:pPr>
              <w:spacing w:before="120"/>
              <w:jc w:val="center"/>
              <w:rPr>
                <w:rFonts w:ascii="Arial" w:hAnsi="Arial" w:cs="Arial"/>
                <w:b/>
                <w:sz w:val="20"/>
                <w:szCs w:val="26"/>
                <w:lang w:val="en-US"/>
              </w:rPr>
            </w:pPr>
            <w:r w:rsidRPr="00CD3AE2">
              <w:rPr>
                <w:rFonts w:ascii="Arial" w:hAnsi="Arial" w:cs="Arial"/>
                <w:b/>
                <w:sz w:val="20"/>
                <w:szCs w:val="26"/>
              </w:rPr>
              <w:t>CỘNG H</w:t>
            </w:r>
            <w:r w:rsidRPr="00CD3AE2">
              <w:rPr>
                <w:rFonts w:ascii="Arial" w:hAnsi="Arial" w:cs="Arial"/>
                <w:b/>
                <w:sz w:val="20"/>
                <w:szCs w:val="26"/>
                <w:lang w:val="en-US"/>
              </w:rPr>
              <w:t>ÒA</w:t>
            </w:r>
            <w:r w:rsidRPr="00CD3AE2">
              <w:rPr>
                <w:rFonts w:ascii="Arial" w:hAnsi="Arial" w:cs="Arial"/>
                <w:b/>
                <w:sz w:val="20"/>
                <w:szCs w:val="26"/>
              </w:rPr>
              <w:t xml:space="preserve"> XÃ HỘI CHỦ NGHĨA VIỆT NAM</w:t>
            </w:r>
            <w:r w:rsidRPr="00CD3AE2">
              <w:rPr>
                <w:rFonts w:ascii="Arial" w:hAnsi="Arial" w:cs="Arial"/>
                <w:b/>
                <w:sz w:val="20"/>
                <w:szCs w:val="26"/>
              </w:rPr>
              <w:br/>
              <w:t>Độc lập - Tự</w:t>
            </w:r>
            <w:r w:rsidR="0045488C" w:rsidRPr="00CD3AE2">
              <w:rPr>
                <w:rFonts w:ascii="Arial" w:hAnsi="Arial" w:cs="Arial"/>
                <w:b/>
                <w:sz w:val="20"/>
                <w:szCs w:val="26"/>
              </w:rPr>
              <w:t xml:space="preserve"> </w:t>
            </w:r>
            <w:r w:rsidR="0045488C" w:rsidRPr="00CD3AE2">
              <w:rPr>
                <w:rFonts w:ascii="Arial" w:hAnsi="Arial" w:cs="Arial"/>
                <w:b/>
                <w:sz w:val="20"/>
                <w:szCs w:val="26"/>
                <w:lang w:val="en-US"/>
              </w:rPr>
              <w:t>d</w:t>
            </w:r>
            <w:r w:rsidRPr="00CD3AE2">
              <w:rPr>
                <w:rFonts w:ascii="Arial" w:hAnsi="Arial" w:cs="Arial"/>
                <w:b/>
                <w:sz w:val="20"/>
                <w:szCs w:val="26"/>
              </w:rPr>
              <w:t>o - Hạnh phúc</w:t>
            </w:r>
            <w:r w:rsidR="00362E8A" w:rsidRPr="00CD3AE2">
              <w:rPr>
                <w:rFonts w:ascii="Arial" w:hAnsi="Arial" w:cs="Arial"/>
                <w:b/>
                <w:sz w:val="20"/>
                <w:szCs w:val="26"/>
                <w:lang w:val="en-US"/>
              </w:rPr>
              <w:br/>
              <w:t>--------------</w:t>
            </w:r>
          </w:p>
          <w:p w14:paraId="738A5A52" w14:textId="77777777" w:rsidR="00EB6C4B" w:rsidRPr="00CD3AE2" w:rsidRDefault="00EB6C4B" w:rsidP="00177C53">
            <w:pPr>
              <w:spacing w:before="120"/>
              <w:jc w:val="center"/>
              <w:rPr>
                <w:rFonts w:ascii="Arial" w:hAnsi="Arial" w:cs="Arial"/>
                <w:b/>
                <w:sz w:val="20"/>
                <w:szCs w:val="26"/>
              </w:rPr>
            </w:pPr>
            <w:r w:rsidRPr="00CD3AE2">
              <w:rPr>
                <w:rFonts w:ascii="Arial" w:hAnsi="Arial" w:cs="Arial"/>
                <w:b/>
                <w:sz w:val="20"/>
                <w:szCs w:val="26"/>
              </w:rPr>
              <w:t>GIẤY CHỨNG NHẬN</w:t>
            </w:r>
          </w:p>
          <w:p w14:paraId="1DB7ED88" w14:textId="77777777" w:rsidR="00F676FE" w:rsidRPr="00CD3AE2" w:rsidRDefault="00F676FE" w:rsidP="00177C53">
            <w:pPr>
              <w:spacing w:before="120"/>
              <w:jc w:val="center"/>
              <w:rPr>
                <w:rFonts w:ascii="Arial" w:hAnsi="Arial" w:cs="Arial"/>
                <w:sz w:val="20"/>
                <w:szCs w:val="26"/>
              </w:rPr>
            </w:pPr>
            <w:r w:rsidRPr="00CD3AE2">
              <w:rPr>
                <w:rFonts w:ascii="Arial" w:hAnsi="Arial" w:cs="Arial"/>
                <w:sz w:val="20"/>
                <w:szCs w:val="26"/>
              </w:rPr>
              <w:t>ĐÃ HOÀN THÀNH KHÓA ĐÀO TẠO, B</w:t>
            </w:r>
            <w:r w:rsidRPr="00CD3AE2">
              <w:rPr>
                <w:rFonts w:ascii="Arial" w:hAnsi="Arial" w:cs="Arial"/>
                <w:sz w:val="20"/>
                <w:szCs w:val="26"/>
                <w:lang w:val="en-US"/>
              </w:rPr>
              <w:t>Ồ</w:t>
            </w:r>
            <w:r w:rsidRPr="00CD3AE2">
              <w:rPr>
                <w:rFonts w:ascii="Arial" w:hAnsi="Arial" w:cs="Arial"/>
                <w:sz w:val="20"/>
                <w:szCs w:val="26"/>
              </w:rPr>
              <w:t>I DƯỠ</w:t>
            </w:r>
            <w:r w:rsidR="0058751B" w:rsidRPr="00CD3AE2">
              <w:rPr>
                <w:rFonts w:ascii="Arial" w:hAnsi="Arial" w:cs="Arial"/>
                <w:sz w:val="20"/>
                <w:szCs w:val="26"/>
              </w:rPr>
              <w:t>NG KI</w:t>
            </w:r>
            <w:r w:rsidR="0058751B" w:rsidRPr="00CD3AE2">
              <w:rPr>
                <w:rFonts w:ascii="Arial" w:hAnsi="Arial" w:cs="Arial"/>
                <w:sz w:val="20"/>
                <w:szCs w:val="26"/>
                <w:lang w:val="en-US"/>
              </w:rPr>
              <w:t>Ế</w:t>
            </w:r>
            <w:r w:rsidRPr="00CD3AE2">
              <w:rPr>
                <w:rFonts w:ascii="Arial" w:hAnsi="Arial" w:cs="Arial"/>
                <w:sz w:val="20"/>
                <w:szCs w:val="26"/>
              </w:rPr>
              <w:t>N TH</w:t>
            </w:r>
            <w:r w:rsidR="0058751B" w:rsidRPr="00CD3AE2">
              <w:rPr>
                <w:rFonts w:ascii="Arial" w:hAnsi="Arial" w:cs="Arial"/>
                <w:sz w:val="20"/>
                <w:szCs w:val="26"/>
                <w:lang w:val="en-US"/>
              </w:rPr>
              <w:t>Ứ</w:t>
            </w:r>
            <w:r w:rsidRPr="00CD3AE2">
              <w:rPr>
                <w:rFonts w:ascii="Arial" w:hAnsi="Arial" w:cs="Arial"/>
                <w:sz w:val="20"/>
                <w:szCs w:val="26"/>
              </w:rPr>
              <w:t>C HÀNH NGHỀ MÔI GIỚI B</w:t>
            </w:r>
            <w:r w:rsidR="0058751B" w:rsidRPr="00CD3AE2">
              <w:rPr>
                <w:rFonts w:ascii="Arial" w:hAnsi="Arial" w:cs="Arial"/>
                <w:sz w:val="20"/>
                <w:szCs w:val="26"/>
                <w:lang w:val="en-US"/>
              </w:rPr>
              <w:t>Ấ</w:t>
            </w:r>
            <w:r w:rsidRPr="00CD3AE2">
              <w:rPr>
                <w:rFonts w:ascii="Arial" w:hAnsi="Arial" w:cs="Arial"/>
                <w:sz w:val="20"/>
                <w:szCs w:val="26"/>
              </w:rPr>
              <w:t>T ĐỘNG SẢN</w:t>
            </w:r>
          </w:p>
          <w:p w14:paraId="34204A0E" w14:textId="77777777" w:rsidR="00B61709" w:rsidRPr="00CD3AE2" w:rsidRDefault="00B61709" w:rsidP="00177C53">
            <w:pPr>
              <w:spacing w:before="120"/>
              <w:jc w:val="center"/>
              <w:rPr>
                <w:rFonts w:ascii="Arial" w:hAnsi="Arial" w:cs="Arial"/>
                <w:i/>
                <w:sz w:val="20"/>
                <w:szCs w:val="26"/>
              </w:rPr>
            </w:pPr>
            <w:r w:rsidRPr="00CD3AE2">
              <w:rPr>
                <w:rFonts w:ascii="Arial" w:hAnsi="Arial" w:cs="Arial"/>
                <w:i/>
                <w:sz w:val="20"/>
                <w:szCs w:val="26"/>
              </w:rPr>
              <w:t>(Tên cơ sở đào tạo)</w:t>
            </w:r>
          </w:p>
          <w:p w14:paraId="55C5D825" w14:textId="77777777" w:rsidR="005716C9" w:rsidRPr="00CD3AE2" w:rsidRDefault="005716C9" w:rsidP="00177C53">
            <w:pPr>
              <w:spacing w:before="120"/>
              <w:rPr>
                <w:rFonts w:ascii="Arial" w:hAnsi="Arial" w:cs="Arial"/>
                <w:sz w:val="20"/>
                <w:szCs w:val="26"/>
                <w:lang w:val="en-US"/>
              </w:rPr>
            </w:pPr>
            <w:r w:rsidRPr="00CD3AE2">
              <w:rPr>
                <w:rFonts w:ascii="Arial" w:hAnsi="Arial" w:cs="Arial"/>
                <w:sz w:val="20"/>
                <w:szCs w:val="26"/>
              </w:rPr>
              <w:t>Cấ</w:t>
            </w:r>
            <w:r w:rsidR="00B90A67" w:rsidRPr="00CD3AE2">
              <w:rPr>
                <w:rFonts w:ascii="Arial" w:hAnsi="Arial" w:cs="Arial"/>
                <w:sz w:val="20"/>
                <w:szCs w:val="26"/>
              </w:rPr>
              <w:t>p cho ông/bà:</w:t>
            </w:r>
            <w:r w:rsidR="00B90A67" w:rsidRPr="00CD3AE2">
              <w:rPr>
                <w:rFonts w:ascii="Arial" w:hAnsi="Arial" w:cs="Arial"/>
                <w:sz w:val="20"/>
                <w:szCs w:val="26"/>
                <w:lang w:val="en-US"/>
              </w:rPr>
              <w:t xml:space="preserve"> ……………………………</w:t>
            </w:r>
            <w:r w:rsidR="00AE4EB6" w:rsidRPr="00CD3AE2">
              <w:rPr>
                <w:rFonts w:ascii="Arial" w:hAnsi="Arial" w:cs="Arial"/>
                <w:sz w:val="20"/>
                <w:szCs w:val="26"/>
                <w:lang w:val="en-US"/>
              </w:rPr>
              <w:t>..</w:t>
            </w:r>
          </w:p>
          <w:p w14:paraId="2201F436" w14:textId="77777777" w:rsidR="005716C9" w:rsidRPr="00CD3AE2" w:rsidRDefault="005716C9" w:rsidP="00177C53">
            <w:pPr>
              <w:spacing w:before="120"/>
              <w:rPr>
                <w:rFonts w:ascii="Arial" w:hAnsi="Arial" w:cs="Arial"/>
                <w:sz w:val="20"/>
                <w:szCs w:val="26"/>
                <w:lang w:val="en-US"/>
              </w:rPr>
            </w:pPr>
            <w:r w:rsidRPr="00CD3AE2">
              <w:rPr>
                <w:rFonts w:ascii="Arial" w:hAnsi="Arial" w:cs="Arial"/>
                <w:sz w:val="20"/>
                <w:szCs w:val="26"/>
              </w:rPr>
              <w:t>Sinh ngày:</w:t>
            </w:r>
            <w:r w:rsidR="00C9498D"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tháng</w:t>
            </w:r>
            <w:r w:rsidR="00C9498D" w:rsidRPr="00CD3AE2">
              <w:rPr>
                <w:rFonts w:ascii="Arial" w:hAnsi="Arial" w:cs="Arial"/>
                <w:sz w:val="20"/>
                <w:szCs w:val="26"/>
                <w:lang w:val="en-US"/>
              </w:rPr>
              <w:t>…</w:t>
            </w:r>
            <w:r w:rsidR="00AE4EB6" w:rsidRPr="00CD3AE2">
              <w:rPr>
                <w:rFonts w:ascii="Arial" w:hAnsi="Arial" w:cs="Arial"/>
                <w:sz w:val="20"/>
                <w:szCs w:val="26"/>
                <w:lang w:val="en-US"/>
              </w:rPr>
              <w:t>..</w:t>
            </w:r>
            <w:r w:rsidR="00C9498D" w:rsidRPr="00CD3AE2">
              <w:rPr>
                <w:rFonts w:ascii="Arial" w:hAnsi="Arial" w:cs="Arial"/>
                <w:sz w:val="20"/>
                <w:szCs w:val="26"/>
              </w:rPr>
              <w:t>năm</w:t>
            </w:r>
            <w:r w:rsidR="00C9498D" w:rsidRPr="00CD3AE2">
              <w:rPr>
                <w:rFonts w:ascii="Arial" w:hAnsi="Arial" w:cs="Arial"/>
                <w:sz w:val="20"/>
                <w:szCs w:val="26"/>
                <w:lang w:val="en-US"/>
              </w:rPr>
              <w:t>…</w:t>
            </w:r>
            <w:r w:rsidR="00AE4EB6" w:rsidRPr="00CD3AE2">
              <w:rPr>
                <w:rFonts w:ascii="Arial" w:hAnsi="Arial" w:cs="Arial"/>
                <w:sz w:val="20"/>
                <w:szCs w:val="26"/>
                <w:lang w:val="en-US"/>
              </w:rPr>
              <w:t>..</w:t>
            </w:r>
          </w:p>
          <w:p w14:paraId="40027D41" w14:textId="77777777" w:rsidR="005716C9" w:rsidRPr="00CD3AE2" w:rsidRDefault="005716C9" w:rsidP="00177C53">
            <w:pPr>
              <w:spacing w:before="120"/>
              <w:rPr>
                <w:rFonts w:ascii="Arial" w:hAnsi="Arial" w:cs="Arial"/>
                <w:sz w:val="20"/>
                <w:szCs w:val="26"/>
                <w:lang w:val="en-US"/>
              </w:rPr>
            </w:pPr>
            <w:r w:rsidRPr="00CD3AE2">
              <w:rPr>
                <w:rFonts w:ascii="Arial" w:hAnsi="Arial" w:cs="Arial"/>
                <w:sz w:val="20"/>
                <w:szCs w:val="26"/>
              </w:rPr>
              <w:t>Nơi sinh</w:t>
            </w:r>
            <w:r w:rsidR="00C9498D" w:rsidRPr="00CD3AE2">
              <w:rPr>
                <w:rFonts w:ascii="Arial" w:hAnsi="Arial" w:cs="Arial"/>
                <w:sz w:val="20"/>
                <w:szCs w:val="26"/>
                <w:lang w:val="en-US"/>
              </w:rPr>
              <w:t xml:space="preserve"> ………………………………………</w:t>
            </w:r>
          </w:p>
          <w:p w14:paraId="3A8C04F3" w14:textId="77777777" w:rsidR="005716C9" w:rsidRPr="00CD3AE2" w:rsidRDefault="005716C9" w:rsidP="00177C53">
            <w:pPr>
              <w:spacing w:before="120"/>
              <w:rPr>
                <w:rFonts w:ascii="Arial" w:hAnsi="Arial" w:cs="Arial"/>
                <w:sz w:val="20"/>
                <w:szCs w:val="26"/>
                <w:lang w:val="en-US"/>
              </w:rPr>
            </w:pPr>
            <w:r w:rsidRPr="00CD3AE2">
              <w:rPr>
                <w:rFonts w:ascii="Arial" w:hAnsi="Arial" w:cs="Arial"/>
                <w:sz w:val="20"/>
                <w:szCs w:val="26"/>
              </w:rPr>
              <w:t>Số CMTND/ Hộ chiếu:</w:t>
            </w:r>
            <w:r w:rsidR="007A0BD1" w:rsidRPr="00CD3AE2">
              <w:rPr>
                <w:rFonts w:ascii="Arial" w:hAnsi="Arial" w:cs="Arial"/>
                <w:sz w:val="20"/>
                <w:szCs w:val="26"/>
                <w:lang w:val="en-US"/>
              </w:rPr>
              <w:t xml:space="preserve"> </w:t>
            </w:r>
            <w:r w:rsidR="00AE4EB6" w:rsidRPr="00CD3AE2">
              <w:rPr>
                <w:rFonts w:ascii="Arial" w:hAnsi="Arial" w:cs="Arial"/>
                <w:sz w:val="20"/>
                <w:szCs w:val="26"/>
              </w:rPr>
              <w:t>...</w:t>
            </w:r>
            <w:r w:rsidR="00AE4EB6" w:rsidRPr="00CD3AE2">
              <w:rPr>
                <w:rFonts w:ascii="Arial" w:hAnsi="Arial" w:cs="Arial"/>
                <w:sz w:val="20"/>
                <w:szCs w:val="26"/>
                <w:lang w:val="en-US"/>
              </w:rPr>
              <w:t>...............................</w:t>
            </w:r>
          </w:p>
          <w:p w14:paraId="28A6AC0E" w14:textId="77777777" w:rsidR="005716C9" w:rsidRPr="00CD3AE2" w:rsidRDefault="005716C9" w:rsidP="00177C53">
            <w:pPr>
              <w:spacing w:before="120"/>
              <w:rPr>
                <w:rFonts w:ascii="Arial" w:hAnsi="Arial" w:cs="Arial"/>
                <w:sz w:val="20"/>
                <w:szCs w:val="26"/>
              </w:rPr>
            </w:pPr>
            <w:r w:rsidRPr="00CD3AE2">
              <w:rPr>
                <w:rFonts w:ascii="Arial" w:hAnsi="Arial" w:cs="Arial"/>
                <w:sz w:val="20"/>
                <w:szCs w:val="26"/>
              </w:rPr>
              <w:t>Đã hoàn thành kh</w:t>
            </w:r>
            <w:r w:rsidRPr="00CD3AE2">
              <w:rPr>
                <w:rFonts w:ascii="Arial" w:hAnsi="Arial" w:cs="Arial"/>
                <w:sz w:val="20"/>
                <w:szCs w:val="26"/>
                <w:lang w:val="en-US"/>
              </w:rPr>
              <w:t>ó</w:t>
            </w:r>
            <w:r w:rsidRPr="00CD3AE2">
              <w:rPr>
                <w:rFonts w:ascii="Arial" w:hAnsi="Arial" w:cs="Arial"/>
                <w:sz w:val="20"/>
                <w:szCs w:val="26"/>
              </w:rPr>
              <w:t>a đào tạo, bồi dưỡng kiến thức về Môi giới bất động sản</w:t>
            </w:r>
          </w:p>
          <w:p w14:paraId="1D235D65" w14:textId="77777777" w:rsidR="005716C9" w:rsidRPr="00CD3AE2" w:rsidRDefault="005716C9" w:rsidP="00177C53">
            <w:pPr>
              <w:spacing w:before="120"/>
              <w:rPr>
                <w:rFonts w:ascii="Arial" w:hAnsi="Arial" w:cs="Arial"/>
                <w:sz w:val="20"/>
                <w:szCs w:val="26"/>
              </w:rPr>
            </w:pPr>
            <w:r w:rsidRPr="00CD3AE2">
              <w:rPr>
                <w:rFonts w:ascii="Arial" w:hAnsi="Arial" w:cs="Arial"/>
                <w:sz w:val="20"/>
                <w:szCs w:val="26"/>
              </w:rPr>
              <w:t>từ ngày</w:t>
            </w:r>
            <w:r w:rsidR="007A0BD1"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tháng</w:t>
            </w:r>
            <w:r w:rsidR="007A0BD1"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năm</w:t>
            </w:r>
            <w:r w:rsidR="007A0BD1"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đến</w:t>
            </w:r>
          </w:p>
          <w:p w14:paraId="70C2AA07" w14:textId="77777777" w:rsidR="005716C9" w:rsidRPr="00CD3AE2" w:rsidRDefault="005716C9" w:rsidP="00177C53">
            <w:pPr>
              <w:spacing w:before="120"/>
              <w:rPr>
                <w:rFonts w:ascii="Arial" w:hAnsi="Arial" w:cs="Arial"/>
                <w:sz w:val="20"/>
                <w:szCs w:val="26"/>
                <w:lang w:val="en-US"/>
              </w:rPr>
            </w:pPr>
            <w:r w:rsidRPr="00CD3AE2">
              <w:rPr>
                <w:rFonts w:ascii="Arial" w:hAnsi="Arial" w:cs="Arial"/>
                <w:sz w:val="20"/>
                <w:szCs w:val="26"/>
              </w:rPr>
              <w:t>ngày</w:t>
            </w:r>
            <w:r w:rsidR="00AE4EB6" w:rsidRPr="00CD3AE2">
              <w:rPr>
                <w:rFonts w:ascii="Arial" w:hAnsi="Arial" w:cs="Arial"/>
                <w:sz w:val="20"/>
                <w:szCs w:val="26"/>
              </w:rPr>
              <w:t>...</w:t>
            </w:r>
            <w:r w:rsidR="00AE4EB6" w:rsidRPr="00CD3AE2">
              <w:rPr>
                <w:rFonts w:ascii="Arial" w:hAnsi="Arial" w:cs="Arial"/>
                <w:sz w:val="20"/>
                <w:szCs w:val="26"/>
                <w:lang w:val="en-US"/>
              </w:rPr>
              <w:t>.....</w:t>
            </w:r>
            <w:r w:rsidRPr="00CD3AE2">
              <w:rPr>
                <w:rFonts w:ascii="Arial" w:hAnsi="Arial" w:cs="Arial"/>
                <w:sz w:val="20"/>
                <w:szCs w:val="26"/>
              </w:rPr>
              <w:t>tháng</w:t>
            </w:r>
            <w:r w:rsidR="007A0BD1"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năm</w:t>
            </w:r>
            <w:r w:rsidR="007A0BD1" w:rsidRPr="00CD3AE2">
              <w:rPr>
                <w:rFonts w:ascii="Arial" w:hAnsi="Arial" w:cs="Arial"/>
                <w:sz w:val="20"/>
                <w:szCs w:val="26"/>
                <w:lang w:val="en-US"/>
              </w:rPr>
              <w:t>……</w:t>
            </w:r>
            <w:r w:rsidR="00AE4EB6" w:rsidRPr="00CD3AE2">
              <w:rPr>
                <w:rFonts w:ascii="Arial" w:hAnsi="Arial" w:cs="Arial"/>
                <w:sz w:val="20"/>
                <w:szCs w:val="26"/>
                <w:lang w:val="en-US"/>
              </w:rPr>
              <w:t>..</w:t>
            </w:r>
          </w:p>
          <w:p w14:paraId="7701D38A" w14:textId="77777777" w:rsidR="005716C9" w:rsidRPr="00CD3AE2" w:rsidRDefault="005716C9" w:rsidP="00177C53">
            <w:pPr>
              <w:spacing w:before="120"/>
              <w:rPr>
                <w:rFonts w:ascii="Arial" w:hAnsi="Arial" w:cs="Arial"/>
                <w:sz w:val="20"/>
                <w:szCs w:val="26"/>
                <w:lang w:val="en-US"/>
              </w:rPr>
            </w:pPr>
            <w:r w:rsidRPr="00CD3AE2">
              <w:rPr>
                <w:rFonts w:ascii="Arial" w:hAnsi="Arial" w:cs="Arial"/>
                <w:sz w:val="20"/>
                <w:szCs w:val="26"/>
              </w:rPr>
              <w:t>Xếp loại:</w:t>
            </w:r>
            <w:r w:rsidR="007A0BD1" w:rsidRPr="00CD3AE2">
              <w:rPr>
                <w:rFonts w:ascii="Arial" w:hAnsi="Arial" w:cs="Arial"/>
                <w:sz w:val="20"/>
                <w:szCs w:val="26"/>
                <w:lang w:val="en-US"/>
              </w:rPr>
              <w:t xml:space="preserve"> ………………………………………</w:t>
            </w:r>
          </w:p>
          <w:p w14:paraId="1C1D3EDC" w14:textId="77777777" w:rsidR="00433E5A" w:rsidRPr="00CD3AE2" w:rsidRDefault="00433E5A" w:rsidP="00177C53">
            <w:pPr>
              <w:spacing w:before="120"/>
              <w:rPr>
                <w:rFonts w:ascii="Arial" w:hAnsi="Arial" w:cs="Arial"/>
                <w:sz w:val="20"/>
                <w:szCs w:val="26"/>
                <w:lang w:val="en-US"/>
              </w:rPr>
            </w:pPr>
          </w:p>
          <w:tbl>
            <w:tblPr>
              <w:tblW w:w="0" w:type="auto"/>
              <w:tblInd w:w="9" w:type="dxa"/>
              <w:tblLook w:val="01E0" w:firstRow="1" w:lastRow="1" w:firstColumn="1" w:lastColumn="1" w:noHBand="0" w:noVBand="0"/>
            </w:tblPr>
            <w:tblGrid>
              <w:gridCol w:w="1315"/>
              <w:gridCol w:w="3254"/>
            </w:tblGrid>
            <w:tr w:rsidR="007F6E33" w:rsidRPr="00CD3AE2" w14:paraId="3C258357" w14:textId="77777777" w:rsidTr="00177C53">
              <w:trPr>
                <w:trHeight w:val="1077"/>
              </w:trPr>
              <w:tc>
                <w:tcPr>
                  <w:tcW w:w="1315" w:type="dxa"/>
                </w:tcPr>
                <w:p w14:paraId="29013CCA" w14:textId="77777777" w:rsidR="007F6E33" w:rsidRPr="00CD3AE2" w:rsidRDefault="007F6E33" w:rsidP="00177C53">
                  <w:pPr>
                    <w:spacing w:before="120"/>
                    <w:rPr>
                      <w:rFonts w:ascii="Arial" w:hAnsi="Arial" w:cs="Arial"/>
                      <w:sz w:val="20"/>
                      <w:szCs w:val="26"/>
                      <w:lang w:val="en-US"/>
                    </w:rPr>
                  </w:pPr>
                </w:p>
              </w:tc>
              <w:tc>
                <w:tcPr>
                  <w:tcW w:w="3254" w:type="dxa"/>
                </w:tcPr>
                <w:p w14:paraId="2F85D412" w14:textId="77777777" w:rsidR="007F6E33" w:rsidRPr="00CD3AE2" w:rsidRDefault="0038373C" w:rsidP="00177C53">
                  <w:pPr>
                    <w:spacing w:before="120"/>
                    <w:jc w:val="center"/>
                    <w:rPr>
                      <w:rFonts w:ascii="Arial" w:hAnsi="Arial" w:cs="Arial"/>
                      <w:sz w:val="20"/>
                      <w:szCs w:val="26"/>
                      <w:lang w:val="en-US"/>
                    </w:rPr>
                  </w:pPr>
                  <w:r w:rsidRPr="00CD3AE2">
                    <w:rPr>
                      <w:rFonts w:ascii="Arial" w:hAnsi="Arial" w:cs="Arial"/>
                      <w:sz w:val="20"/>
                      <w:szCs w:val="26"/>
                      <w:lang w:val="en-US"/>
                    </w:rPr>
                    <w:t>…</w:t>
                  </w:r>
                  <w:r w:rsidR="00AE4EB6" w:rsidRPr="00CD3AE2">
                    <w:rPr>
                      <w:rFonts w:ascii="Arial" w:hAnsi="Arial" w:cs="Arial"/>
                      <w:sz w:val="20"/>
                      <w:szCs w:val="26"/>
                      <w:lang w:val="en-US"/>
                    </w:rPr>
                    <w:t>...</w:t>
                  </w:r>
                  <w:r w:rsidR="00554E27" w:rsidRPr="00CD3AE2">
                    <w:rPr>
                      <w:rFonts w:ascii="Arial" w:hAnsi="Arial" w:cs="Arial"/>
                      <w:sz w:val="20"/>
                      <w:szCs w:val="26"/>
                    </w:rPr>
                    <w:t xml:space="preserve">, ngày </w:t>
                  </w:r>
                  <w:r w:rsidR="00554E27" w:rsidRPr="00CD3AE2">
                    <w:rPr>
                      <w:rFonts w:ascii="Arial" w:hAnsi="Arial" w:cs="Arial"/>
                      <w:sz w:val="20"/>
                      <w:szCs w:val="26"/>
                      <w:lang w:val="en-US"/>
                    </w:rPr>
                    <w:t>…</w:t>
                  </w:r>
                  <w:r w:rsidR="00585427" w:rsidRPr="00CD3AE2">
                    <w:rPr>
                      <w:rFonts w:ascii="Arial" w:hAnsi="Arial" w:cs="Arial"/>
                      <w:sz w:val="20"/>
                      <w:szCs w:val="26"/>
                      <w:lang w:val="en-US"/>
                    </w:rPr>
                    <w:t xml:space="preserve"> </w:t>
                  </w:r>
                  <w:r w:rsidR="00554E27" w:rsidRPr="00CD3AE2">
                    <w:rPr>
                      <w:rFonts w:ascii="Arial" w:hAnsi="Arial" w:cs="Arial"/>
                      <w:sz w:val="20"/>
                      <w:szCs w:val="26"/>
                    </w:rPr>
                    <w:t>tháng</w:t>
                  </w:r>
                  <w:r w:rsidR="00585427" w:rsidRPr="00CD3AE2">
                    <w:rPr>
                      <w:rFonts w:ascii="Arial" w:hAnsi="Arial" w:cs="Arial"/>
                      <w:sz w:val="20"/>
                      <w:szCs w:val="26"/>
                      <w:lang w:val="en-US"/>
                    </w:rPr>
                    <w:t xml:space="preserve"> </w:t>
                  </w:r>
                  <w:r w:rsidR="00554E27" w:rsidRPr="00CD3AE2">
                    <w:rPr>
                      <w:rFonts w:ascii="Arial" w:hAnsi="Arial" w:cs="Arial"/>
                      <w:sz w:val="20"/>
                      <w:szCs w:val="26"/>
                      <w:lang w:val="en-US"/>
                    </w:rPr>
                    <w:t>…</w:t>
                  </w:r>
                  <w:r w:rsidR="00AE4EB6" w:rsidRPr="00CD3AE2">
                    <w:rPr>
                      <w:rFonts w:ascii="Arial" w:hAnsi="Arial" w:cs="Arial"/>
                      <w:sz w:val="20"/>
                      <w:szCs w:val="26"/>
                      <w:lang w:val="en-US"/>
                    </w:rPr>
                    <w:t>.</w:t>
                  </w:r>
                  <w:r w:rsidR="00554E27" w:rsidRPr="00CD3AE2">
                    <w:rPr>
                      <w:rFonts w:ascii="Arial" w:hAnsi="Arial" w:cs="Arial"/>
                      <w:sz w:val="20"/>
                      <w:szCs w:val="26"/>
                    </w:rPr>
                    <w:t xml:space="preserve"> </w:t>
                  </w:r>
                  <w:r w:rsidR="00DA0055" w:rsidRPr="00CD3AE2">
                    <w:rPr>
                      <w:rFonts w:ascii="Arial" w:hAnsi="Arial" w:cs="Arial"/>
                      <w:sz w:val="20"/>
                      <w:szCs w:val="26"/>
                      <w:lang w:val="en-US"/>
                    </w:rPr>
                    <w:t>n</w:t>
                  </w:r>
                  <w:r w:rsidR="00554E27" w:rsidRPr="00CD3AE2">
                    <w:rPr>
                      <w:rFonts w:ascii="Arial" w:hAnsi="Arial" w:cs="Arial"/>
                      <w:sz w:val="20"/>
                      <w:szCs w:val="26"/>
                    </w:rPr>
                    <w:t>ăm</w:t>
                  </w:r>
                  <w:r w:rsidR="00585427" w:rsidRPr="00CD3AE2">
                    <w:rPr>
                      <w:rFonts w:ascii="Arial" w:hAnsi="Arial" w:cs="Arial"/>
                      <w:sz w:val="20"/>
                      <w:szCs w:val="26"/>
                      <w:lang w:val="en-US"/>
                    </w:rPr>
                    <w:t xml:space="preserve"> </w:t>
                  </w:r>
                  <w:r w:rsidR="00554E27" w:rsidRPr="00CD3AE2">
                    <w:rPr>
                      <w:rFonts w:ascii="Arial" w:hAnsi="Arial" w:cs="Arial"/>
                      <w:sz w:val="20"/>
                      <w:szCs w:val="26"/>
                      <w:lang w:val="en-US"/>
                    </w:rPr>
                    <w:t>…</w:t>
                  </w:r>
                  <w:r w:rsidR="006D53A0" w:rsidRPr="00CD3AE2">
                    <w:rPr>
                      <w:rFonts w:ascii="Arial" w:hAnsi="Arial" w:cs="Arial"/>
                      <w:sz w:val="20"/>
                      <w:szCs w:val="26"/>
                    </w:rPr>
                    <w:br/>
                  </w:r>
                  <w:r w:rsidR="00554E27" w:rsidRPr="00CD3AE2">
                    <w:rPr>
                      <w:rFonts w:ascii="Arial" w:hAnsi="Arial" w:cs="Arial"/>
                      <w:b/>
                      <w:sz w:val="20"/>
                      <w:szCs w:val="26"/>
                    </w:rPr>
                    <w:t>Thủ trưởng cơ sở đào t</w:t>
                  </w:r>
                  <w:r w:rsidR="00554E27" w:rsidRPr="00CD3AE2">
                    <w:rPr>
                      <w:rFonts w:ascii="Arial" w:hAnsi="Arial" w:cs="Arial"/>
                      <w:b/>
                      <w:sz w:val="20"/>
                      <w:szCs w:val="26"/>
                      <w:lang w:val="en-US"/>
                    </w:rPr>
                    <w:t>ạ</w:t>
                  </w:r>
                  <w:r w:rsidR="00554E27" w:rsidRPr="00CD3AE2">
                    <w:rPr>
                      <w:rFonts w:ascii="Arial" w:hAnsi="Arial" w:cs="Arial"/>
                      <w:b/>
                      <w:sz w:val="20"/>
                      <w:szCs w:val="26"/>
                    </w:rPr>
                    <w:t>o</w:t>
                  </w:r>
                  <w:r w:rsidR="006D53A0" w:rsidRPr="00CD3AE2">
                    <w:rPr>
                      <w:rFonts w:ascii="Arial" w:hAnsi="Arial" w:cs="Arial"/>
                      <w:b/>
                      <w:sz w:val="20"/>
                      <w:szCs w:val="26"/>
                    </w:rPr>
                    <w:br/>
                  </w:r>
                  <w:r w:rsidR="00554E27" w:rsidRPr="00CD3AE2">
                    <w:rPr>
                      <w:rFonts w:ascii="Arial" w:hAnsi="Arial" w:cs="Arial"/>
                      <w:i/>
                      <w:sz w:val="20"/>
                      <w:szCs w:val="26"/>
                    </w:rPr>
                    <w:t>(K</w:t>
                  </w:r>
                  <w:r w:rsidR="00554E27" w:rsidRPr="00CD3AE2">
                    <w:rPr>
                      <w:rFonts w:ascii="Arial" w:hAnsi="Arial" w:cs="Arial"/>
                      <w:i/>
                      <w:sz w:val="20"/>
                      <w:szCs w:val="26"/>
                      <w:lang w:val="en-US"/>
                    </w:rPr>
                    <w:t>ý</w:t>
                  </w:r>
                  <w:r w:rsidR="00554E27" w:rsidRPr="00CD3AE2">
                    <w:rPr>
                      <w:rFonts w:ascii="Arial" w:hAnsi="Arial" w:cs="Arial"/>
                      <w:i/>
                      <w:sz w:val="20"/>
                      <w:szCs w:val="26"/>
                    </w:rPr>
                    <w:t>, ghi rõ họ tên và đóng d</w:t>
                  </w:r>
                  <w:r w:rsidR="00554E27" w:rsidRPr="00CD3AE2">
                    <w:rPr>
                      <w:rFonts w:ascii="Arial" w:hAnsi="Arial" w:cs="Arial"/>
                      <w:i/>
                      <w:sz w:val="20"/>
                      <w:szCs w:val="26"/>
                      <w:lang w:val="en-US"/>
                    </w:rPr>
                    <w:t>ấ</w:t>
                  </w:r>
                  <w:r w:rsidR="00554E27" w:rsidRPr="00CD3AE2">
                    <w:rPr>
                      <w:rFonts w:ascii="Arial" w:hAnsi="Arial" w:cs="Arial"/>
                      <w:i/>
                      <w:sz w:val="20"/>
                      <w:szCs w:val="26"/>
                    </w:rPr>
                    <w:t>u)</w:t>
                  </w:r>
                  <w:r w:rsidR="006D53A0" w:rsidRPr="00CD3AE2">
                    <w:rPr>
                      <w:rFonts w:ascii="Arial" w:hAnsi="Arial" w:cs="Arial"/>
                      <w:i/>
                      <w:sz w:val="20"/>
                      <w:szCs w:val="26"/>
                    </w:rPr>
                    <w:br/>
                  </w:r>
                  <w:r w:rsidR="001A531D" w:rsidRPr="00CD3AE2">
                    <w:rPr>
                      <w:rFonts w:ascii="Arial" w:hAnsi="Arial" w:cs="Arial"/>
                      <w:i/>
                      <w:sz w:val="20"/>
                      <w:szCs w:val="26"/>
                      <w:lang w:val="en-US"/>
                    </w:rPr>
                    <w:br/>
                  </w:r>
                </w:p>
              </w:tc>
            </w:tr>
          </w:tbl>
          <w:p w14:paraId="062C816B" w14:textId="77777777" w:rsidR="00EB61E3" w:rsidRPr="00CD3AE2" w:rsidRDefault="00EB61E3" w:rsidP="00177C53">
            <w:pPr>
              <w:spacing w:before="120"/>
              <w:rPr>
                <w:rFonts w:ascii="Arial" w:hAnsi="Arial" w:cs="Arial"/>
                <w:sz w:val="20"/>
                <w:szCs w:val="26"/>
                <w:lang w:val="en-US"/>
              </w:rPr>
            </w:pPr>
          </w:p>
        </w:tc>
      </w:tr>
    </w:tbl>
    <w:p w14:paraId="29C95237" w14:textId="77777777" w:rsidR="004227AD" w:rsidRPr="00CD3AE2" w:rsidRDefault="004227AD" w:rsidP="00347788">
      <w:pPr>
        <w:spacing w:before="120"/>
        <w:rPr>
          <w:rFonts w:ascii="Arial" w:hAnsi="Arial" w:cs="Arial"/>
          <w:sz w:val="20"/>
          <w:lang w:val="en-US"/>
        </w:rPr>
      </w:pPr>
    </w:p>
    <w:p w14:paraId="2B63D2D6" w14:textId="77777777" w:rsidR="00FD0C98" w:rsidRPr="00CD3AE2" w:rsidRDefault="00E57FC5" w:rsidP="00347788">
      <w:pPr>
        <w:spacing w:before="120"/>
        <w:jc w:val="center"/>
        <w:rPr>
          <w:rFonts w:ascii="Arial" w:hAnsi="Arial" w:cs="Arial"/>
          <w:b/>
        </w:rPr>
      </w:pPr>
      <w:bookmarkStart w:id="134" w:name="chuong_phuluc_10_1"/>
      <w:r w:rsidRPr="00CD3AE2">
        <w:rPr>
          <w:rFonts w:ascii="Arial" w:hAnsi="Arial" w:cs="Arial"/>
          <w:b/>
        </w:rPr>
        <w:t>PHỤ LỤC 10b</w:t>
      </w:r>
      <w:bookmarkEnd w:id="134"/>
    </w:p>
    <w:p w14:paraId="2F9C20D4" w14:textId="77777777" w:rsidR="007B308E" w:rsidRPr="00CD3AE2" w:rsidRDefault="007F0457" w:rsidP="00347788">
      <w:pPr>
        <w:spacing w:before="120"/>
        <w:jc w:val="center"/>
        <w:rPr>
          <w:rFonts w:ascii="Arial" w:hAnsi="Arial" w:cs="Arial"/>
          <w:i/>
          <w:sz w:val="20"/>
          <w:lang w:val="en-US"/>
        </w:rPr>
      </w:pPr>
      <w:bookmarkStart w:id="135" w:name="chuong_phuluc_10_1_name"/>
      <w:r w:rsidRPr="00CD3AE2">
        <w:rPr>
          <w:rFonts w:ascii="Arial" w:hAnsi="Arial" w:cs="Arial"/>
          <w:sz w:val="20"/>
          <w:lang w:val="en-US"/>
        </w:rPr>
        <w:t xml:space="preserve">MẪU GIẤY CHỨNG NHẬN ĐÃ HOÀN THÀNH KHÓA HỌC ĐÀO TẠO, BỒI DƯỠNG KIẾN THỨC </w:t>
      </w:r>
      <w:r w:rsidR="00976783" w:rsidRPr="00CD3AE2">
        <w:rPr>
          <w:rFonts w:ascii="Arial" w:hAnsi="Arial" w:cs="Arial"/>
          <w:sz w:val="20"/>
          <w:lang w:val="en-US"/>
        </w:rPr>
        <w:t xml:space="preserve">ĐIỀU </w:t>
      </w:r>
      <w:r w:rsidRPr="00CD3AE2">
        <w:rPr>
          <w:rFonts w:ascii="Arial" w:hAnsi="Arial" w:cs="Arial"/>
          <w:sz w:val="20"/>
          <w:lang w:val="en-US"/>
        </w:rPr>
        <w:t>HÀNH SÀN GIAO DỊCH BẤT ĐỘNG SẢN</w:t>
      </w:r>
      <w:bookmarkEnd w:id="135"/>
      <w:r w:rsidR="00534A3B" w:rsidRPr="00CD3AE2">
        <w:rPr>
          <w:rFonts w:ascii="Arial" w:hAnsi="Arial" w:cs="Arial"/>
          <w:sz w:val="20"/>
          <w:lang w:val="en-US"/>
        </w:rPr>
        <w:br/>
      </w:r>
      <w:r w:rsidR="007B308E" w:rsidRPr="00CD3AE2">
        <w:rPr>
          <w:rFonts w:ascii="Arial" w:hAnsi="Arial" w:cs="Arial"/>
          <w:i/>
          <w:sz w:val="20"/>
        </w:rPr>
        <w:t xml:space="preserve">(Ban hành kèm theo </w:t>
      </w:r>
      <w:r w:rsidR="00976783" w:rsidRPr="00CD3AE2">
        <w:rPr>
          <w:rFonts w:ascii="Arial" w:hAnsi="Arial" w:cs="Arial"/>
          <w:i/>
          <w:sz w:val="20"/>
        </w:rPr>
        <w:t xml:space="preserve">Thông tư </w:t>
      </w:r>
      <w:r w:rsidR="007B308E" w:rsidRPr="00CD3AE2">
        <w:rPr>
          <w:rFonts w:ascii="Arial" w:hAnsi="Arial" w:cs="Arial"/>
          <w:i/>
          <w:sz w:val="20"/>
        </w:rPr>
        <w:t xml:space="preserve">số </w:t>
      </w:r>
      <w:r w:rsidR="007B308E" w:rsidRPr="00CD3AE2">
        <w:rPr>
          <w:rFonts w:ascii="Arial" w:hAnsi="Arial" w:cs="Arial"/>
          <w:i/>
          <w:sz w:val="20"/>
          <w:lang w:val="en-US"/>
        </w:rPr>
        <w:t>11</w:t>
      </w:r>
      <w:r w:rsidR="007B308E" w:rsidRPr="00CD3AE2">
        <w:rPr>
          <w:rFonts w:ascii="Arial" w:hAnsi="Arial" w:cs="Arial"/>
          <w:i/>
          <w:sz w:val="20"/>
        </w:rPr>
        <w:t>/2015/TT-BXD ngày 30/</w:t>
      </w:r>
      <w:r w:rsidR="007B308E" w:rsidRPr="00CD3AE2">
        <w:rPr>
          <w:rFonts w:ascii="Arial" w:hAnsi="Arial" w:cs="Arial"/>
          <w:i/>
          <w:sz w:val="20"/>
          <w:lang w:val="en-US"/>
        </w:rPr>
        <w:t>1</w:t>
      </w:r>
      <w:r w:rsidR="007B308E" w:rsidRPr="00CD3AE2">
        <w:rPr>
          <w:rFonts w:ascii="Arial" w:hAnsi="Arial" w:cs="Arial"/>
          <w:i/>
          <w:sz w:val="20"/>
        </w:rPr>
        <w:t>2/2015 của Bộ Xây dựng Quy định</w:t>
      </w:r>
      <w:r w:rsidR="007B308E" w:rsidRPr="00CD3AE2">
        <w:rPr>
          <w:rFonts w:ascii="Arial" w:hAnsi="Arial" w:cs="Arial"/>
          <w:i/>
          <w:sz w:val="20"/>
          <w:lang w:val="en-US"/>
        </w:rPr>
        <w:t xml:space="preserve"> </w:t>
      </w:r>
      <w:r w:rsidR="007B308E" w:rsidRPr="00CD3AE2">
        <w:rPr>
          <w:rFonts w:ascii="Arial" w:hAnsi="Arial" w:cs="Arial"/>
          <w:i/>
          <w:sz w:val="20"/>
        </w:rPr>
        <w:t>việc cấp chứng chỉ hành nghề môi giới bất động sản; hướng dẫn việc đào tạo, bồi dưỡng kiến</w:t>
      </w:r>
      <w:r w:rsidR="007B308E" w:rsidRPr="00CD3AE2">
        <w:rPr>
          <w:rFonts w:ascii="Arial" w:hAnsi="Arial" w:cs="Arial"/>
          <w:i/>
          <w:sz w:val="20"/>
          <w:lang w:val="en-US"/>
        </w:rPr>
        <w:t xml:space="preserve"> </w:t>
      </w:r>
      <w:r w:rsidR="007B308E"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7B308E" w:rsidRPr="00CD3AE2">
        <w:rPr>
          <w:rFonts w:ascii="Arial" w:hAnsi="Arial" w:cs="Arial"/>
          <w:i/>
          <w:sz w:val="20"/>
        </w:rPr>
        <w:t xml:space="preserve">hành sàn giao dịch </w:t>
      </w:r>
      <w:r w:rsidR="007B308E" w:rsidRPr="00CD3AE2">
        <w:rPr>
          <w:rFonts w:ascii="Arial" w:hAnsi="Arial" w:cs="Arial"/>
          <w:i/>
          <w:sz w:val="20"/>
          <w:lang w:val="en-US"/>
        </w:rPr>
        <w:t>bấ</w:t>
      </w:r>
      <w:r w:rsidR="007B308E" w:rsidRPr="00CD3AE2">
        <w:rPr>
          <w:rFonts w:ascii="Arial" w:hAnsi="Arial" w:cs="Arial"/>
          <w:i/>
          <w:sz w:val="20"/>
        </w:rPr>
        <w:t>t động sản; quy định việc</w:t>
      </w:r>
      <w:r w:rsidR="007B308E" w:rsidRPr="00CD3AE2">
        <w:rPr>
          <w:rFonts w:ascii="Arial" w:hAnsi="Arial" w:cs="Arial"/>
          <w:i/>
          <w:sz w:val="20"/>
          <w:lang w:val="en-US"/>
        </w:rPr>
        <w:t xml:space="preserve"> </w:t>
      </w:r>
      <w:r w:rsidR="007B308E" w:rsidRPr="00CD3AE2">
        <w:rPr>
          <w:rFonts w:ascii="Arial" w:hAnsi="Arial" w:cs="Arial"/>
          <w:i/>
          <w:sz w:val="20"/>
        </w:rPr>
        <w:t>thành lập và t</w:t>
      </w:r>
      <w:r w:rsidR="007B308E" w:rsidRPr="00CD3AE2">
        <w:rPr>
          <w:rFonts w:ascii="Arial" w:hAnsi="Arial" w:cs="Arial"/>
          <w:i/>
          <w:sz w:val="20"/>
          <w:lang w:val="en-US"/>
        </w:rPr>
        <w:t>ổ</w:t>
      </w:r>
      <w:r w:rsidR="007B308E" w:rsidRPr="00CD3AE2">
        <w:rPr>
          <w:rFonts w:ascii="Arial" w:hAnsi="Arial" w:cs="Arial"/>
          <w:i/>
          <w:sz w:val="20"/>
        </w:rPr>
        <w:t xml:space="preserve"> chức hoạt động của sàn giao dịch bất động sản)</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98"/>
        <w:gridCol w:w="4709"/>
      </w:tblGrid>
      <w:tr w:rsidR="00FE58E7" w:rsidRPr="00CD3AE2" w14:paraId="5D542712" w14:textId="77777777" w:rsidTr="00177C53">
        <w:tc>
          <w:tcPr>
            <w:tcW w:w="4298" w:type="dxa"/>
          </w:tcPr>
          <w:p w14:paraId="13A42AA1" w14:textId="77777777" w:rsidR="00FE58E7" w:rsidRPr="00CD3AE2" w:rsidRDefault="00FE58E7" w:rsidP="00177C53">
            <w:pPr>
              <w:spacing w:before="120"/>
              <w:jc w:val="center"/>
              <w:rPr>
                <w:rFonts w:ascii="Arial" w:hAnsi="Arial" w:cs="Arial"/>
                <w:sz w:val="20"/>
                <w:szCs w:val="26"/>
                <w:lang w:val="en-US"/>
              </w:rPr>
            </w:pPr>
            <w:r w:rsidRPr="00CD3AE2">
              <w:rPr>
                <w:rFonts w:ascii="Arial" w:hAnsi="Arial" w:cs="Arial"/>
                <w:sz w:val="20"/>
                <w:szCs w:val="26"/>
              </w:rPr>
              <w:t>Tên cơ sở đào tạo</w:t>
            </w:r>
            <w:r w:rsidRPr="00CD3AE2">
              <w:rPr>
                <w:rFonts w:ascii="Arial" w:hAnsi="Arial" w:cs="Arial"/>
                <w:sz w:val="20"/>
                <w:szCs w:val="26"/>
                <w:lang w:val="en-US"/>
              </w:rPr>
              <w:br/>
              <w:t>-----------</w:t>
            </w:r>
          </w:p>
          <w:p w14:paraId="1C040C27" w14:textId="77777777" w:rsidR="00FE58E7" w:rsidRPr="00CD3AE2" w:rsidRDefault="00FE58E7" w:rsidP="00177C53">
            <w:pPr>
              <w:spacing w:before="120"/>
              <w:jc w:val="center"/>
              <w:rPr>
                <w:rFonts w:ascii="Arial" w:hAnsi="Arial" w:cs="Arial"/>
                <w:sz w:val="20"/>
                <w:szCs w:val="2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tblGrid>
            <w:tr w:rsidR="00FE58E7" w:rsidRPr="00CD3AE2" w14:paraId="2181F722" w14:textId="77777777" w:rsidTr="00177C53">
              <w:trPr>
                <w:trHeight w:val="1333"/>
                <w:jc w:val="center"/>
              </w:trPr>
              <w:tc>
                <w:tcPr>
                  <w:tcW w:w="1326" w:type="dxa"/>
                </w:tcPr>
                <w:p w14:paraId="6252E758" w14:textId="77777777" w:rsidR="00FE58E7" w:rsidRPr="00CD3AE2" w:rsidRDefault="00FE58E7" w:rsidP="00177C53">
                  <w:pPr>
                    <w:spacing w:before="120"/>
                    <w:jc w:val="center"/>
                    <w:rPr>
                      <w:rFonts w:ascii="Arial" w:hAnsi="Arial" w:cs="Arial"/>
                      <w:sz w:val="20"/>
                      <w:szCs w:val="26"/>
                      <w:lang w:val="en-US"/>
                    </w:rPr>
                  </w:pPr>
                  <w:r w:rsidRPr="00CD3AE2">
                    <w:rPr>
                      <w:rFonts w:ascii="Arial" w:hAnsi="Arial" w:cs="Arial"/>
                      <w:sz w:val="20"/>
                      <w:szCs w:val="26"/>
                    </w:rPr>
                    <w:t>Ảnh</w:t>
                  </w:r>
                  <w:r w:rsidR="001A531D" w:rsidRPr="00CD3AE2">
                    <w:rPr>
                      <w:rFonts w:ascii="Arial" w:hAnsi="Arial" w:cs="Arial"/>
                      <w:sz w:val="20"/>
                      <w:szCs w:val="26"/>
                      <w:lang w:val="en-US"/>
                    </w:rPr>
                    <w:t xml:space="preserve"> 4x6</w:t>
                  </w:r>
                  <w:r w:rsidRPr="00CD3AE2">
                    <w:rPr>
                      <w:rFonts w:ascii="Arial" w:hAnsi="Arial" w:cs="Arial"/>
                      <w:sz w:val="20"/>
                      <w:szCs w:val="26"/>
                    </w:rPr>
                    <w:t xml:space="preserve"> của người được cấp Giấy chứng nhận</w:t>
                  </w:r>
                </w:p>
              </w:tc>
            </w:tr>
          </w:tbl>
          <w:p w14:paraId="11F296DD" w14:textId="77777777" w:rsidR="00FE58E7" w:rsidRPr="00CD3AE2" w:rsidRDefault="00FE58E7" w:rsidP="00177C53">
            <w:pPr>
              <w:spacing w:before="120"/>
              <w:jc w:val="center"/>
              <w:rPr>
                <w:rFonts w:ascii="Arial" w:hAnsi="Arial" w:cs="Arial"/>
                <w:sz w:val="20"/>
                <w:szCs w:val="26"/>
                <w:lang w:val="en-US"/>
              </w:rPr>
            </w:pPr>
          </w:p>
          <w:p w14:paraId="22926904" w14:textId="77777777" w:rsidR="00FE58E7" w:rsidRPr="00CD3AE2" w:rsidRDefault="00FE58E7" w:rsidP="00177C53">
            <w:pPr>
              <w:spacing w:before="120"/>
              <w:jc w:val="center"/>
              <w:rPr>
                <w:rFonts w:ascii="Arial" w:hAnsi="Arial" w:cs="Arial"/>
                <w:sz w:val="20"/>
                <w:szCs w:val="26"/>
                <w:lang w:val="en-US"/>
              </w:rPr>
            </w:pPr>
            <w:r w:rsidRPr="00CD3AE2">
              <w:rPr>
                <w:rFonts w:ascii="Arial" w:hAnsi="Arial" w:cs="Arial"/>
                <w:sz w:val="20"/>
                <w:szCs w:val="26"/>
              </w:rPr>
              <w:t>Số:…</w:t>
            </w:r>
            <w:r w:rsidRPr="00CD3AE2">
              <w:rPr>
                <w:rFonts w:ascii="Arial" w:hAnsi="Arial" w:cs="Arial"/>
                <w:sz w:val="20"/>
                <w:szCs w:val="26"/>
                <w:lang w:val="en-US"/>
              </w:rPr>
              <w:t>………</w:t>
            </w:r>
            <w:r w:rsidR="00AE4EB6" w:rsidRPr="00CD3AE2">
              <w:rPr>
                <w:rFonts w:ascii="Arial" w:hAnsi="Arial" w:cs="Arial"/>
                <w:sz w:val="20"/>
                <w:szCs w:val="26"/>
                <w:lang w:val="en-US"/>
              </w:rPr>
              <w:t>.</w:t>
            </w:r>
          </w:p>
        </w:tc>
        <w:tc>
          <w:tcPr>
            <w:tcW w:w="4709" w:type="dxa"/>
          </w:tcPr>
          <w:p w14:paraId="65D371ED" w14:textId="77777777" w:rsidR="00FE58E7" w:rsidRPr="00CD3AE2" w:rsidRDefault="00FE58E7" w:rsidP="00177C53">
            <w:pPr>
              <w:spacing w:before="120"/>
              <w:jc w:val="center"/>
              <w:rPr>
                <w:rFonts w:ascii="Arial" w:hAnsi="Arial" w:cs="Arial"/>
                <w:b/>
                <w:sz w:val="20"/>
                <w:szCs w:val="26"/>
                <w:lang w:val="en-US"/>
              </w:rPr>
            </w:pPr>
            <w:r w:rsidRPr="00CD3AE2">
              <w:rPr>
                <w:rFonts w:ascii="Arial" w:hAnsi="Arial" w:cs="Arial"/>
                <w:b/>
                <w:sz w:val="20"/>
                <w:szCs w:val="26"/>
              </w:rPr>
              <w:t>CỘNG H</w:t>
            </w:r>
            <w:r w:rsidRPr="00CD3AE2">
              <w:rPr>
                <w:rFonts w:ascii="Arial" w:hAnsi="Arial" w:cs="Arial"/>
                <w:b/>
                <w:sz w:val="20"/>
                <w:szCs w:val="26"/>
                <w:lang w:val="en-US"/>
              </w:rPr>
              <w:t>ÒA</w:t>
            </w:r>
            <w:r w:rsidRPr="00CD3AE2">
              <w:rPr>
                <w:rFonts w:ascii="Arial" w:hAnsi="Arial" w:cs="Arial"/>
                <w:b/>
                <w:sz w:val="20"/>
                <w:szCs w:val="26"/>
              </w:rPr>
              <w:t xml:space="preserve"> XÃ HỘI CHỦ NGHĨA VIỆT NAM</w:t>
            </w:r>
            <w:r w:rsidRPr="00CD3AE2">
              <w:rPr>
                <w:rFonts w:ascii="Arial" w:hAnsi="Arial" w:cs="Arial"/>
                <w:b/>
                <w:sz w:val="20"/>
                <w:szCs w:val="26"/>
              </w:rPr>
              <w:br/>
              <w:t xml:space="preserve">Độc lập - Tự </w:t>
            </w:r>
            <w:r w:rsidRPr="00CD3AE2">
              <w:rPr>
                <w:rFonts w:ascii="Arial" w:hAnsi="Arial" w:cs="Arial"/>
                <w:b/>
                <w:sz w:val="20"/>
                <w:szCs w:val="26"/>
                <w:lang w:val="en-US"/>
              </w:rPr>
              <w:t>d</w:t>
            </w:r>
            <w:r w:rsidRPr="00CD3AE2">
              <w:rPr>
                <w:rFonts w:ascii="Arial" w:hAnsi="Arial" w:cs="Arial"/>
                <w:b/>
                <w:sz w:val="20"/>
                <w:szCs w:val="26"/>
              </w:rPr>
              <w:t>o - Hạnh phúc</w:t>
            </w:r>
            <w:r w:rsidRPr="00CD3AE2">
              <w:rPr>
                <w:rFonts w:ascii="Arial" w:hAnsi="Arial" w:cs="Arial"/>
                <w:b/>
                <w:sz w:val="20"/>
                <w:szCs w:val="26"/>
                <w:lang w:val="en-US"/>
              </w:rPr>
              <w:br/>
              <w:t>--------------</w:t>
            </w:r>
          </w:p>
          <w:p w14:paraId="7BC68921" w14:textId="77777777" w:rsidR="00FE58E7" w:rsidRPr="00CD3AE2" w:rsidRDefault="00FE58E7" w:rsidP="00177C53">
            <w:pPr>
              <w:spacing w:before="120"/>
              <w:jc w:val="center"/>
              <w:rPr>
                <w:rFonts w:ascii="Arial" w:hAnsi="Arial" w:cs="Arial"/>
                <w:b/>
                <w:sz w:val="20"/>
                <w:szCs w:val="26"/>
              </w:rPr>
            </w:pPr>
            <w:r w:rsidRPr="00CD3AE2">
              <w:rPr>
                <w:rFonts w:ascii="Arial" w:hAnsi="Arial" w:cs="Arial"/>
                <w:b/>
                <w:sz w:val="20"/>
                <w:szCs w:val="26"/>
              </w:rPr>
              <w:t>GIẤY CHỨNG NHẬN</w:t>
            </w:r>
          </w:p>
          <w:p w14:paraId="0A87B6BF" w14:textId="77777777" w:rsidR="00FE58E7" w:rsidRPr="00CD3AE2" w:rsidRDefault="00FE58E7" w:rsidP="00177C53">
            <w:pPr>
              <w:spacing w:before="120"/>
              <w:jc w:val="center"/>
              <w:rPr>
                <w:rFonts w:ascii="Arial" w:hAnsi="Arial" w:cs="Arial"/>
                <w:sz w:val="20"/>
                <w:szCs w:val="26"/>
              </w:rPr>
            </w:pPr>
            <w:r w:rsidRPr="00CD3AE2">
              <w:rPr>
                <w:rFonts w:ascii="Arial" w:hAnsi="Arial" w:cs="Arial"/>
                <w:sz w:val="20"/>
                <w:szCs w:val="26"/>
              </w:rPr>
              <w:t>ĐÃ HOÀN THÀNH KHÓA ĐÀO TẠO, B</w:t>
            </w:r>
            <w:r w:rsidRPr="00CD3AE2">
              <w:rPr>
                <w:rFonts w:ascii="Arial" w:hAnsi="Arial" w:cs="Arial"/>
                <w:sz w:val="20"/>
                <w:szCs w:val="26"/>
                <w:lang w:val="en-US"/>
              </w:rPr>
              <w:t>Ồ</w:t>
            </w:r>
            <w:r w:rsidRPr="00CD3AE2">
              <w:rPr>
                <w:rFonts w:ascii="Arial" w:hAnsi="Arial" w:cs="Arial"/>
                <w:sz w:val="20"/>
                <w:szCs w:val="26"/>
              </w:rPr>
              <w:t>I DƯỠNG KI</w:t>
            </w:r>
            <w:r w:rsidRPr="00CD3AE2">
              <w:rPr>
                <w:rFonts w:ascii="Arial" w:hAnsi="Arial" w:cs="Arial"/>
                <w:sz w:val="20"/>
                <w:szCs w:val="26"/>
                <w:lang w:val="en-US"/>
              </w:rPr>
              <w:t>Ế</w:t>
            </w:r>
            <w:r w:rsidRPr="00CD3AE2">
              <w:rPr>
                <w:rFonts w:ascii="Arial" w:hAnsi="Arial" w:cs="Arial"/>
                <w:sz w:val="20"/>
                <w:szCs w:val="26"/>
              </w:rPr>
              <w:t>N TH</w:t>
            </w:r>
            <w:r w:rsidRPr="00CD3AE2">
              <w:rPr>
                <w:rFonts w:ascii="Arial" w:hAnsi="Arial" w:cs="Arial"/>
                <w:sz w:val="20"/>
                <w:szCs w:val="26"/>
                <w:lang w:val="en-US"/>
              </w:rPr>
              <w:t>Ứ</w:t>
            </w:r>
            <w:r w:rsidRPr="00CD3AE2">
              <w:rPr>
                <w:rFonts w:ascii="Arial" w:hAnsi="Arial" w:cs="Arial"/>
                <w:sz w:val="20"/>
                <w:szCs w:val="26"/>
              </w:rPr>
              <w:t xml:space="preserve">C </w:t>
            </w:r>
            <w:r w:rsidR="00976783" w:rsidRPr="00CD3AE2">
              <w:rPr>
                <w:rFonts w:ascii="Arial" w:hAnsi="Arial" w:cs="Arial"/>
                <w:sz w:val="20"/>
                <w:szCs w:val="26"/>
                <w:lang w:val="en-US"/>
              </w:rPr>
              <w:t xml:space="preserve">ĐIỀU </w:t>
            </w:r>
            <w:r w:rsidR="00A45616" w:rsidRPr="00CD3AE2">
              <w:rPr>
                <w:rFonts w:ascii="Arial" w:hAnsi="Arial" w:cs="Arial"/>
                <w:sz w:val="20"/>
                <w:szCs w:val="26"/>
                <w:lang w:val="en-US"/>
              </w:rPr>
              <w:t>HÀNH SÀN</w:t>
            </w:r>
            <w:r w:rsidRPr="00CD3AE2">
              <w:rPr>
                <w:rFonts w:ascii="Arial" w:hAnsi="Arial" w:cs="Arial"/>
                <w:sz w:val="20"/>
                <w:szCs w:val="26"/>
              </w:rPr>
              <w:t xml:space="preserve"> </w:t>
            </w:r>
            <w:r w:rsidR="00A45616" w:rsidRPr="00CD3AE2">
              <w:rPr>
                <w:rFonts w:ascii="Arial" w:hAnsi="Arial" w:cs="Arial"/>
                <w:sz w:val="20"/>
                <w:szCs w:val="26"/>
                <w:lang w:val="en-US"/>
              </w:rPr>
              <w:t>GIAO DỊCH</w:t>
            </w:r>
            <w:r w:rsidRPr="00CD3AE2">
              <w:rPr>
                <w:rFonts w:ascii="Arial" w:hAnsi="Arial" w:cs="Arial"/>
                <w:sz w:val="20"/>
                <w:szCs w:val="26"/>
              </w:rPr>
              <w:t xml:space="preserve"> B</w:t>
            </w:r>
            <w:r w:rsidRPr="00CD3AE2">
              <w:rPr>
                <w:rFonts w:ascii="Arial" w:hAnsi="Arial" w:cs="Arial"/>
                <w:sz w:val="20"/>
                <w:szCs w:val="26"/>
                <w:lang w:val="en-US"/>
              </w:rPr>
              <w:t>Ấ</w:t>
            </w:r>
            <w:r w:rsidRPr="00CD3AE2">
              <w:rPr>
                <w:rFonts w:ascii="Arial" w:hAnsi="Arial" w:cs="Arial"/>
                <w:sz w:val="20"/>
                <w:szCs w:val="26"/>
              </w:rPr>
              <w:t>T ĐỘNG SẢN</w:t>
            </w:r>
          </w:p>
          <w:p w14:paraId="137A6554" w14:textId="77777777" w:rsidR="00FE58E7" w:rsidRPr="00CD3AE2" w:rsidRDefault="00FE58E7" w:rsidP="00177C53">
            <w:pPr>
              <w:spacing w:before="120"/>
              <w:jc w:val="center"/>
              <w:rPr>
                <w:rFonts w:ascii="Arial" w:hAnsi="Arial" w:cs="Arial"/>
                <w:i/>
                <w:sz w:val="20"/>
                <w:szCs w:val="26"/>
              </w:rPr>
            </w:pPr>
            <w:r w:rsidRPr="00CD3AE2">
              <w:rPr>
                <w:rFonts w:ascii="Arial" w:hAnsi="Arial" w:cs="Arial"/>
                <w:i/>
                <w:sz w:val="20"/>
                <w:szCs w:val="26"/>
              </w:rPr>
              <w:t>(Tên cơ sở đào tạo)</w:t>
            </w:r>
          </w:p>
          <w:p w14:paraId="598DF3DF" w14:textId="77777777" w:rsidR="00FE58E7" w:rsidRPr="00CD3AE2" w:rsidRDefault="00FE58E7" w:rsidP="00177C53">
            <w:pPr>
              <w:spacing w:before="120"/>
              <w:rPr>
                <w:rFonts w:ascii="Arial" w:hAnsi="Arial" w:cs="Arial"/>
                <w:sz w:val="20"/>
                <w:szCs w:val="26"/>
                <w:lang w:val="en-US"/>
              </w:rPr>
            </w:pPr>
            <w:r w:rsidRPr="00CD3AE2">
              <w:rPr>
                <w:rFonts w:ascii="Arial" w:hAnsi="Arial" w:cs="Arial"/>
                <w:sz w:val="20"/>
                <w:szCs w:val="26"/>
              </w:rPr>
              <w:t>Cấp cho ông/bà:</w:t>
            </w:r>
            <w:r w:rsidRPr="00CD3AE2">
              <w:rPr>
                <w:rFonts w:ascii="Arial" w:hAnsi="Arial" w:cs="Arial"/>
                <w:sz w:val="20"/>
                <w:szCs w:val="26"/>
                <w:lang w:val="en-US"/>
              </w:rPr>
              <w:t xml:space="preserve"> ……………………………</w:t>
            </w:r>
            <w:r w:rsidR="00AE4EB6" w:rsidRPr="00CD3AE2">
              <w:rPr>
                <w:rFonts w:ascii="Arial" w:hAnsi="Arial" w:cs="Arial"/>
                <w:sz w:val="20"/>
                <w:szCs w:val="26"/>
                <w:lang w:val="en-US"/>
              </w:rPr>
              <w:t>..</w:t>
            </w:r>
          </w:p>
          <w:p w14:paraId="35D1A03B" w14:textId="77777777" w:rsidR="00FE58E7" w:rsidRPr="00CD3AE2" w:rsidRDefault="00FE58E7" w:rsidP="00177C53">
            <w:pPr>
              <w:spacing w:before="120"/>
              <w:rPr>
                <w:rFonts w:ascii="Arial" w:hAnsi="Arial" w:cs="Arial"/>
                <w:sz w:val="20"/>
                <w:szCs w:val="26"/>
                <w:lang w:val="en-US"/>
              </w:rPr>
            </w:pPr>
            <w:r w:rsidRPr="00CD3AE2">
              <w:rPr>
                <w:rFonts w:ascii="Arial" w:hAnsi="Arial" w:cs="Arial"/>
                <w:sz w:val="20"/>
                <w:szCs w:val="26"/>
              </w:rPr>
              <w:t>Sinh ngày:</w:t>
            </w:r>
            <w:r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tháng</w:t>
            </w:r>
            <w:r w:rsidRPr="00CD3AE2">
              <w:rPr>
                <w:rFonts w:ascii="Arial" w:hAnsi="Arial" w:cs="Arial"/>
                <w:sz w:val="20"/>
                <w:szCs w:val="26"/>
                <w:lang w:val="en-US"/>
              </w:rPr>
              <w:t>…</w:t>
            </w:r>
            <w:r w:rsidR="00D108ED"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năm</w:t>
            </w:r>
            <w:r w:rsidRPr="00CD3AE2">
              <w:rPr>
                <w:rFonts w:ascii="Arial" w:hAnsi="Arial" w:cs="Arial"/>
                <w:sz w:val="20"/>
                <w:szCs w:val="26"/>
                <w:lang w:val="en-US"/>
              </w:rPr>
              <w:t>…</w:t>
            </w:r>
            <w:r w:rsidR="00D108ED" w:rsidRPr="00CD3AE2">
              <w:rPr>
                <w:rFonts w:ascii="Arial" w:hAnsi="Arial" w:cs="Arial"/>
                <w:sz w:val="20"/>
                <w:szCs w:val="26"/>
                <w:lang w:val="en-US"/>
              </w:rPr>
              <w:t>……………</w:t>
            </w:r>
          </w:p>
          <w:p w14:paraId="45FCD8B1" w14:textId="77777777" w:rsidR="00FE58E7" w:rsidRPr="00CD3AE2" w:rsidRDefault="00FE58E7" w:rsidP="00177C53">
            <w:pPr>
              <w:spacing w:before="120"/>
              <w:rPr>
                <w:rFonts w:ascii="Arial" w:hAnsi="Arial" w:cs="Arial"/>
                <w:sz w:val="20"/>
                <w:szCs w:val="26"/>
                <w:lang w:val="en-US"/>
              </w:rPr>
            </w:pPr>
            <w:r w:rsidRPr="00CD3AE2">
              <w:rPr>
                <w:rFonts w:ascii="Arial" w:hAnsi="Arial" w:cs="Arial"/>
                <w:sz w:val="20"/>
                <w:szCs w:val="26"/>
              </w:rPr>
              <w:t>Nơi sinh</w:t>
            </w:r>
            <w:r w:rsidRPr="00CD3AE2">
              <w:rPr>
                <w:rFonts w:ascii="Arial" w:hAnsi="Arial" w:cs="Arial"/>
                <w:sz w:val="20"/>
                <w:szCs w:val="26"/>
                <w:lang w:val="en-US"/>
              </w:rPr>
              <w:t xml:space="preserve"> ………………………………………</w:t>
            </w:r>
          </w:p>
          <w:p w14:paraId="1011CF4D" w14:textId="77777777" w:rsidR="00FE58E7" w:rsidRPr="00CD3AE2" w:rsidRDefault="00FE58E7" w:rsidP="00177C53">
            <w:pPr>
              <w:spacing w:before="120"/>
              <w:rPr>
                <w:rFonts w:ascii="Arial" w:hAnsi="Arial" w:cs="Arial"/>
                <w:sz w:val="20"/>
                <w:szCs w:val="26"/>
                <w:lang w:val="en-US"/>
              </w:rPr>
            </w:pPr>
            <w:r w:rsidRPr="00CD3AE2">
              <w:rPr>
                <w:rFonts w:ascii="Arial" w:hAnsi="Arial" w:cs="Arial"/>
                <w:sz w:val="20"/>
                <w:szCs w:val="26"/>
              </w:rPr>
              <w:t>Số CMTND/ Hộ chiếu:</w:t>
            </w:r>
            <w:r w:rsidRPr="00CD3AE2">
              <w:rPr>
                <w:rFonts w:ascii="Arial" w:hAnsi="Arial" w:cs="Arial"/>
                <w:sz w:val="20"/>
                <w:szCs w:val="26"/>
                <w:lang w:val="en-US"/>
              </w:rPr>
              <w:t xml:space="preserve"> </w:t>
            </w:r>
            <w:r w:rsidR="00AE4EB6" w:rsidRPr="00CD3AE2">
              <w:rPr>
                <w:rFonts w:ascii="Arial" w:hAnsi="Arial" w:cs="Arial"/>
                <w:sz w:val="20"/>
                <w:szCs w:val="26"/>
              </w:rPr>
              <w:t>...</w:t>
            </w:r>
            <w:r w:rsidR="00AE4EB6" w:rsidRPr="00CD3AE2">
              <w:rPr>
                <w:rFonts w:ascii="Arial" w:hAnsi="Arial" w:cs="Arial"/>
                <w:sz w:val="20"/>
                <w:szCs w:val="26"/>
                <w:lang w:val="en-US"/>
              </w:rPr>
              <w:t>...............................</w:t>
            </w:r>
          </w:p>
          <w:p w14:paraId="164A7E03" w14:textId="77777777" w:rsidR="00FE58E7" w:rsidRPr="00CD3AE2" w:rsidRDefault="00FE58E7" w:rsidP="00177C53">
            <w:pPr>
              <w:spacing w:before="120"/>
              <w:rPr>
                <w:rFonts w:ascii="Arial" w:hAnsi="Arial" w:cs="Arial"/>
                <w:sz w:val="20"/>
                <w:szCs w:val="26"/>
                <w:lang w:val="en-US"/>
              </w:rPr>
            </w:pPr>
            <w:r w:rsidRPr="00CD3AE2">
              <w:rPr>
                <w:rFonts w:ascii="Arial" w:hAnsi="Arial" w:cs="Arial"/>
                <w:sz w:val="20"/>
                <w:szCs w:val="26"/>
              </w:rPr>
              <w:t>Đã hoàn thành kh</w:t>
            </w:r>
            <w:r w:rsidRPr="00CD3AE2">
              <w:rPr>
                <w:rFonts w:ascii="Arial" w:hAnsi="Arial" w:cs="Arial"/>
                <w:sz w:val="20"/>
                <w:szCs w:val="26"/>
                <w:lang w:val="en-US"/>
              </w:rPr>
              <w:t>ó</w:t>
            </w:r>
            <w:r w:rsidRPr="00CD3AE2">
              <w:rPr>
                <w:rFonts w:ascii="Arial" w:hAnsi="Arial" w:cs="Arial"/>
                <w:sz w:val="20"/>
                <w:szCs w:val="26"/>
              </w:rPr>
              <w:t xml:space="preserve">a đào tạo, bồi dưỡng kiến thức về </w:t>
            </w:r>
            <w:r w:rsidR="00976783" w:rsidRPr="00CD3AE2">
              <w:rPr>
                <w:rFonts w:ascii="Arial" w:hAnsi="Arial" w:cs="Arial"/>
                <w:sz w:val="20"/>
                <w:szCs w:val="26"/>
                <w:lang w:val="en-US"/>
              </w:rPr>
              <w:t xml:space="preserve">điều </w:t>
            </w:r>
            <w:r w:rsidR="009F7D54" w:rsidRPr="00CD3AE2">
              <w:rPr>
                <w:rFonts w:ascii="Arial" w:hAnsi="Arial" w:cs="Arial"/>
                <w:sz w:val="20"/>
                <w:szCs w:val="26"/>
                <w:lang w:val="en-US"/>
              </w:rPr>
              <w:t>hành sàn giao dịch</w:t>
            </w:r>
            <w:r w:rsidRPr="00CD3AE2">
              <w:rPr>
                <w:rFonts w:ascii="Arial" w:hAnsi="Arial" w:cs="Arial"/>
                <w:sz w:val="20"/>
                <w:szCs w:val="26"/>
              </w:rPr>
              <w:t xml:space="preserve"> bất động sản</w:t>
            </w:r>
            <w:r w:rsidR="00DB0F3D" w:rsidRPr="00CD3AE2">
              <w:rPr>
                <w:rFonts w:ascii="Arial" w:hAnsi="Arial" w:cs="Arial"/>
                <w:sz w:val="20"/>
                <w:szCs w:val="26"/>
                <w:lang w:val="en-US"/>
              </w:rPr>
              <w:t xml:space="preserve"> </w:t>
            </w:r>
            <w:r w:rsidRPr="00CD3AE2">
              <w:rPr>
                <w:rFonts w:ascii="Arial" w:hAnsi="Arial" w:cs="Arial"/>
                <w:sz w:val="20"/>
                <w:szCs w:val="26"/>
              </w:rPr>
              <w:t>từ ngày</w:t>
            </w:r>
            <w:r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tháng</w:t>
            </w:r>
            <w:r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năm</w:t>
            </w:r>
            <w:r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đến</w:t>
            </w:r>
            <w:r w:rsidR="00D14AF1" w:rsidRPr="00CD3AE2">
              <w:rPr>
                <w:rFonts w:ascii="Arial" w:hAnsi="Arial" w:cs="Arial"/>
                <w:sz w:val="20"/>
                <w:szCs w:val="26"/>
                <w:lang w:val="en-US"/>
              </w:rPr>
              <w:t xml:space="preserve"> </w:t>
            </w:r>
            <w:r w:rsidRPr="00CD3AE2">
              <w:rPr>
                <w:rFonts w:ascii="Arial" w:hAnsi="Arial" w:cs="Arial"/>
                <w:sz w:val="20"/>
                <w:szCs w:val="26"/>
              </w:rPr>
              <w:t>ngày</w:t>
            </w:r>
            <w:r w:rsidR="00AE4EB6" w:rsidRPr="00CD3AE2">
              <w:rPr>
                <w:rFonts w:ascii="Arial" w:hAnsi="Arial" w:cs="Arial"/>
                <w:sz w:val="20"/>
                <w:szCs w:val="26"/>
              </w:rPr>
              <w:t>...</w:t>
            </w:r>
            <w:r w:rsidR="00AE4EB6" w:rsidRPr="00CD3AE2">
              <w:rPr>
                <w:rFonts w:ascii="Arial" w:hAnsi="Arial" w:cs="Arial"/>
                <w:sz w:val="20"/>
                <w:szCs w:val="26"/>
                <w:lang w:val="en-US"/>
              </w:rPr>
              <w:t>.....</w:t>
            </w:r>
            <w:r w:rsidRPr="00CD3AE2">
              <w:rPr>
                <w:rFonts w:ascii="Arial" w:hAnsi="Arial" w:cs="Arial"/>
                <w:sz w:val="20"/>
                <w:szCs w:val="26"/>
              </w:rPr>
              <w:t>tháng</w:t>
            </w:r>
            <w:r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năm</w:t>
            </w:r>
            <w:r w:rsidRPr="00CD3AE2">
              <w:rPr>
                <w:rFonts w:ascii="Arial" w:hAnsi="Arial" w:cs="Arial"/>
                <w:sz w:val="20"/>
                <w:szCs w:val="26"/>
                <w:lang w:val="en-US"/>
              </w:rPr>
              <w:t>……</w:t>
            </w:r>
            <w:r w:rsidR="00AE4EB6" w:rsidRPr="00CD3AE2">
              <w:rPr>
                <w:rFonts w:ascii="Arial" w:hAnsi="Arial" w:cs="Arial"/>
                <w:sz w:val="20"/>
                <w:szCs w:val="26"/>
                <w:lang w:val="en-US"/>
              </w:rPr>
              <w:t>..</w:t>
            </w:r>
          </w:p>
          <w:p w14:paraId="42D1060B" w14:textId="77777777" w:rsidR="00FE58E7" w:rsidRPr="00CD3AE2" w:rsidRDefault="00FE58E7" w:rsidP="00177C53">
            <w:pPr>
              <w:spacing w:before="120"/>
              <w:rPr>
                <w:rFonts w:ascii="Arial" w:hAnsi="Arial" w:cs="Arial"/>
                <w:sz w:val="20"/>
                <w:szCs w:val="26"/>
                <w:lang w:val="en-US"/>
              </w:rPr>
            </w:pPr>
            <w:r w:rsidRPr="00CD3AE2">
              <w:rPr>
                <w:rFonts w:ascii="Arial" w:hAnsi="Arial" w:cs="Arial"/>
                <w:sz w:val="20"/>
                <w:szCs w:val="26"/>
              </w:rPr>
              <w:t>Xếp loại:</w:t>
            </w:r>
            <w:r w:rsidRPr="00CD3AE2">
              <w:rPr>
                <w:rFonts w:ascii="Arial" w:hAnsi="Arial" w:cs="Arial"/>
                <w:sz w:val="20"/>
                <w:szCs w:val="26"/>
                <w:lang w:val="en-US"/>
              </w:rPr>
              <w:t xml:space="preserve"> ………………………………………</w:t>
            </w:r>
          </w:p>
          <w:p w14:paraId="67E19C60" w14:textId="77777777" w:rsidR="00FE58E7" w:rsidRPr="00CD3AE2" w:rsidRDefault="00FE58E7" w:rsidP="00177C53">
            <w:pPr>
              <w:spacing w:before="120"/>
              <w:rPr>
                <w:rFonts w:ascii="Arial" w:hAnsi="Arial" w:cs="Arial"/>
                <w:sz w:val="20"/>
                <w:szCs w:val="26"/>
                <w:lang w:val="en-US"/>
              </w:rPr>
            </w:pPr>
          </w:p>
          <w:tbl>
            <w:tblPr>
              <w:tblW w:w="0" w:type="auto"/>
              <w:tblInd w:w="6" w:type="dxa"/>
              <w:tblLook w:val="01E0" w:firstRow="1" w:lastRow="1" w:firstColumn="1" w:lastColumn="1" w:noHBand="0" w:noVBand="0"/>
            </w:tblPr>
            <w:tblGrid>
              <w:gridCol w:w="1280"/>
              <w:gridCol w:w="3169"/>
            </w:tblGrid>
            <w:tr w:rsidR="00FE58E7" w:rsidRPr="00CD3AE2" w14:paraId="7C51D188" w14:textId="77777777" w:rsidTr="00177C53">
              <w:trPr>
                <w:trHeight w:val="142"/>
              </w:trPr>
              <w:tc>
                <w:tcPr>
                  <w:tcW w:w="1280" w:type="dxa"/>
                </w:tcPr>
                <w:p w14:paraId="5538FA8C" w14:textId="77777777" w:rsidR="00FE58E7" w:rsidRPr="00CD3AE2" w:rsidRDefault="00FE58E7" w:rsidP="00177C53">
                  <w:pPr>
                    <w:spacing w:before="120"/>
                    <w:rPr>
                      <w:rFonts w:ascii="Arial" w:hAnsi="Arial" w:cs="Arial"/>
                      <w:sz w:val="20"/>
                      <w:szCs w:val="26"/>
                      <w:lang w:val="en-US"/>
                    </w:rPr>
                  </w:pPr>
                </w:p>
              </w:tc>
              <w:tc>
                <w:tcPr>
                  <w:tcW w:w="3169" w:type="dxa"/>
                </w:tcPr>
                <w:p w14:paraId="05F0A760" w14:textId="77777777" w:rsidR="00FE58E7" w:rsidRPr="00CD3AE2" w:rsidRDefault="00FE58E7" w:rsidP="00177C53">
                  <w:pPr>
                    <w:spacing w:before="120"/>
                    <w:jc w:val="center"/>
                    <w:rPr>
                      <w:rFonts w:ascii="Arial" w:hAnsi="Arial" w:cs="Arial"/>
                      <w:sz w:val="20"/>
                      <w:szCs w:val="26"/>
                      <w:lang w:val="en-US"/>
                    </w:rPr>
                  </w:pPr>
                  <w:r w:rsidRPr="00CD3AE2">
                    <w:rPr>
                      <w:rFonts w:ascii="Arial" w:hAnsi="Arial" w:cs="Arial"/>
                      <w:sz w:val="20"/>
                      <w:szCs w:val="26"/>
                      <w:lang w:val="en-US"/>
                    </w:rPr>
                    <w:t>…</w:t>
                  </w:r>
                  <w:r w:rsidR="00AE4EB6" w:rsidRPr="00CD3AE2">
                    <w:rPr>
                      <w:rFonts w:ascii="Arial" w:hAnsi="Arial" w:cs="Arial"/>
                      <w:sz w:val="20"/>
                      <w:szCs w:val="26"/>
                      <w:lang w:val="en-US"/>
                    </w:rPr>
                    <w:t>...</w:t>
                  </w:r>
                  <w:r w:rsidRPr="00CD3AE2">
                    <w:rPr>
                      <w:rFonts w:ascii="Arial" w:hAnsi="Arial" w:cs="Arial"/>
                      <w:sz w:val="20"/>
                      <w:szCs w:val="26"/>
                    </w:rPr>
                    <w:t xml:space="preserve">, ngày </w:t>
                  </w:r>
                  <w:r w:rsidRPr="00CD3AE2">
                    <w:rPr>
                      <w:rFonts w:ascii="Arial" w:hAnsi="Arial" w:cs="Arial"/>
                      <w:sz w:val="20"/>
                      <w:szCs w:val="26"/>
                      <w:lang w:val="en-US"/>
                    </w:rPr>
                    <w:t xml:space="preserve">… </w:t>
                  </w:r>
                  <w:r w:rsidRPr="00CD3AE2">
                    <w:rPr>
                      <w:rFonts w:ascii="Arial" w:hAnsi="Arial" w:cs="Arial"/>
                      <w:sz w:val="20"/>
                      <w:szCs w:val="26"/>
                    </w:rPr>
                    <w:t>tháng</w:t>
                  </w:r>
                  <w:r w:rsidRPr="00CD3AE2">
                    <w:rPr>
                      <w:rFonts w:ascii="Arial" w:hAnsi="Arial" w:cs="Arial"/>
                      <w:sz w:val="20"/>
                      <w:szCs w:val="26"/>
                      <w:lang w:val="en-US"/>
                    </w:rPr>
                    <w:t xml:space="preserve"> …</w:t>
                  </w:r>
                  <w:r w:rsidR="00AE4EB6" w:rsidRPr="00CD3AE2">
                    <w:rPr>
                      <w:rFonts w:ascii="Arial" w:hAnsi="Arial" w:cs="Arial"/>
                      <w:sz w:val="20"/>
                      <w:szCs w:val="26"/>
                      <w:lang w:val="en-US"/>
                    </w:rPr>
                    <w:t>.</w:t>
                  </w:r>
                  <w:r w:rsidRPr="00CD3AE2">
                    <w:rPr>
                      <w:rFonts w:ascii="Arial" w:hAnsi="Arial" w:cs="Arial"/>
                      <w:sz w:val="20"/>
                      <w:szCs w:val="26"/>
                    </w:rPr>
                    <w:t xml:space="preserve"> </w:t>
                  </w:r>
                  <w:r w:rsidRPr="00CD3AE2">
                    <w:rPr>
                      <w:rFonts w:ascii="Arial" w:hAnsi="Arial" w:cs="Arial"/>
                      <w:sz w:val="20"/>
                      <w:szCs w:val="26"/>
                      <w:lang w:val="en-US"/>
                    </w:rPr>
                    <w:t>n</w:t>
                  </w:r>
                  <w:r w:rsidRPr="00CD3AE2">
                    <w:rPr>
                      <w:rFonts w:ascii="Arial" w:hAnsi="Arial" w:cs="Arial"/>
                      <w:sz w:val="20"/>
                      <w:szCs w:val="26"/>
                    </w:rPr>
                    <w:t>ăm</w:t>
                  </w:r>
                  <w:r w:rsidRPr="00CD3AE2">
                    <w:rPr>
                      <w:rFonts w:ascii="Arial" w:hAnsi="Arial" w:cs="Arial"/>
                      <w:sz w:val="20"/>
                      <w:szCs w:val="26"/>
                      <w:lang w:val="en-US"/>
                    </w:rPr>
                    <w:t xml:space="preserve"> …</w:t>
                  </w:r>
                  <w:r w:rsidRPr="00CD3AE2">
                    <w:rPr>
                      <w:rFonts w:ascii="Arial" w:hAnsi="Arial" w:cs="Arial"/>
                      <w:sz w:val="20"/>
                      <w:szCs w:val="26"/>
                    </w:rPr>
                    <w:br/>
                  </w:r>
                  <w:r w:rsidRPr="00CD3AE2">
                    <w:rPr>
                      <w:rFonts w:ascii="Arial" w:hAnsi="Arial" w:cs="Arial"/>
                      <w:b/>
                      <w:sz w:val="20"/>
                      <w:szCs w:val="26"/>
                    </w:rPr>
                    <w:t>Thủ trưởng cơ sở đào t</w:t>
                  </w:r>
                  <w:r w:rsidRPr="00CD3AE2">
                    <w:rPr>
                      <w:rFonts w:ascii="Arial" w:hAnsi="Arial" w:cs="Arial"/>
                      <w:b/>
                      <w:sz w:val="20"/>
                      <w:szCs w:val="26"/>
                      <w:lang w:val="en-US"/>
                    </w:rPr>
                    <w:t>ạ</w:t>
                  </w:r>
                  <w:r w:rsidRPr="00CD3AE2">
                    <w:rPr>
                      <w:rFonts w:ascii="Arial" w:hAnsi="Arial" w:cs="Arial"/>
                      <w:b/>
                      <w:sz w:val="20"/>
                      <w:szCs w:val="26"/>
                    </w:rPr>
                    <w:t>o</w:t>
                  </w:r>
                  <w:r w:rsidRPr="00CD3AE2">
                    <w:rPr>
                      <w:rFonts w:ascii="Arial" w:hAnsi="Arial" w:cs="Arial"/>
                      <w:b/>
                      <w:sz w:val="20"/>
                      <w:szCs w:val="26"/>
                    </w:rPr>
                    <w:br/>
                  </w:r>
                  <w:r w:rsidRPr="00CD3AE2">
                    <w:rPr>
                      <w:rFonts w:ascii="Arial" w:hAnsi="Arial" w:cs="Arial"/>
                      <w:i/>
                      <w:sz w:val="20"/>
                      <w:szCs w:val="26"/>
                    </w:rPr>
                    <w:t>(K</w:t>
                  </w:r>
                  <w:r w:rsidRPr="00CD3AE2">
                    <w:rPr>
                      <w:rFonts w:ascii="Arial" w:hAnsi="Arial" w:cs="Arial"/>
                      <w:i/>
                      <w:sz w:val="20"/>
                      <w:szCs w:val="26"/>
                      <w:lang w:val="en-US"/>
                    </w:rPr>
                    <w:t>ý</w:t>
                  </w:r>
                  <w:r w:rsidRPr="00CD3AE2">
                    <w:rPr>
                      <w:rFonts w:ascii="Arial" w:hAnsi="Arial" w:cs="Arial"/>
                      <w:i/>
                      <w:sz w:val="20"/>
                      <w:szCs w:val="26"/>
                    </w:rPr>
                    <w:t>, ghi rõ họ tên và đóng d</w:t>
                  </w:r>
                  <w:r w:rsidRPr="00CD3AE2">
                    <w:rPr>
                      <w:rFonts w:ascii="Arial" w:hAnsi="Arial" w:cs="Arial"/>
                      <w:i/>
                      <w:sz w:val="20"/>
                      <w:szCs w:val="26"/>
                      <w:lang w:val="en-US"/>
                    </w:rPr>
                    <w:t>ấ</w:t>
                  </w:r>
                  <w:r w:rsidRPr="00CD3AE2">
                    <w:rPr>
                      <w:rFonts w:ascii="Arial" w:hAnsi="Arial" w:cs="Arial"/>
                      <w:i/>
                      <w:sz w:val="20"/>
                      <w:szCs w:val="26"/>
                    </w:rPr>
                    <w:t>u)</w:t>
                  </w:r>
                  <w:r w:rsidRPr="00CD3AE2">
                    <w:rPr>
                      <w:rFonts w:ascii="Arial" w:hAnsi="Arial" w:cs="Arial"/>
                      <w:i/>
                      <w:sz w:val="20"/>
                      <w:szCs w:val="26"/>
                    </w:rPr>
                    <w:br/>
                  </w:r>
                  <w:r w:rsidR="00D108ED" w:rsidRPr="00CD3AE2">
                    <w:rPr>
                      <w:rFonts w:ascii="Arial" w:hAnsi="Arial" w:cs="Arial"/>
                      <w:i/>
                      <w:sz w:val="20"/>
                      <w:szCs w:val="26"/>
                      <w:lang w:val="en-US"/>
                    </w:rPr>
                    <w:br/>
                  </w:r>
                </w:p>
              </w:tc>
            </w:tr>
          </w:tbl>
          <w:p w14:paraId="69E04F6E" w14:textId="77777777" w:rsidR="00FE58E7" w:rsidRPr="00CD3AE2" w:rsidRDefault="00FE58E7" w:rsidP="00177C53">
            <w:pPr>
              <w:spacing w:before="120"/>
              <w:rPr>
                <w:rFonts w:ascii="Arial" w:hAnsi="Arial" w:cs="Arial"/>
                <w:sz w:val="20"/>
                <w:szCs w:val="26"/>
                <w:lang w:val="en-US"/>
              </w:rPr>
            </w:pPr>
          </w:p>
        </w:tc>
      </w:tr>
    </w:tbl>
    <w:p w14:paraId="006BBDE7" w14:textId="77777777" w:rsidR="00FD0C98" w:rsidRPr="00CD3AE2" w:rsidRDefault="00FD0C98" w:rsidP="00347788">
      <w:pPr>
        <w:spacing w:before="120"/>
        <w:rPr>
          <w:rFonts w:ascii="Arial" w:hAnsi="Arial" w:cs="Arial"/>
          <w:sz w:val="20"/>
        </w:rPr>
      </w:pPr>
    </w:p>
    <w:p w14:paraId="4060EAA9" w14:textId="77777777" w:rsidR="00FD0C98" w:rsidRPr="00CD3AE2" w:rsidRDefault="00245EC8" w:rsidP="00347788">
      <w:pPr>
        <w:spacing w:before="120"/>
        <w:jc w:val="center"/>
        <w:rPr>
          <w:rFonts w:ascii="Arial" w:hAnsi="Arial" w:cs="Arial"/>
          <w:b/>
          <w:sz w:val="20"/>
        </w:rPr>
      </w:pPr>
      <w:bookmarkStart w:id="136" w:name="chuong_phuluc_11"/>
      <w:r w:rsidRPr="00CD3AE2">
        <w:rPr>
          <w:rFonts w:ascii="Arial" w:hAnsi="Arial" w:cs="Arial"/>
          <w:b/>
        </w:rPr>
        <w:t>PHỤ LỤC 11</w:t>
      </w:r>
      <w:bookmarkEnd w:id="136"/>
    </w:p>
    <w:p w14:paraId="61172185" w14:textId="77777777" w:rsidR="00491FA4" w:rsidRPr="00CD3AE2" w:rsidRDefault="007F0457" w:rsidP="00347788">
      <w:pPr>
        <w:spacing w:before="120"/>
        <w:jc w:val="center"/>
        <w:rPr>
          <w:rFonts w:ascii="Arial" w:hAnsi="Arial" w:cs="Arial"/>
          <w:sz w:val="20"/>
          <w:lang w:val="en-US"/>
        </w:rPr>
      </w:pPr>
      <w:bookmarkStart w:id="137" w:name="chuong_phuluc_11_name"/>
      <w:r w:rsidRPr="00CD3AE2">
        <w:rPr>
          <w:rFonts w:ascii="Arial" w:hAnsi="Arial" w:cs="Arial"/>
          <w:sz w:val="20"/>
          <w:lang w:val="en-US"/>
        </w:rPr>
        <w:t xml:space="preserve">BÁO CÁO VỀ KẾT QUẢ ĐÀO TẠO MÔI GIỚI BẤT ĐỘNG SẢN VÀ </w:t>
      </w:r>
      <w:r w:rsidR="00976783" w:rsidRPr="00CD3AE2">
        <w:rPr>
          <w:rFonts w:ascii="Arial" w:hAnsi="Arial" w:cs="Arial"/>
          <w:sz w:val="20"/>
          <w:lang w:val="en-US"/>
        </w:rPr>
        <w:t xml:space="preserve">ĐIỀU </w:t>
      </w:r>
      <w:r w:rsidRPr="00CD3AE2">
        <w:rPr>
          <w:rFonts w:ascii="Arial" w:hAnsi="Arial" w:cs="Arial"/>
          <w:sz w:val="20"/>
          <w:lang w:val="en-US"/>
        </w:rPr>
        <w:t>HÀNH SÀN GIAO DỊCH BẤT ĐỘNG SẢN</w:t>
      </w:r>
      <w:bookmarkEnd w:id="137"/>
      <w:r w:rsidR="00CA5131" w:rsidRPr="00CD3AE2">
        <w:rPr>
          <w:rFonts w:ascii="Arial" w:hAnsi="Arial" w:cs="Arial"/>
          <w:sz w:val="20"/>
          <w:lang w:val="en-US"/>
        </w:rPr>
        <w:br/>
      </w:r>
      <w:r w:rsidR="00EE3187" w:rsidRPr="00CD3AE2">
        <w:rPr>
          <w:rFonts w:ascii="Arial" w:hAnsi="Arial" w:cs="Arial"/>
          <w:i/>
          <w:sz w:val="20"/>
        </w:rPr>
        <w:t xml:space="preserve">(Ban hành kèm theo </w:t>
      </w:r>
      <w:r w:rsidR="00976783" w:rsidRPr="00CD3AE2">
        <w:rPr>
          <w:rFonts w:ascii="Arial" w:hAnsi="Arial" w:cs="Arial"/>
          <w:i/>
          <w:sz w:val="20"/>
        </w:rPr>
        <w:t xml:space="preserve">Thông tư </w:t>
      </w:r>
      <w:r w:rsidR="00EE3187" w:rsidRPr="00CD3AE2">
        <w:rPr>
          <w:rFonts w:ascii="Arial" w:hAnsi="Arial" w:cs="Arial"/>
          <w:i/>
          <w:sz w:val="20"/>
        </w:rPr>
        <w:t xml:space="preserve">số </w:t>
      </w:r>
      <w:r w:rsidR="00EE3187" w:rsidRPr="00CD3AE2">
        <w:rPr>
          <w:rFonts w:ascii="Arial" w:hAnsi="Arial" w:cs="Arial"/>
          <w:i/>
          <w:sz w:val="20"/>
          <w:lang w:val="en-US"/>
        </w:rPr>
        <w:t>11</w:t>
      </w:r>
      <w:r w:rsidR="00EE3187" w:rsidRPr="00CD3AE2">
        <w:rPr>
          <w:rFonts w:ascii="Arial" w:hAnsi="Arial" w:cs="Arial"/>
          <w:i/>
          <w:sz w:val="20"/>
        </w:rPr>
        <w:t>/2015/TT-BXD ngày 30/</w:t>
      </w:r>
      <w:r w:rsidR="00EE3187" w:rsidRPr="00CD3AE2">
        <w:rPr>
          <w:rFonts w:ascii="Arial" w:hAnsi="Arial" w:cs="Arial"/>
          <w:i/>
          <w:sz w:val="20"/>
          <w:lang w:val="en-US"/>
        </w:rPr>
        <w:t>1</w:t>
      </w:r>
      <w:r w:rsidR="00EE3187" w:rsidRPr="00CD3AE2">
        <w:rPr>
          <w:rFonts w:ascii="Arial" w:hAnsi="Arial" w:cs="Arial"/>
          <w:i/>
          <w:sz w:val="20"/>
        </w:rPr>
        <w:t>2/2015 của Bộ Xây dựng Quy định</w:t>
      </w:r>
      <w:r w:rsidR="00EE3187" w:rsidRPr="00CD3AE2">
        <w:rPr>
          <w:rFonts w:ascii="Arial" w:hAnsi="Arial" w:cs="Arial"/>
          <w:i/>
          <w:sz w:val="20"/>
          <w:lang w:val="en-US"/>
        </w:rPr>
        <w:t xml:space="preserve"> </w:t>
      </w:r>
      <w:r w:rsidR="00EE3187" w:rsidRPr="00CD3AE2">
        <w:rPr>
          <w:rFonts w:ascii="Arial" w:hAnsi="Arial" w:cs="Arial"/>
          <w:i/>
          <w:sz w:val="20"/>
        </w:rPr>
        <w:t>việc cấp chứng chỉ hành nghề môi giới bất động sản; hướng dẫn việc đào tạo, bồi dưỡng kiến</w:t>
      </w:r>
      <w:r w:rsidR="00EE3187" w:rsidRPr="00CD3AE2">
        <w:rPr>
          <w:rFonts w:ascii="Arial" w:hAnsi="Arial" w:cs="Arial"/>
          <w:i/>
          <w:sz w:val="20"/>
          <w:lang w:val="en-US"/>
        </w:rPr>
        <w:t xml:space="preserve"> </w:t>
      </w:r>
      <w:r w:rsidR="00EE3187"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EE3187" w:rsidRPr="00CD3AE2">
        <w:rPr>
          <w:rFonts w:ascii="Arial" w:hAnsi="Arial" w:cs="Arial"/>
          <w:i/>
          <w:sz w:val="20"/>
        </w:rPr>
        <w:t xml:space="preserve">hành sàn giao dịch </w:t>
      </w:r>
      <w:r w:rsidR="00EE3187" w:rsidRPr="00CD3AE2">
        <w:rPr>
          <w:rFonts w:ascii="Arial" w:hAnsi="Arial" w:cs="Arial"/>
          <w:i/>
          <w:sz w:val="20"/>
          <w:lang w:val="en-US"/>
        </w:rPr>
        <w:t>bấ</w:t>
      </w:r>
      <w:r w:rsidR="00EE3187" w:rsidRPr="00CD3AE2">
        <w:rPr>
          <w:rFonts w:ascii="Arial" w:hAnsi="Arial" w:cs="Arial"/>
          <w:i/>
          <w:sz w:val="20"/>
        </w:rPr>
        <w:t>t động sản; quy định việc</w:t>
      </w:r>
      <w:r w:rsidR="00EE3187" w:rsidRPr="00CD3AE2">
        <w:rPr>
          <w:rFonts w:ascii="Arial" w:hAnsi="Arial" w:cs="Arial"/>
          <w:i/>
          <w:sz w:val="20"/>
          <w:lang w:val="en-US"/>
        </w:rPr>
        <w:t xml:space="preserve"> </w:t>
      </w:r>
      <w:r w:rsidR="00EE3187" w:rsidRPr="00CD3AE2">
        <w:rPr>
          <w:rFonts w:ascii="Arial" w:hAnsi="Arial" w:cs="Arial"/>
          <w:i/>
          <w:sz w:val="20"/>
        </w:rPr>
        <w:t>thành lập và t</w:t>
      </w:r>
      <w:r w:rsidR="00EE3187" w:rsidRPr="00CD3AE2">
        <w:rPr>
          <w:rFonts w:ascii="Arial" w:hAnsi="Arial" w:cs="Arial"/>
          <w:i/>
          <w:sz w:val="20"/>
          <w:lang w:val="en-US"/>
        </w:rPr>
        <w:t>ổ</w:t>
      </w:r>
      <w:r w:rsidR="00EE3187" w:rsidRPr="00CD3AE2">
        <w:rPr>
          <w:rFonts w:ascii="Arial" w:hAnsi="Arial" w:cs="Arial"/>
          <w:i/>
          <w:sz w:val="20"/>
        </w:rPr>
        <w:t xml:space="preserve"> chức hoạt động của sàn giao dịch bất động sản)</w:t>
      </w:r>
    </w:p>
    <w:p w14:paraId="4F6DE599" w14:textId="77777777" w:rsidR="00FD0C98" w:rsidRPr="00CD3AE2" w:rsidRDefault="00FD0C98" w:rsidP="00347788">
      <w:pPr>
        <w:spacing w:before="120"/>
        <w:jc w:val="center"/>
        <w:rPr>
          <w:rFonts w:ascii="Arial" w:hAnsi="Arial" w:cs="Arial"/>
          <w:b/>
          <w:sz w:val="20"/>
          <w:lang w:val="en-US"/>
        </w:rPr>
      </w:pPr>
      <w:r w:rsidRPr="00CD3AE2">
        <w:rPr>
          <w:rFonts w:ascii="Arial" w:hAnsi="Arial" w:cs="Arial"/>
          <w:b/>
          <w:sz w:val="20"/>
        </w:rPr>
        <w:t>CỘ</w:t>
      </w:r>
      <w:r w:rsidR="00041F86" w:rsidRPr="00CD3AE2">
        <w:rPr>
          <w:rFonts w:ascii="Arial" w:hAnsi="Arial" w:cs="Arial"/>
          <w:b/>
          <w:sz w:val="20"/>
        </w:rPr>
        <w:t>NG H</w:t>
      </w:r>
      <w:r w:rsidR="00041F86" w:rsidRPr="00CD3AE2">
        <w:rPr>
          <w:rFonts w:ascii="Arial" w:hAnsi="Arial" w:cs="Arial"/>
          <w:b/>
          <w:sz w:val="20"/>
          <w:lang w:val="en-US"/>
        </w:rPr>
        <w:t>ÒA</w:t>
      </w:r>
      <w:r w:rsidRPr="00CD3AE2">
        <w:rPr>
          <w:rFonts w:ascii="Arial" w:hAnsi="Arial" w:cs="Arial"/>
          <w:b/>
          <w:sz w:val="20"/>
        </w:rPr>
        <w:t xml:space="preserve"> XÃ HỘI CHỦ NGHĨA VIỆT NAM</w:t>
      </w:r>
      <w:r w:rsidR="00F61433" w:rsidRPr="00CD3AE2">
        <w:rPr>
          <w:rFonts w:ascii="Arial" w:hAnsi="Arial" w:cs="Arial"/>
          <w:b/>
          <w:sz w:val="20"/>
          <w:lang w:val="en-US"/>
        </w:rPr>
        <w:br/>
      </w:r>
      <w:r w:rsidRPr="00CD3AE2">
        <w:rPr>
          <w:rFonts w:ascii="Arial" w:hAnsi="Arial" w:cs="Arial"/>
          <w:b/>
          <w:sz w:val="20"/>
        </w:rPr>
        <w:t>Độc lập - Tự do - Hạnh phúc</w:t>
      </w:r>
      <w:r w:rsidR="00BA3AEE" w:rsidRPr="00CD3AE2">
        <w:rPr>
          <w:rFonts w:ascii="Arial" w:hAnsi="Arial" w:cs="Arial"/>
          <w:b/>
          <w:sz w:val="20"/>
          <w:lang w:val="en-US"/>
        </w:rPr>
        <w:br/>
        <w:t>----------------</w:t>
      </w:r>
    </w:p>
    <w:p w14:paraId="460E0934" w14:textId="77777777" w:rsidR="00FD0C98" w:rsidRPr="00CD3AE2" w:rsidRDefault="00AE4EB6" w:rsidP="00347788">
      <w:pPr>
        <w:spacing w:before="120"/>
        <w:jc w:val="right"/>
        <w:rPr>
          <w:rFonts w:ascii="Arial" w:hAnsi="Arial" w:cs="Arial"/>
          <w:i/>
          <w:sz w:val="20"/>
          <w:lang w:val="en-US"/>
        </w:rPr>
      </w:pPr>
      <w:r w:rsidRPr="00CD3AE2">
        <w:rPr>
          <w:rFonts w:ascii="Arial" w:hAnsi="Arial" w:cs="Arial"/>
          <w:i/>
          <w:sz w:val="20"/>
          <w:lang w:val="en-US"/>
        </w:rPr>
        <w:t>.......</w:t>
      </w:r>
      <w:r w:rsidR="00ED7F89" w:rsidRPr="00CD3AE2">
        <w:rPr>
          <w:rFonts w:ascii="Arial" w:hAnsi="Arial" w:cs="Arial"/>
          <w:i/>
          <w:sz w:val="20"/>
          <w:lang w:val="en-US"/>
        </w:rPr>
        <w:t xml:space="preserve">, </w:t>
      </w:r>
      <w:r w:rsidR="00FD0C98" w:rsidRPr="00CD3AE2">
        <w:rPr>
          <w:rFonts w:ascii="Arial" w:hAnsi="Arial" w:cs="Arial"/>
          <w:i/>
          <w:sz w:val="20"/>
        </w:rPr>
        <w:t>ngày</w:t>
      </w:r>
      <w:r w:rsidR="00ED7F89" w:rsidRPr="00CD3AE2">
        <w:rPr>
          <w:rFonts w:ascii="Arial" w:hAnsi="Arial" w:cs="Arial"/>
          <w:i/>
          <w:sz w:val="20"/>
          <w:lang w:val="en-US"/>
        </w:rPr>
        <w:t xml:space="preserve"> …… </w:t>
      </w:r>
      <w:r w:rsidR="00FD0C98" w:rsidRPr="00CD3AE2">
        <w:rPr>
          <w:rFonts w:ascii="Arial" w:hAnsi="Arial" w:cs="Arial"/>
          <w:i/>
          <w:sz w:val="20"/>
        </w:rPr>
        <w:t>th</w:t>
      </w:r>
      <w:r w:rsidR="00ED7F89" w:rsidRPr="00CD3AE2">
        <w:rPr>
          <w:rFonts w:ascii="Arial" w:hAnsi="Arial" w:cs="Arial"/>
          <w:i/>
          <w:sz w:val="20"/>
          <w:lang w:val="en-US"/>
        </w:rPr>
        <w:t>á</w:t>
      </w:r>
      <w:r w:rsidR="00ED7F89" w:rsidRPr="00CD3AE2">
        <w:rPr>
          <w:rFonts w:ascii="Arial" w:hAnsi="Arial" w:cs="Arial"/>
          <w:i/>
          <w:sz w:val="20"/>
        </w:rPr>
        <w:t>ng</w:t>
      </w:r>
      <w:r w:rsidR="00ED7F89" w:rsidRPr="00CD3AE2">
        <w:rPr>
          <w:rFonts w:ascii="Arial" w:hAnsi="Arial" w:cs="Arial"/>
          <w:i/>
          <w:sz w:val="20"/>
          <w:lang w:val="en-US"/>
        </w:rPr>
        <w:t xml:space="preserve"> …</w:t>
      </w:r>
      <w:r w:rsidRPr="00CD3AE2">
        <w:rPr>
          <w:rFonts w:ascii="Arial" w:hAnsi="Arial" w:cs="Arial"/>
          <w:i/>
          <w:sz w:val="20"/>
          <w:lang w:val="en-US"/>
        </w:rPr>
        <w:t>.</w:t>
      </w:r>
      <w:r w:rsidR="00ED7F89" w:rsidRPr="00CD3AE2">
        <w:rPr>
          <w:rFonts w:ascii="Arial" w:hAnsi="Arial" w:cs="Arial"/>
          <w:i/>
          <w:sz w:val="20"/>
          <w:lang w:val="en-US"/>
        </w:rPr>
        <w:t xml:space="preserve"> </w:t>
      </w:r>
      <w:r w:rsidR="00134520" w:rsidRPr="00CD3AE2">
        <w:rPr>
          <w:rFonts w:ascii="Arial" w:hAnsi="Arial" w:cs="Arial"/>
          <w:i/>
          <w:sz w:val="20"/>
          <w:lang w:val="en-US"/>
        </w:rPr>
        <w:t>n</w:t>
      </w:r>
      <w:r w:rsidR="00FD0C98" w:rsidRPr="00CD3AE2">
        <w:rPr>
          <w:rFonts w:ascii="Arial" w:hAnsi="Arial" w:cs="Arial"/>
          <w:i/>
          <w:sz w:val="20"/>
        </w:rPr>
        <w:t>ăm</w:t>
      </w:r>
      <w:r w:rsidR="00547418" w:rsidRPr="00CD3AE2">
        <w:rPr>
          <w:rFonts w:ascii="Arial" w:hAnsi="Arial" w:cs="Arial"/>
          <w:i/>
          <w:sz w:val="20"/>
          <w:lang w:val="en-US"/>
        </w:rPr>
        <w:t xml:space="preserve"> …</w:t>
      </w:r>
      <w:r w:rsidRPr="00CD3AE2">
        <w:rPr>
          <w:rFonts w:ascii="Arial" w:hAnsi="Arial" w:cs="Arial"/>
          <w:i/>
          <w:sz w:val="20"/>
          <w:lang w:val="en-US"/>
        </w:rPr>
        <w:t>.</w:t>
      </w:r>
    </w:p>
    <w:p w14:paraId="2383FBF0" w14:textId="77777777" w:rsidR="00FD0C98" w:rsidRPr="00CD3AE2" w:rsidRDefault="00FD0C98" w:rsidP="00347788">
      <w:pPr>
        <w:spacing w:before="120"/>
        <w:jc w:val="center"/>
        <w:rPr>
          <w:rFonts w:ascii="Arial" w:hAnsi="Arial" w:cs="Arial"/>
          <w:sz w:val="20"/>
          <w:lang w:val="en-US"/>
        </w:rPr>
      </w:pPr>
      <w:r w:rsidRPr="00CD3AE2">
        <w:rPr>
          <w:rFonts w:ascii="Arial" w:hAnsi="Arial" w:cs="Arial"/>
          <w:sz w:val="20"/>
        </w:rPr>
        <w:t>Kính gửi:</w:t>
      </w:r>
      <w:r w:rsidR="003F46AD" w:rsidRPr="00CD3AE2">
        <w:rPr>
          <w:rFonts w:ascii="Arial" w:hAnsi="Arial" w:cs="Arial"/>
          <w:sz w:val="20"/>
          <w:lang w:val="en-US"/>
        </w:rPr>
        <w:t xml:space="preserve"> …………………………………</w:t>
      </w:r>
    </w:p>
    <w:p w14:paraId="1964FD2F"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487E42" w:rsidRPr="00CD3AE2">
        <w:rPr>
          <w:rFonts w:ascii="Arial" w:hAnsi="Arial" w:cs="Arial"/>
          <w:sz w:val="20"/>
          <w:lang w:val="en-US"/>
        </w:rPr>
        <w:t xml:space="preserve"> </w:t>
      </w:r>
      <w:r w:rsidRPr="00CD3AE2">
        <w:rPr>
          <w:rFonts w:ascii="Arial" w:hAnsi="Arial" w:cs="Arial"/>
          <w:sz w:val="20"/>
        </w:rPr>
        <w:t>Tên đơn vị đào tạo:</w:t>
      </w:r>
    </w:p>
    <w:p w14:paraId="5251A321" w14:textId="77777777" w:rsidR="00FD0C98" w:rsidRPr="00CD3AE2" w:rsidRDefault="00FD0C98" w:rsidP="00347788">
      <w:pPr>
        <w:spacing w:before="120"/>
        <w:rPr>
          <w:rFonts w:ascii="Arial" w:hAnsi="Arial" w:cs="Arial"/>
          <w:sz w:val="20"/>
        </w:rPr>
      </w:pPr>
      <w:r w:rsidRPr="00CD3AE2">
        <w:rPr>
          <w:rFonts w:ascii="Arial" w:hAnsi="Arial" w:cs="Arial"/>
          <w:sz w:val="20"/>
        </w:rPr>
        <w:t>-</w:t>
      </w:r>
      <w:r w:rsidR="00487E42" w:rsidRPr="00CD3AE2">
        <w:rPr>
          <w:rFonts w:ascii="Arial" w:hAnsi="Arial" w:cs="Arial"/>
          <w:sz w:val="20"/>
          <w:lang w:val="en-US"/>
        </w:rPr>
        <w:t xml:space="preserve"> </w:t>
      </w:r>
      <w:r w:rsidRPr="00CD3AE2">
        <w:rPr>
          <w:rFonts w:ascii="Arial" w:hAnsi="Arial" w:cs="Arial"/>
          <w:sz w:val="20"/>
        </w:rPr>
        <w:t>Khóa đào tạo:</w:t>
      </w:r>
    </w:p>
    <w:p w14:paraId="20EC0587" w14:textId="77777777" w:rsidR="00FD0C98" w:rsidRPr="00CD3AE2" w:rsidRDefault="00FD0C98" w:rsidP="00347788">
      <w:pPr>
        <w:spacing w:before="120"/>
        <w:rPr>
          <w:rFonts w:ascii="Arial" w:hAnsi="Arial" w:cs="Arial"/>
          <w:i/>
          <w:sz w:val="20"/>
          <w:lang w:val="en-US"/>
        </w:rPr>
      </w:pPr>
      <w:r w:rsidRPr="00CD3AE2">
        <w:rPr>
          <w:rFonts w:ascii="Arial" w:hAnsi="Arial" w:cs="Arial"/>
          <w:sz w:val="20"/>
        </w:rPr>
        <w:t>-</w:t>
      </w:r>
      <w:r w:rsidR="00487E42" w:rsidRPr="00CD3AE2">
        <w:rPr>
          <w:rFonts w:ascii="Arial" w:hAnsi="Arial" w:cs="Arial"/>
          <w:sz w:val="20"/>
          <w:lang w:val="en-US"/>
        </w:rPr>
        <w:t xml:space="preserve"> </w:t>
      </w:r>
      <w:r w:rsidRPr="00CD3AE2">
        <w:rPr>
          <w:rFonts w:ascii="Arial" w:hAnsi="Arial" w:cs="Arial"/>
          <w:sz w:val="20"/>
        </w:rPr>
        <w:t xml:space="preserve">Thời gian đào tạo: </w:t>
      </w:r>
      <w:r w:rsidRPr="00CD3AE2">
        <w:rPr>
          <w:rFonts w:ascii="Arial" w:hAnsi="Arial" w:cs="Arial"/>
          <w:i/>
          <w:sz w:val="20"/>
        </w:rPr>
        <w:t>Từ</w:t>
      </w:r>
      <w:r w:rsidR="00D108ED" w:rsidRPr="00CD3AE2">
        <w:rPr>
          <w:rFonts w:ascii="Arial" w:hAnsi="Arial" w:cs="Arial"/>
          <w:i/>
          <w:sz w:val="20"/>
        </w:rPr>
        <w:t xml:space="preserve"> ngày</w:t>
      </w:r>
      <w:r w:rsidR="00D108ED" w:rsidRPr="00CD3AE2">
        <w:rPr>
          <w:rFonts w:ascii="Arial" w:hAnsi="Arial" w:cs="Arial"/>
          <w:i/>
          <w:sz w:val="20"/>
          <w:lang w:val="en-US"/>
        </w:rPr>
        <w:t xml:space="preserve">           </w:t>
      </w:r>
      <w:r w:rsidR="008B116E" w:rsidRPr="00CD3AE2">
        <w:rPr>
          <w:rFonts w:ascii="Arial" w:hAnsi="Arial" w:cs="Arial"/>
          <w:i/>
          <w:sz w:val="20"/>
          <w:lang w:val="en-US"/>
        </w:rPr>
        <w:t xml:space="preserve"> </w:t>
      </w:r>
      <w:r w:rsidR="0019440D" w:rsidRPr="00CD3AE2">
        <w:rPr>
          <w:rFonts w:ascii="Arial" w:hAnsi="Arial" w:cs="Arial"/>
          <w:i/>
          <w:sz w:val="20"/>
          <w:lang w:val="en-US"/>
        </w:rPr>
        <w:t xml:space="preserve">      </w:t>
      </w:r>
      <w:r w:rsidR="008B116E" w:rsidRPr="00CD3AE2">
        <w:rPr>
          <w:rFonts w:ascii="Arial" w:hAnsi="Arial" w:cs="Arial"/>
          <w:i/>
          <w:sz w:val="20"/>
          <w:lang w:val="en-US"/>
        </w:rPr>
        <w:t xml:space="preserve"> </w:t>
      </w:r>
      <w:r w:rsidRPr="00CD3AE2">
        <w:rPr>
          <w:rFonts w:ascii="Arial" w:hAnsi="Arial" w:cs="Arial"/>
          <w:i/>
          <w:sz w:val="20"/>
        </w:rPr>
        <w:t>đến ngày</w:t>
      </w:r>
    </w:p>
    <w:p w14:paraId="199CCC09" w14:textId="77777777" w:rsidR="00FD0C98" w:rsidRPr="00CD3AE2" w:rsidRDefault="00FD0C98" w:rsidP="00347788">
      <w:pPr>
        <w:spacing w:before="120"/>
        <w:rPr>
          <w:rFonts w:ascii="Arial" w:hAnsi="Arial" w:cs="Arial"/>
          <w:sz w:val="20"/>
          <w:lang w:val="en-US"/>
        </w:rPr>
      </w:pPr>
      <w:r w:rsidRPr="00CD3AE2">
        <w:rPr>
          <w:rFonts w:ascii="Arial" w:hAnsi="Arial" w:cs="Arial"/>
          <w:sz w:val="20"/>
        </w:rPr>
        <w:t>-</w:t>
      </w:r>
      <w:r w:rsidR="00487E42" w:rsidRPr="00CD3AE2">
        <w:rPr>
          <w:rFonts w:ascii="Arial" w:hAnsi="Arial" w:cs="Arial"/>
          <w:sz w:val="20"/>
          <w:lang w:val="en-US"/>
        </w:rPr>
        <w:t xml:space="preserve"> </w:t>
      </w:r>
      <w:r w:rsidRPr="00CD3AE2">
        <w:rPr>
          <w:rFonts w:ascii="Arial" w:hAnsi="Arial" w:cs="Arial"/>
          <w:sz w:val="20"/>
        </w:rPr>
        <w:t xml:space="preserve">Địa </w:t>
      </w:r>
      <w:r w:rsidR="00976783" w:rsidRPr="00CD3AE2">
        <w:rPr>
          <w:rFonts w:ascii="Arial" w:hAnsi="Arial" w:cs="Arial"/>
          <w:sz w:val="20"/>
        </w:rPr>
        <w:t xml:space="preserve">điểm </w:t>
      </w:r>
      <w:r w:rsidRPr="00CD3AE2">
        <w:rPr>
          <w:rFonts w:ascii="Arial" w:hAnsi="Arial" w:cs="Arial"/>
          <w:sz w:val="20"/>
        </w:rPr>
        <w:t>đào tạo:</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627"/>
        <w:gridCol w:w="3194"/>
        <w:gridCol w:w="1790"/>
        <w:gridCol w:w="2173"/>
        <w:gridCol w:w="1297"/>
      </w:tblGrid>
      <w:tr w:rsidR="0019440D" w:rsidRPr="00CD3AE2" w14:paraId="1876310B" w14:textId="77777777" w:rsidTr="00177C53">
        <w:tc>
          <w:tcPr>
            <w:tcW w:w="9126" w:type="dxa"/>
            <w:gridSpan w:val="5"/>
          </w:tcPr>
          <w:p w14:paraId="2F4C2D64" w14:textId="77777777" w:rsidR="0019440D" w:rsidRPr="00CD3AE2" w:rsidRDefault="0019440D" w:rsidP="00177C53">
            <w:pPr>
              <w:spacing w:before="120"/>
              <w:jc w:val="center"/>
              <w:rPr>
                <w:rFonts w:ascii="Arial" w:hAnsi="Arial" w:cs="Arial"/>
                <w:b/>
                <w:sz w:val="20"/>
                <w:lang w:val="en-US"/>
              </w:rPr>
            </w:pPr>
            <w:r w:rsidRPr="00CD3AE2">
              <w:rPr>
                <w:rFonts w:ascii="Arial" w:hAnsi="Arial" w:cs="Arial"/>
                <w:b/>
                <w:sz w:val="20"/>
              </w:rPr>
              <w:t>Danh sách h</w:t>
            </w:r>
            <w:r w:rsidR="006D3F90" w:rsidRPr="00CD3AE2">
              <w:rPr>
                <w:rFonts w:ascii="Arial" w:hAnsi="Arial" w:cs="Arial"/>
                <w:b/>
                <w:sz w:val="20"/>
                <w:lang w:val="en-US"/>
              </w:rPr>
              <w:t>ọ</w:t>
            </w:r>
            <w:r w:rsidR="00E10EC7" w:rsidRPr="00CD3AE2">
              <w:rPr>
                <w:rFonts w:ascii="Arial" w:hAnsi="Arial" w:cs="Arial"/>
                <w:b/>
                <w:sz w:val="20"/>
              </w:rPr>
              <w:t>c viên</w:t>
            </w:r>
            <w:r w:rsidR="00E10EC7" w:rsidRPr="00CD3AE2">
              <w:rPr>
                <w:rFonts w:ascii="Arial" w:hAnsi="Arial" w:cs="Arial"/>
                <w:b/>
                <w:sz w:val="20"/>
                <w:lang w:val="en-US"/>
              </w:rPr>
              <w:t xml:space="preserve"> được </w:t>
            </w:r>
            <w:r w:rsidRPr="00CD3AE2">
              <w:rPr>
                <w:rFonts w:ascii="Arial" w:hAnsi="Arial" w:cs="Arial"/>
                <w:b/>
                <w:sz w:val="20"/>
              </w:rPr>
              <w:t xml:space="preserve">cấp giấy </w:t>
            </w:r>
            <w:r w:rsidR="00A31BE0" w:rsidRPr="00CD3AE2">
              <w:rPr>
                <w:rFonts w:ascii="Arial" w:hAnsi="Arial" w:cs="Arial"/>
                <w:b/>
                <w:sz w:val="20"/>
                <w:lang w:val="en-US"/>
              </w:rPr>
              <w:t>chứng nhận</w:t>
            </w:r>
            <w:r w:rsidRPr="00CD3AE2">
              <w:rPr>
                <w:rFonts w:ascii="Arial" w:hAnsi="Arial" w:cs="Arial"/>
                <w:b/>
                <w:sz w:val="20"/>
              </w:rPr>
              <w:t xml:space="preserve"> đã hoàn thành</w:t>
            </w:r>
            <w:r w:rsidRPr="00CD3AE2">
              <w:rPr>
                <w:rFonts w:ascii="Arial" w:hAnsi="Arial" w:cs="Arial"/>
                <w:b/>
                <w:sz w:val="20"/>
                <w:lang w:val="en-US"/>
              </w:rPr>
              <w:t xml:space="preserve"> </w:t>
            </w:r>
            <w:r w:rsidRPr="00CD3AE2">
              <w:rPr>
                <w:rFonts w:ascii="Arial" w:hAnsi="Arial" w:cs="Arial"/>
                <w:b/>
                <w:sz w:val="20"/>
              </w:rPr>
              <w:t>khóa họ</w:t>
            </w:r>
            <w:r w:rsidR="003A04E2" w:rsidRPr="00CD3AE2">
              <w:rPr>
                <w:rFonts w:ascii="Arial" w:hAnsi="Arial" w:cs="Arial"/>
                <w:b/>
                <w:sz w:val="20"/>
              </w:rPr>
              <w:t>c v</w:t>
            </w:r>
            <w:r w:rsidR="003A04E2" w:rsidRPr="00CD3AE2">
              <w:rPr>
                <w:rFonts w:ascii="Arial" w:hAnsi="Arial" w:cs="Arial"/>
                <w:b/>
                <w:sz w:val="20"/>
                <w:lang w:val="en-US"/>
              </w:rPr>
              <w:t>ề</w:t>
            </w:r>
            <w:r w:rsidRPr="00CD3AE2">
              <w:rPr>
                <w:rFonts w:ascii="Arial" w:hAnsi="Arial" w:cs="Arial"/>
                <w:b/>
                <w:sz w:val="20"/>
              </w:rPr>
              <w:t xml:space="preserve"> môi giới b</w:t>
            </w:r>
            <w:r w:rsidR="003A04E2" w:rsidRPr="00CD3AE2">
              <w:rPr>
                <w:rFonts w:ascii="Arial" w:hAnsi="Arial" w:cs="Arial"/>
                <w:b/>
                <w:sz w:val="20"/>
                <w:lang w:val="en-US"/>
              </w:rPr>
              <w:t>ấ</w:t>
            </w:r>
            <w:r w:rsidRPr="00CD3AE2">
              <w:rPr>
                <w:rFonts w:ascii="Arial" w:hAnsi="Arial" w:cs="Arial"/>
                <w:b/>
                <w:sz w:val="20"/>
              </w:rPr>
              <w:t xml:space="preserve">t động sản và </w:t>
            </w:r>
            <w:r w:rsidR="00976783" w:rsidRPr="00CD3AE2">
              <w:rPr>
                <w:rFonts w:ascii="Arial" w:hAnsi="Arial" w:cs="Arial"/>
                <w:b/>
                <w:sz w:val="20"/>
              </w:rPr>
              <w:t xml:space="preserve">điều </w:t>
            </w:r>
            <w:r w:rsidRPr="00CD3AE2">
              <w:rPr>
                <w:rFonts w:ascii="Arial" w:hAnsi="Arial" w:cs="Arial"/>
                <w:b/>
                <w:sz w:val="20"/>
              </w:rPr>
              <w:t>hành sàn giao dị</w:t>
            </w:r>
            <w:r w:rsidR="003A04E2" w:rsidRPr="00CD3AE2">
              <w:rPr>
                <w:rFonts w:ascii="Arial" w:hAnsi="Arial" w:cs="Arial"/>
                <w:b/>
                <w:sz w:val="20"/>
              </w:rPr>
              <w:t>ch b</w:t>
            </w:r>
            <w:r w:rsidR="003A04E2" w:rsidRPr="00CD3AE2">
              <w:rPr>
                <w:rFonts w:ascii="Arial" w:hAnsi="Arial" w:cs="Arial"/>
                <w:b/>
                <w:sz w:val="20"/>
                <w:lang w:val="en-US"/>
              </w:rPr>
              <w:t>ấ</w:t>
            </w:r>
            <w:r w:rsidRPr="00CD3AE2">
              <w:rPr>
                <w:rFonts w:ascii="Arial" w:hAnsi="Arial" w:cs="Arial"/>
                <w:b/>
                <w:sz w:val="20"/>
              </w:rPr>
              <w:t>t động sản</w:t>
            </w:r>
          </w:p>
        </w:tc>
      </w:tr>
      <w:tr w:rsidR="00FB1CD4" w:rsidRPr="00CD3AE2" w14:paraId="600E574E" w14:textId="77777777" w:rsidTr="00177C53">
        <w:tc>
          <w:tcPr>
            <w:tcW w:w="629" w:type="dxa"/>
            <w:tcBorders>
              <w:bottom w:val="single" w:sz="4" w:space="0" w:color="auto"/>
            </w:tcBorders>
          </w:tcPr>
          <w:p w14:paraId="09443310" w14:textId="77777777" w:rsidR="00FB1CD4" w:rsidRPr="00CD3AE2" w:rsidRDefault="00FB1CD4" w:rsidP="00177C53">
            <w:pPr>
              <w:spacing w:before="120"/>
              <w:jc w:val="center"/>
              <w:rPr>
                <w:rFonts w:ascii="Arial" w:hAnsi="Arial" w:cs="Arial"/>
                <w:sz w:val="20"/>
              </w:rPr>
            </w:pPr>
            <w:r w:rsidRPr="00CD3AE2">
              <w:rPr>
                <w:rFonts w:ascii="Arial" w:hAnsi="Arial" w:cs="Arial"/>
                <w:sz w:val="20"/>
              </w:rPr>
              <w:t>Stt</w:t>
            </w:r>
          </w:p>
        </w:tc>
        <w:tc>
          <w:tcPr>
            <w:tcW w:w="3212" w:type="dxa"/>
            <w:tcBorders>
              <w:bottom w:val="single" w:sz="4" w:space="0" w:color="auto"/>
            </w:tcBorders>
          </w:tcPr>
          <w:p w14:paraId="1867ABE8" w14:textId="77777777" w:rsidR="00FB1CD4" w:rsidRPr="00CD3AE2" w:rsidRDefault="00FB1CD4" w:rsidP="00177C53">
            <w:pPr>
              <w:spacing w:before="120"/>
              <w:jc w:val="center"/>
              <w:rPr>
                <w:rFonts w:ascii="Arial" w:hAnsi="Arial" w:cs="Arial"/>
                <w:sz w:val="20"/>
              </w:rPr>
            </w:pPr>
            <w:r w:rsidRPr="00CD3AE2">
              <w:rPr>
                <w:rFonts w:ascii="Arial" w:hAnsi="Arial" w:cs="Arial"/>
                <w:sz w:val="20"/>
              </w:rPr>
              <w:t>Họ và tên</w:t>
            </w:r>
          </w:p>
        </w:tc>
        <w:tc>
          <w:tcPr>
            <w:tcW w:w="1799" w:type="dxa"/>
            <w:tcBorders>
              <w:bottom w:val="single" w:sz="4" w:space="0" w:color="auto"/>
            </w:tcBorders>
          </w:tcPr>
          <w:p w14:paraId="5C3A9482" w14:textId="77777777" w:rsidR="00FB1CD4" w:rsidRPr="00CD3AE2" w:rsidRDefault="00FB1CD4" w:rsidP="00177C53">
            <w:pPr>
              <w:spacing w:before="120"/>
              <w:jc w:val="center"/>
              <w:rPr>
                <w:rFonts w:ascii="Arial" w:hAnsi="Arial" w:cs="Arial"/>
                <w:sz w:val="20"/>
              </w:rPr>
            </w:pPr>
            <w:r w:rsidRPr="00CD3AE2">
              <w:rPr>
                <w:rFonts w:ascii="Arial" w:hAnsi="Arial" w:cs="Arial"/>
                <w:sz w:val="20"/>
              </w:rPr>
              <w:t>Đơn vị công tác</w:t>
            </w:r>
          </w:p>
        </w:tc>
        <w:tc>
          <w:tcPr>
            <w:tcW w:w="2184" w:type="dxa"/>
            <w:tcBorders>
              <w:bottom w:val="single" w:sz="4" w:space="0" w:color="auto"/>
            </w:tcBorders>
          </w:tcPr>
          <w:p w14:paraId="4E602607" w14:textId="77777777" w:rsidR="00FB1CD4" w:rsidRPr="00CD3AE2" w:rsidRDefault="00FB1CD4" w:rsidP="00177C53">
            <w:pPr>
              <w:spacing w:before="120"/>
              <w:jc w:val="center"/>
              <w:rPr>
                <w:rFonts w:ascii="Arial" w:hAnsi="Arial" w:cs="Arial"/>
                <w:sz w:val="20"/>
              </w:rPr>
            </w:pPr>
            <w:r w:rsidRPr="00CD3AE2">
              <w:rPr>
                <w:rFonts w:ascii="Arial" w:hAnsi="Arial" w:cs="Arial"/>
                <w:sz w:val="20"/>
              </w:rPr>
              <w:t>Nơi đăng ký HKTT</w:t>
            </w:r>
          </w:p>
        </w:tc>
        <w:tc>
          <w:tcPr>
            <w:tcW w:w="1303" w:type="dxa"/>
            <w:tcBorders>
              <w:bottom w:val="single" w:sz="4" w:space="0" w:color="auto"/>
            </w:tcBorders>
          </w:tcPr>
          <w:p w14:paraId="599FBC79" w14:textId="77777777" w:rsidR="00FB1CD4" w:rsidRPr="00CD3AE2" w:rsidRDefault="00FB1CD4" w:rsidP="00177C53">
            <w:pPr>
              <w:spacing w:before="120"/>
              <w:jc w:val="center"/>
              <w:rPr>
                <w:rFonts w:ascii="Arial" w:hAnsi="Arial" w:cs="Arial"/>
                <w:sz w:val="20"/>
              </w:rPr>
            </w:pPr>
            <w:r w:rsidRPr="00CD3AE2">
              <w:rPr>
                <w:rFonts w:ascii="Arial" w:hAnsi="Arial" w:cs="Arial"/>
                <w:sz w:val="20"/>
              </w:rPr>
              <w:t>Ghi chú</w:t>
            </w:r>
          </w:p>
        </w:tc>
      </w:tr>
      <w:tr w:rsidR="00FB1CD4" w:rsidRPr="00CD3AE2" w14:paraId="40A3DBDF" w14:textId="77777777" w:rsidTr="00177C53">
        <w:tc>
          <w:tcPr>
            <w:tcW w:w="629" w:type="dxa"/>
            <w:tcBorders>
              <w:bottom w:val="nil"/>
            </w:tcBorders>
          </w:tcPr>
          <w:p w14:paraId="21383403" w14:textId="77777777" w:rsidR="00FB1CD4" w:rsidRPr="00CD3AE2" w:rsidRDefault="00A86690" w:rsidP="00177C53">
            <w:pPr>
              <w:spacing w:before="120"/>
              <w:jc w:val="center"/>
              <w:rPr>
                <w:rFonts w:ascii="Arial" w:hAnsi="Arial" w:cs="Arial"/>
                <w:b/>
                <w:sz w:val="20"/>
              </w:rPr>
            </w:pPr>
            <w:r w:rsidRPr="00CD3AE2">
              <w:rPr>
                <w:rFonts w:ascii="Arial" w:hAnsi="Arial" w:cs="Arial"/>
                <w:b/>
                <w:sz w:val="20"/>
              </w:rPr>
              <w:t>I</w:t>
            </w:r>
            <w:r w:rsidR="00AE4EB6" w:rsidRPr="00CD3AE2">
              <w:rPr>
                <w:rFonts w:ascii="Arial" w:hAnsi="Arial" w:cs="Arial"/>
                <w:b/>
                <w:sz w:val="20"/>
              </w:rPr>
              <w:t>.</w:t>
            </w:r>
          </w:p>
        </w:tc>
        <w:tc>
          <w:tcPr>
            <w:tcW w:w="3212" w:type="dxa"/>
            <w:tcBorders>
              <w:bottom w:val="nil"/>
            </w:tcBorders>
          </w:tcPr>
          <w:p w14:paraId="0430276B" w14:textId="77777777" w:rsidR="004C1B51" w:rsidRPr="00CD3AE2" w:rsidRDefault="00FB1CD4" w:rsidP="00177C53">
            <w:pPr>
              <w:spacing w:before="120"/>
              <w:rPr>
                <w:rFonts w:ascii="Arial" w:hAnsi="Arial" w:cs="Arial"/>
                <w:i/>
                <w:sz w:val="20"/>
                <w:lang w:val="en-US"/>
              </w:rPr>
            </w:pPr>
            <w:r w:rsidRPr="00CD3AE2">
              <w:rPr>
                <w:rFonts w:ascii="Arial" w:hAnsi="Arial" w:cs="Arial"/>
                <w:i/>
                <w:sz w:val="20"/>
              </w:rPr>
              <w:t>V</w:t>
            </w:r>
            <w:r w:rsidR="00553DC1" w:rsidRPr="00CD3AE2">
              <w:rPr>
                <w:rFonts w:ascii="Arial" w:hAnsi="Arial" w:cs="Arial"/>
                <w:i/>
                <w:sz w:val="20"/>
                <w:lang w:val="en-US"/>
              </w:rPr>
              <w:t>ề</w:t>
            </w:r>
            <w:r w:rsidRPr="00CD3AE2">
              <w:rPr>
                <w:rFonts w:ascii="Arial" w:hAnsi="Arial" w:cs="Arial"/>
                <w:i/>
                <w:sz w:val="20"/>
              </w:rPr>
              <w:t xml:space="preserve"> môi gi</w:t>
            </w:r>
            <w:r w:rsidR="00553DC1" w:rsidRPr="00CD3AE2">
              <w:rPr>
                <w:rFonts w:ascii="Arial" w:hAnsi="Arial" w:cs="Arial"/>
                <w:i/>
                <w:sz w:val="20"/>
                <w:lang w:val="en-US"/>
              </w:rPr>
              <w:t>ớ</w:t>
            </w:r>
            <w:r w:rsidRPr="00CD3AE2">
              <w:rPr>
                <w:rFonts w:ascii="Arial" w:hAnsi="Arial" w:cs="Arial"/>
                <w:i/>
                <w:sz w:val="20"/>
              </w:rPr>
              <w:t xml:space="preserve">i </w:t>
            </w:r>
            <w:r w:rsidR="00553DC1" w:rsidRPr="00CD3AE2">
              <w:rPr>
                <w:rFonts w:ascii="Arial" w:hAnsi="Arial" w:cs="Arial"/>
                <w:i/>
                <w:sz w:val="20"/>
                <w:lang w:val="en-US"/>
              </w:rPr>
              <w:t xml:space="preserve">bất động </w:t>
            </w:r>
            <w:r w:rsidRPr="00CD3AE2">
              <w:rPr>
                <w:rFonts w:ascii="Arial" w:hAnsi="Arial" w:cs="Arial"/>
                <w:i/>
                <w:sz w:val="20"/>
              </w:rPr>
              <w:t>sản</w:t>
            </w:r>
          </w:p>
          <w:p w14:paraId="4664DC8F" w14:textId="77777777" w:rsidR="00FB1CD4" w:rsidRPr="00CD3AE2" w:rsidRDefault="00FB1CD4" w:rsidP="00177C53">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p>
          <w:p w14:paraId="266E25A1" w14:textId="77777777" w:rsidR="00FB1CD4" w:rsidRPr="00CD3AE2" w:rsidRDefault="00FB1CD4" w:rsidP="00177C53">
            <w:pPr>
              <w:spacing w:before="120"/>
              <w:rPr>
                <w:rFonts w:ascii="Arial" w:hAnsi="Arial" w:cs="Arial"/>
                <w:sz w:val="20"/>
                <w:lang w:val="en-US"/>
              </w:rPr>
            </w:pPr>
            <w:r w:rsidRPr="00CD3AE2">
              <w:rPr>
                <w:rFonts w:ascii="Arial" w:hAnsi="Arial" w:cs="Arial"/>
                <w:sz w:val="20"/>
              </w:rPr>
              <w:t>2</w:t>
            </w:r>
            <w:r w:rsidR="00AE4EB6" w:rsidRPr="00CD3AE2">
              <w:rPr>
                <w:rFonts w:ascii="Arial" w:hAnsi="Arial" w:cs="Arial"/>
                <w:sz w:val="20"/>
              </w:rPr>
              <w:t>.</w:t>
            </w:r>
          </w:p>
        </w:tc>
        <w:tc>
          <w:tcPr>
            <w:tcW w:w="1799" w:type="dxa"/>
            <w:tcBorders>
              <w:bottom w:val="nil"/>
            </w:tcBorders>
          </w:tcPr>
          <w:p w14:paraId="6AA6567F" w14:textId="77777777" w:rsidR="00FB1CD4" w:rsidRPr="00CD3AE2" w:rsidRDefault="00FB1CD4" w:rsidP="00177C53">
            <w:pPr>
              <w:spacing w:before="120"/>
              <w:rPr>
                <w:rFonts w:ascii="Arial" w:hAnsi="Arial" w:cs="Arial"/>
                <w:sz w:val="20"/>
              </w:rPr>
            </w:pPr>
          </w:p>
        </w:tc>
        <w:tc>
          <w:tcPr>
            <w:tcW w:w="2184" w:type="dxa"/>
            <w:tcBorders>
              <w:bottom w:val="nil"/>
            </w:tcBorders>
          </w:tcPr>
          <w:p w14:paraId="0A512B25" w14:textId="77777777" w:rsidR="00FB1CD4" w:rsidRPr="00CD3AE2" w:rsidRDefault="00FB1CD4" w:rsidP="00177C53">
            <w:pPr>
              <w:spacing w:before="120"/>
              <w:rPr>
                <w:rFonts w:ascii="Arial" w:hAnsi="Arial" w:cs="Arial"/>
                <w:sz w:val="20"/>
              </w:rPr>
            </w:pPr>
          </w:p>
        </w:tc>
        <w:tc>
          <w:tcPr>
            <w:tcW w:w="1303" w:type="dxa"/>
            <w:tcBorders>
              <w:bottom w:val="nil"/>
            </w:tcBorders>
          </w:tcPr>
          <w:p w14:paraId="66F0D838" w14:textId="77777777" w:rsidR="00FB1CD4" w:rsidRPr="00CD3AE2" w:rsidRDefault="00FB1CD4" w:rsidP="00177C53">
            <w:pPr>
              <w:spacing w:before="120"/>
              <w:rPr>
                <w:rFonts w:ascii="Arial" w:hAnsi="Arial" w:cs="Arial"/>
                <w:sz w:val="20"/>
              </w:rPr>
            </w:pPr>
          </w:p>
        </w:tc>
      </w:tr>
      <w:tr w:rsidR="00334657" w:rsidRPr="00CD3AE2" w14:paraId="233A3B88" w14:textId="77777777" w:rsidTr="00177C53">
        <w:tc>
          <w:tcPr>
            <w:tcW w:w="629" w:type="dxa"/>
            <w:tcBorders>
              <w:top w:val="nil"/>
            </w:tcBorders>
          </w:tcPr>
          <w:p w14:paraId="6936D9B1" w14:textId="77777777" w:rsidR="00334657" w:rsidRPr="00CD3AE2" w:rsidRDefault="00C46D28" w:rsidP="00177C53">
            <w:pPr>
              <w:spacing w:before="120"/>
              <w:jc w:val="center"/>
              <w:rPr>
                <w:rFonts w:ascii="Arial" w:hAnsi="Arial" w:cs="Arial"/>
                <w:b/>
                <w:sz w:val="20"/>
                <w:lang w:val="en-US"/>
              </w:rPr>
            </w:pPr>
            <w:r w:rsidRPr="00CD3AE2">
              <w:rPr>
                <w:rFonts w:ascii="Arial" w:hAnsi="Arial" w:cs="Arial"/>
                <w:b/>
                <w:sz w:val="20"/>
                <w:lang w:val="en-US"/>
              </w:rPr>
              <w:t>II</w:t>
            </w:r>
            <w:r w:rsidR="00AE4EB6" w:rsidRPr="00CD3AE2">
              <w:rPr>
                <w:rFonts w:ascii="Arial" w:hAnsi="Arial" w:cs="Arial"/>
                <w:b/>
                <w:sz w:val="20"/>
                <w:lang w:val="en-US"/>
              </w:rPr>
              <w:t>.</w:t>
            </w:r>
          </w:p>
        </w:tc>
        <w:tc>
          <w:tcPr>
            <w:tcW w:w="3212" w:type="dxa"/>
            <w:tcBorders>
              <w:top w:val="nil"/>
            </w:tcBorders>
          </w:tcPr>
          <w:p w14:paraId="784A59C7" w14:textId="77777777" w:rsidR="00C46D28" w:rsidRPr="00CD3AE2" w:rsidRDefault="00C46D28" w:rsidP="00177C53">
            <w:pPr>
              <w:spacing w:before="120"/>
              <w:rPr>
                <w:rFonts w:ascii="Arial" w:hAnsi="Arial" w:cs="Arial"/>
                <w:i/>
                <w:sz w:val="20"/>
              </w:rPr>
            </w:pPr>
            <w:r w:rsidRPr="00CD3AE2">
              <w:rPr>
                <w:rFonts w:ascii="Arial" w:hAnsi="Arial" w:cs="Arial"/>
                <w:i/>
                <w:sz w:val="20"/>
              </w:rPr>
              <w:t xml:space="preserve">Về quản lý </w:t>
            </w:r>
            <w:r w:rsidR="00976783" w:rsidRPr="00CD3AE2">
              <w:rPr>
                <w:rFonts w:ascii="Arial" w:hAnsi="Arial" w:cs="Arial"/>
                <w:i/>
                <w:sz w:val="20"/>
              </w:rPr>
              <w:t xml:space="preserve">điều </w:t>
            </w:r>
            <w:r w:rsidR="00B86FE6" w:rsidRPr="00CD3AE2">
              <w:rPr>
                <w:rFonts w:ascii="Arial" w:hAnsi="Arial" w:cs="Arial"/>
                <w:i/>
                <w:sz w:val="20"/>
              </w:rPr>
              <w:t xml:space="preserve">hành sàn </w:t>
            </w:r>
            <w:r w:rsidR="00B86FE6" w:rsidRPr="00CD3AE2">
              <w:rPr>
                <w:rFonts w:ascii="Arial" w:hAnsi="Arial" w:cs="Arial"/>
                <w:i/>
                <w:sz w:val="20"/>
                <w:lang w:val="en-US"/>
              </w:rPr>
              <w:t>g</w:t>
            </w:r>
            <w:r w:rsidRPr="00CD3AE2">
              <w:rPr>
                <w:rFonts w:ascii="Arial" w:hAnsi="Arial" w:cs="Arial"/>
                <w:i/>
                <w:sz w:val="20"/>
              </w:rPr>
              <w:t>iao d</w:t>
            </w:r>
            <w:r w:rsidR="00B86FE6" w:rsidRPr="00CD3AE2">
              <w:rPr>
                <w:rFonts w:ascii="Arial" w:hAnsi="Arial" w:cs="Arial"/>
                <w:i/>
                <w:sz w:val="20"/>
                <w:lang w:val="en-US"/>
              </w:rPr>
              <w:t>ị</w:t>
            </w:r>
            <w:r w:rsidRPr="00CD3AE2">
              <w:rPr>
                <w:rFonts w:ascii="Arial" w:hAnsi="Arial" w:cs="Arial"/>
                <w:i/>
                <w:sz w:val="20"/>
              </w:rPr>
              <w:t xml:space="preserve">ch bất </w:t>
            </w:r>
            <w:r w:rsidR="00F42515" w:rsidRPr="00CD3AE2">
              <w:rPr>
                <w:rFonts w:ascii="Arial" w:hAnsi="Arial" w:cs="Arial"/>
                <w:i/>
                <w:sz w:val="20"/>
                <w:lang w:val="en-US"/>
              </w:rPr>
              <w:t>động</w:t>
            </w:r>
            <w:r w:rsidRPr="00CD3AE2">
              <w:rPr>
                <w:rFonts w:ascii="Arial" w:hAnsi="Arial" w:cs="Arial"/>
                <w:i/>
                <w:sz w:val="20"/>
              </w:rPr>
              <w:t xml:space="preserve"> sản</w:t>
            </w:r>
          </w:p>
          <w:p w14:paraId="57631882" w14:textId="77777777" w:rsidR="00C46D28" w:rsidRPr="00CD3AE2" w:rsidRDefault="00C46D28" w:rsidP="00177C53">
            <w:pPr>
              <w:spacing w:before="120"/>
              <w:rPr>
                <w:rFonts w:ascii="Arial" w:hAnsi="Arial" w:cs="Arial"/>
                <w:sz w:val="20"/>
              </w:rPr>
            </w:pPr>
            <w:r w:rsidRPr="00CD3AE2">
              <w:rPr>
                <w:rFonts w:ascii="Arial" w:hAnsi="Arial" w:cs="Arial"/>
                <w:sz w:val="20"/>
              </w:rPr>
              <w:t>1</w:t>
            </w:r>
            <w:r w:rsidR="00AE4EB6" w:rsidRPr="00CD3AE2">
              <w:rPr>
                <w:rFonts w:ascii="Arial" w:hAnsi="Arial" w:cs="Arial"/>
                <w:sz w:val="20"/>
              </w:rPr>
              <w:t>.</w:t>
            </w:r>
          </w:p>
          <w:p w14:paraId="0FB01EC0" w14:textId="77777777" w:rsidR="00CC5F60" w:rsidRPr="00CD3AE2" w:rsidRDefault="00C46D28" w:rsidP="00177C53">
            <w:pPr>
              <w:spacing w:before="120"/>
              <w:rPr>
                <w:rFonts w:ascii="Arial" w:hAnsi="Arial" w:cs="Arial"/>
                <w:sz w:val="20"/>
                <w:lang w:val="en-US"/>
              </w:rPr>
            </w:pPr>
            <w:r w:rsidRPr="00CD3AE2">
              <w:rPr>
                <w:rFonts w:ascii="Arial" w:hAnsi="Arial" w:cs="Arial"/>
                <w:sz w:val="20"/>
              </w:rPr>
              <w:t>2</w:t>
            </w:r>
            <w:r w:rsidR="00AE4EB6" w:rsidRPr="00CD3AE2">
              <w:rPr>
                <w:rFonts w:ascii="Arial" w:hAnsi="Arial" w:cs="Arial"/>
                <w:sz w:val="20"/>
              </w:rPr>
              <w:t>.</w:t>
            </w:r>
          </w:p>
        </w:tc>
        <w:tc>
          <w:tcPr>
            <w:tcW w:w="1799" w:type="dxa"/>
            <w:tcBorders>
              <w:top w:val="nil"/>
            </w:tcBorders>
          </w:tcPr>
          <w:p w14:paraId="72987853" w14:textId="77777777" w:rsidR="00334657" w:rsidRPr="00CD3AE2" w:rsidRDefault="00334657" w:rsidP="00177C53">
            <w:pPr>
              <w:spacing w:before="120"/>
              <w:rPr>
                <w:rFonts w:ascii="Arial" w:hAnsi="Arial" w:cs="Arial"/>
                <w:sz w:val="20"/>
              </w:rPr>
            </w:pPr>
          </w:p>
        </w:tc>
        <w:tc>
          <w:tcPr>
            <w:tcW w:w="2184" w:type="dxa"/>
            <w:tcBorders>
              <w:top w:val="nil"/>
            </w:tcBorders>
          </w:tcPr>
          <w:p w14:paraId="5E4CFA6B" w14:textId="77777777" w:rsidR="00334657" w:rsidRPr="00CD3AE2" w:rsidRDefault="00334657" w:rsidP="00177C53">
            <w:pPr>
              <w:spacing w:before="120"/>
              <w:rPr>
                <w:rFonts w:ascii="Arial" w:hAnsi="Arial" w:cs="Arial"/>
                <w:sz w:val="20"/>
              </w:rPr>
            </w:pPr>
          </w:p>
        </w:tc>
        <w:tc>
          <w:tcPr>
            <w:tcW w:w="1303" w:type="dxa"/>
            <w:tcBorders>
              <w:top w:val="nil"/>
            </w:tcBorders>
          </w:tcPr>
          <w:p w14:paraId="4A2FB4DC" w14:textId="77777777" w:rsidR="00334657" w:rsidRPr="00CD3AE2" w:rsidRDefault="00334657" w:rsidP="00177C53">
            <w:pPr>
              <w:spacing w:before="120"/>
              <w:rPr>
                <w:rFonts w:ascii="Arial" w:hAnsi="Arial" w:cs="Arial"/>
                <w:sz w:val="20"/>
              </w:rPr>
            </w:pPr>
          </w:p>
        </w:tc>
      </w:tr>
    </w:tbl>
    <w:p w14:paraId="0C0AA18F" w14:textId="77777777" w:rsidR="00110171" w:rsidRPr="00CD3AE2" w:rsidRDefault="00110171" w:rsidP="00347788">
      <w:pPr>
        <w:spacing w:before="120"/>
        <w:rPr>
          <w:rFonts w:ascii="Arial" w:hAnsi="Arial" w:cs="Arial"/>
          <w:sz w:val="20"/>
          <w:lang w:val="en-US"/>
        </w:rPr>
      </w:pPr>
    </w:p>
    <w:tbl>
      <w:tblPr>
        <w:tblW w:w="0" w:type="auto"/>
        <w:tblLook w:val="01E0" w:firstRow="1" w:lastRow="1" w:firstColumn="1" w:lastColumn="1" w:noHBand="0" w:noVBand="0"/>
      </w:tblPr>
      <w:tblGrid>
        <w:gridCol w:w="4428"/>
        <w:gridCol w:w="4500"/>
      </w:tblGrid>
      <w:tr w:rsidR="008B7015" w:rsidRPr="00CD3AE2" w14:paraId="2EBC6F50" w14:textId="77777777">
        <w:tc>
          <w:tcPr>
            <w:tcW w:w="4428" w:type="dxa"/>
          </w:tcPr>
          <w:p w14:paraId="0EE49390" w14:textId="77777777" w:rsidR="008B7015" w:rsidRPr="00CD3AE2" w:rsidRDefault="008B7015" w:rsidP="00347788">
            <w:pPr>
              <w:spacing w:before="120"/>
              <w:rPr>
                <w:rFonts w:ascii="Arial" w:hAnsi="Arial" w:cs="Arial"/>
                <w:sz w:val="20"/>
                <w:szCs w:val="26"/>
                <w:lang w:val="en-US"/>
              </w:rPr>
            </w:pPr>
            <w:r w:rsidRPr="00CD3AE2">
              <w:rPr>
                <w:rFonts w:ascii="Arial" w:hAnsi="Arial" w:cs="Arial"/>
                <w:sz w:val="20"/>
                <w:szCs w:val="26"/>
              </w:rPr>
              <w:br/>
            </w:r>
            <w:r w:rsidRPr="00CD3AE2">
              <w:rPr>
                <w:rFonts w:ascii="Arial" w:hAnsi="Arial" w:cs="Arial"/>
                <w:b/>
                <w:i/>
                <w:sz w:val="20"/>
                <w:szCs w:val="26"/>
              </w:rPr>
              <w:t>Nơi nhận:</w:t>
            </w:r>
            <w:r w:rsidRPr="00CD3AE2">
              <w:rPr>
                <w:rFonts w:ascii="Arial" w:hAnsi="Arial" w:cs="Arial"/>
                <w:b/>
                <w:i/>
                <w:sz w:val="20"/>
                <w:szCs w:val="26"/>
              </w:rPr>
              <w:br/>
            </w:r>
            <w:r w:rsidR="00172D55" w:rsidRPr="00CD3AE2">
              <w:rPr>
                <w:rFonts w:ascii="Arial" w:hAnsi="Arial" w:cs="Arial"/>
                <w:sz w:val="20"/>
                <w:szCs w:val="26"/>
                <w:lang w:val="en-US"/>
              </w:rPr>
              <w:t>- …</w:t>
            </w:r>
          </w:p>
        </w:tc>
        <w:tc>
          <w:tcPr>
            <w:tcW w:w="4500" w:type="dxa"/>
          </w:tcPr>
          <w:p w14:paraId="71FDC005" w14:textId="77777777" w:rsidR="008B7015" w:rsidRPr="00CD3AE2" w:rsidRDefault="00162F29" w:rsidP="00347788">
            <w:pPr>
              <w:spacing w:before="120"/>
              <w:jc w:val="center"/>
              <w:rPr>
                <w:rFonts w:ascii="Arial" w:hAnsi="Arial" w:cs="Arial"/>
                <w:b/>
                <w:sz w:val="20"/>
                <w:szCs w:val="26"/>
              </w:rPr>
            </w:pPr>
            <w:r w:rsidRPr="00CD3AE2">
              <w:rPr>
                <w:rFonts w:ascii="Arial" w:hAnsi="Arial" w:cs="Arial"/>
                <w:i/>
                <w:sz w:val="20"/>
                <w:lang w:val="en-US"/>
              </w:rPr>
              <w:t xml:space="preserve">……, </w:t>
            </w:r>
            <w:r w:rsidRPr="00CD3AE2">
              <w:rPr>
                <w:rFonts w:ascii="Arial" w:hAnsi="Arial" w:cs="Arial"/>
                <w:i/>
                <w:sz w:val="20"/>
              </w:rPr>
              <w:t>ngày</w:t>
            </w:r>
            <w:r w:rsidR="00AE4EB6" w:rsidRPr="00CD3AE2">
              <w:rPr>
                <w:rFonts w:ascii="Arial" w:hAnsi="Arial" w:cs="Arial"/>
                <w:i/>
                <w:sz w:val="20"/>
              </w:rPr>
              <w:t>....</w:t>
            </w:r>
            <w:r w:rsidRPr="00CD3AE2">
              <w:rPr>
                <w:rFonts w:ascii="Arial" w:hAnsi="Arial" w:cs="Arial"/>
                <w:i/>
                <w:sz w:val="20"/>
              </w:rPr>
              <w:t xml:space="preserve"> tháng</w:t>
            </w:r>
            <w:r w:rsidR="00AE4EB6" w:rsidRPr="00CD3AE2">
              <w:rPr>
                <w:rFonts w:ascii="Arial" w:hAnsi="Arial" w:cs="Arial"/>
                <w:i/>
                <w:sz w:val="20"/>
              </w:rPr>
              <w:t>....</w:t>
            </w:r>
            <w:r w:rsidRPr="00CD3AE2">
              <w:rPr>
                <w:rFonts w:ascii="Arial" w:hAnsi="Arial" w:cs="Arial"/>
                <w:i/>
                <w:sz w:val="20"/>
              </w:rPr>
              <w:t>năm</w:t>
            </w:r>
            <w:r w:rsidRPr="00CD3AE2">
              <w:rPr>
                <w:rFonts w:ascii="Arial" w:hAnsi="Arial" w:cs="Arial"/>
                <w:i/>
                <w:sz w:val="20"/>
                <w:lang w:val="en-US"/>
              </w:rPr>
              <w:t>……</w:t>
            </w:r>
            <w:r w:rsidR="00EE432D" w:rsidRPr="00CD3AE2">
              <w:rPr>
                <w:rFonts w:ascii="Arial" w:hAnsi="Arial" w:cs="Arial"/>
                <w:i/>
                <w:sz w:val="20"/>
                <w:lang w:val="en-US"/>
              </w:rPr>
              <w:br/>
            </w:r>
            <w:r w:rsidR="009337EF" w:rsidRPr="00CD3AE2">
              <w:rPr>
                <w:rFonts w:ascii="Arial" w:hAnsi="Arial" w:cs="Arial"/>
                <w:b/>
                <w:sz w:val="20"/>
              </w:rPr>
              <w:t>Thủ</w:t>
            </w:r>
            <w:r w:rsidR="009337EF" w:rsidRPr="00CD3AE2">
              <w:rPr>
                <w:rFonts w:ascii="Arial" w:hAnsi="Arial" w:cs="Arial"/>
                <w:b/>
                <w:sz w:val="20"/>
                <w:lang w:val="en-US"/>
              </w:rPr>
              <w:t xml:space="preserve"> </w:t>
            </w:r>
            <w:r w:rsidR="009337EF" w:rsidRPr="00CD3AE2">
              <w:rPr>
                <w:rFonts w:ascii="Arial" w:hAnsi="Arial" w:cs="Arial"/>
                <w:b/>
                <w:sz w:val="20"/>
              </w:rPr>
              <w:t>trưởng</w:t>
            </w:r>
            <w:r w:rsidR="009337EF" w:rsidRPr="00CD3AE2">
              <w:rPr>
                <w:rFonts w:ascii="Arial" w:hAnsi="Arial" w:cs="Arial"/>
                <w:b/>
                <w:sz w:val="20"/>
                <w:lang w:val="en-US"/>
              </w:rPr>
              <w:t xml:space="preserve"> </w:t>
            </w:r>
            <w:r w:rsidR="009337EF" w:rsidRPr="00CD3AE2">
              <w:rPr>
                <w:rFonts w:ascii="Arial" w:hAnsi="Arial" w:cs="Arial"/>
                <w:b/>
                <w:sz w:val="20"/>
              </w:rPr>
              <w:t>cơ</w:t>
            </w:r>
            <w:r w:rsidR="009337EF" w:rsidRPr="00CD3AE2">
              <w:rPr>
                <w:rFonts w:ascii="Arial" w:hAnsi="Arial" w:cs="Arial"/>
                <w:b/>
                <w:sz w:val="20"/>
                <w:lang w:val="en-US"/>
              </w:rPr>
              <w:t xml:space="preserve"> </w:t>
            </w:r>
            <w:r w:rsidR="009337EF" w:rsidRPr="00CD3AE2">
              <w:rPr>
                <w:rFonts w:ascii="Arial" w:hAnsi="Arial" w:cs="Arial"/>
                <w:b/>
                <w:sz w:val="20"/>
              </w:rPr>
              <w:t>s</w:t>
            </w:r>
            <w:r w:rsidR="009337EF" w:rsidRPr="00CD3AE2">
              <w:rPr>
                <w:rFonts w:ascii="Arial" w:hAnsi="Arial" w:cs="Arial"/>
                <w:b/>
                <w:sz w:val="20"/>
                <w:lang w:val="en-US"/>
              </w:rPr>
              <w:t xml:space="preserve">ở </w:t>
            </w:r>
            <w:r w:rsidR="009337EF" w:rsidRPr="00CD3AE2">
              <w:rPr>
                <w:rFonts w:ascii="Arial" w:hAnsi="Arial" w:cs="Arial"/>
                <w:b/>
                <w:sz w:val="20"/>
              </w:rPr>
              <w:t>đào</w:t>
            </w:r>
            <w:r w:rsidR="009337EF" w:rsidRPr="00CD3AE2">
              <w:rPr>
                <w:rFonts w:ascii="Arial" w:hAnsi="Arial" w:cs="Arial"/>
                <w:b/>
                <w:sz w:val="20"/>
                <w:lang w:val="en-US"/>
              </w:rPr>
              <w:t xml:space="preserve"> </w:t>
            </w:r>
            <w:r w:rsidR="009337EF" w:rsidRPr="00CD3AE2">
              <w:rPr>
                <w:rFonts w:ascii="Arial" w:hAnsi="Arial" w:cs="Arial"/>
                <w:b/>
                <w:sz w:val="20"/>
              </w:rPr>
              <w:t>tạo</w:t>
            </w:r>
            <w:r w:rsidR="00EE432D" w:rsidRPr="00CD3AE2">
              <w:rPr>
                <w:rFonts w:ascii="Arial" w:hAnsi="Arial" w:cs="Arial"/>
                <w:b/>
                <w:sz w:val="20"/>
              </w:rPr>
              <w:br/>
            </w:r>
            <w:r w:rsidR="00EE432D" w:rsidRPr="00CD3AE2">
              <w:rPr>
                <w:rFonts w:ascii="Arial" w:hAnsi="Arial" w:cs="Arial"/>
                <w:i/>
                <w:sz w:val="20"/>
              </w:rPr>
              <w:t>(K</w:t>
            </w:r>
            <w:r w:rsidR="00EE432D" w:rsidRPr="00CD3AE2">
              <w:rPr>
                <w:rFonts w:ascii="Arial" w:hAnsi="Arial" w:cs="Arial"/>
                <w:i/>
                <w:sz w:val="20"/>
                <w:lang w:val="en-US"/>
              </w:rPr>
              <w:t>ý</w:t>
            </w:r>
            <w:r w:rsidR="00EE432D" w:rsidRPr="00CD3AE2">
              <w:rPr>
                <w:rFonts w:ascii="Arial" w:hAnsi="Arial" w:cs="Arial"/>
                <w:i/>
                <w:sz w:val="20"/>
              </w:rPr>
              <w:t xml:space="preserve"> tên, đóng dấu)</w:t>
            </w:r>
          </w:p>
        </w:tc>
      </w:tr>
    </w:tbl>
    <w:p w14:paraId="0E070E55" w14:textId="77777777" w:rsidR="0039665B" w:rsidRPr="00CD3AE2" w:rsidRDefault="0039665B" w:rsidP="00347788">
      <w:pPr>
        <w:spacing w:before="120"/>
        <w:rPr>
          <w:rFonts w:ascii="Arial" w:hAnsi="Arial" w:cs="Arial"/>
          <w:sz w:val="20"/>
          <w:lang w:val="en-US"/>
        </w:rPr>
      </w:pPr>
    </w:p>
    <w:p w14:paraId="3FBD842F" w14:textId="77777777" w:rsidR="00FD0C98" w:rsidRPr="00CD3AE2" w:rsidRDefault="003F50C0" w:rsidP="00347788">
      <w:pPr>
        <w:spacing w:before="120"/>
        <w:jc w:val="center"/>
        <w:rPr>
          <w:rFonts w:ascii="Arial" w:hAnsi="Arial" w:cs="Arial"/>
          <w:b/>
          <w:sz w:val="20"/>
          <w:lang w:val="en-US"/>
        </w:rPr>
      </w:pPr>
      <w:bookmarkStart w:id="138" w:name="chuong_phuluc_12"/>
      <w:r w:rsidRPr="00CD3AE2">
        <w:rPr>
          <w:rFonts w:ascii="Arial" w:hAnsi="Arial" w:cs="Arial"/>
          <w:b/>
        </w:rPr>
        <w:t>PHỤ LỤC 12</w:t>
      </w:r>
      <w:bookmarkEnd w:id="138"/>
    </w:p>
    <w:p w14:paraId="6484C67B" w14:textId="77777777" w:rsidR="000F569F" w:rsidRPr="00CD3AE2" w:rsidRDefault="007F0457" w:rsidP="00347788">
      <w:pPr>
        <w:spacing w:before="120"/>
        <w:jc w:val="center"/>
        <w:rPr>
          <w:rFonts w:ascii="Arial" w:hAnsi="Arial" w:cs="Arial"/>
          <w:sz w:val="20"/>
          <w:lang w:val="en-US"/>
        </w:rPr>
      </w:pPr>
      <w:bookmarkStart w:id="139" w:name="chuong_phuluc_12_name"/>
      <w:r w:rsidRPr="00CD3AE2">
        <w:rPr>
          <w:rFonts w:ascii="Arial" w:hAnsi="Arial" w:cs="Arial"/>
          <w:sz w:val="20"/>
          <w:lang w:val="en-US"/>
        </w:rPr>
        <w:t>MẪU DANH SÁCH CÁC SÀN GIAO DỊCH BẤT ĐỘNG SẢN</w:t>
      </w:r>
      <w:bookmarkEnd w:id="139"/>
      <w:r w:rsidR="00A53206" w:rsidRPr="00CD3AE2">
        <w:rPr>
          <w:rFonts w:ascii="Arial" w:hAnsi="Arial" w:cs="Arial"/>
          <w:sz w:val="20"/>
          <w:lang w:val="en-US"/>
        </w:rPr>
        <w:br/>
      </w:r>
      <w:r w:rsidR="000F569F" w:rsidRPr="00CD3AE2">
        <w:rPr>
          <w:rFonts w:ascii="Arial" w:hAnsi="Arial" w:cs="Arial"/>
          <w:i/>
          <w:sz w:val="20"/>
        </w:rPr>
        <w:t xml:space="preserve">(Ban hành kèm theo </w:t>
      </w:r>
      <w:r w:rsidR="00976783" w:rsidRPr="00CD3AE2">
        <w:rPr>
          <w:rFonts w:ascii="Arial" w:hAnsi="Arial" w:cs="Arial"/>
          <w:i/>
          <w:sz w:val="20"/>
        </w:rPr>
        <w:t xml:space="preserve">Thông tư </w:t>
      </w:r>
      <w:r w:rsidR="000F569F" w:rsidRPr="00CD3AE2">
        <w:rPr>
          <w:rFonts w:ascii="Arial" w:hAnsi="Arial" w:cs="Arial"/>
          <w:i/>
          <w:sz w:val="20"/>
        </w:rPr>
        <w:t xml:space="preserve">số </w:t>
      </w:r>
      <w:r w:rsidR="000F569F" w:rsidRPr="00CD3AE2">
        <w:rPr>
          <w:rFonts w:ascii="Arial" w:hAnsi="Arial" w:cs="Arial"/>
          <w:i/>
          <w:sz w:val="20"/>
          <w:lang w:val="en-US"/>
        </w:rPr>
        <w:t>11</w:t>
      </w:r>
      <w:r w:rsidR="000F569F" w:rsidRPr="00CD3AE2">
        <w:rPr>
          <w:rFonts w:ascii="Arial" w:hAnsi="Arial" w:cs="Arial"/>
          <w:i/>
          <w:sz w:val="20"/>
        </w:rPr>
        <w:t>/2015/TT-BXD ngày 30/</w:t>
      </w:r>
      <w:r w:rsidR="000F569F" w:rsidRPr="00CD3AE2">
        <w:rPr>
          <w:rFonts w:ascii="Arial" w:hAnsi="Arial" w:cs="Arial"/>
          <w:i/>
          <w:sz w:val="20"/>
          <w:lang w:val="en-US"/>
        </w:rPr>
        <w:t>1</w:t>
      </w:r>
      <w:r w:rsidR="000F569F" w:rsidRPr="00CD3AE2">
        <w:rPr>
          <w:rFonts w:ascii="Arial" w:hAnsi="Arial" w:cs="Arial"/>
          <w:i/>
          <w:sz w:val="20"/>
        </w:rPr>
        <w:t>2/2015 của Bộ Xây dựng Quy định</w:t>
      </w:r>
      <w:r w:rsidR="000F569F" w:rsidRPr="00CD3AE2">
        <w:rPr>
          <w:rFonts w:ascii="Arial" w:hAnsi="Arial" w:cs="Arial"/>
          <w:i/>
          <w:sz w:val="20"/>
          <w:lang w:val="en-US"/>
        </w:rPr>
        <w:t xml:space="preserve"> </w:t>
      </w:r>
      <w:r w:rsidR="000F569F" w:rsidRPr="00CD3AE2">
        <w:rPr>
          <w:rFonts w:ascii="Arial" w:hAnsi="Arial" w:cs="Arial"/>
          <w:i/>
          <w:sz w:val="20"/>
        </w:rPr>
        <w:t>việc cấp chứng chỉ hành nghề môi giới bất động sản; hướng dẫn việc đào tạo, bồi dưỡng kiến</w:t>
      </w:r>
      <w:r w:rsidR="000F569F" w:rsidRPr="00CD3AE2">
        <w:rPr>
          <w:rFonts w:ascii="Arial" w:hAnsi="Arial" w:cs="Arial"/>
          <w:i/>
          <w:sz w:val="20"/>
          <w:lang w:val="en-US"/>
        </w:rPr>
        <w:t xml:space="preserve"> </w:t>
      </w:r>
      <w:r w:rsidR="000F569F"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000F569F" w:rsidRPr="00CD3AE2">
        <w:rPr>
          <w:rFonts w:ascii="Arial" w:hAnsi="Arial" w:cs="Arial"/>
          <w:i/>
          <w:sz w:val="20"/>
        </w:rPr>
        <w:t xml:space="preserve">hành sàn giao dịch </w:t>
      </w:r>
      <w:r w:rsidR="000F569F" w:rsidRPr="00CD3AE2">
        <w:rPr>
          <w:rFonts w:ascii="Arial" w:hAnsi="Arial" w:cs="Arial"/>
          <w:i/>
          <w:sz w:val="20"/>
          <w:lang w:val="en-US"/>
        </w:rPr>
        <w:t>bấ</w:t>
      </w:r>
      <w:r w:rsidR="000F569F" w:rsidRPr="00CD3AE2">
        <w:rPr>
          <w:rFonts w:ascii="Arial" w:hAnsi="Arial" w:cs="Arial"/>
          <w:i/>
          <w:sz w:val="20"/>
        </w:rPr>
        <w:t>t động sản; quy định việc</w:t>
      </w:r>
      <w:r w:rsidR="000F569F" w:rsidRPr="00CD3AE2">
        <w:rPr>
          <w:rFonts w:ascii="Arial" w:hAnsi="Arial" w:cs="Arial"/>
          <w:i/>
          <w:sz w:val="20"/>
          <w:lang w:val="en-US"/>
        </w:rPr>
        <w:t xml:space="preserve"> </w:t>
      </w:r>
      <w:r w:rsidR="000F569F" w:rsidRPr="00CD3AE2">
        <w:rPr>
          <w:rFonts w:ascii="Arial" w:hAnsi="Arial" w:cs="Arial"/>
          <w:i/>
          <w:sz w:val="20"/>
        </w:rPr>
        <w:t>thành lập và t</w:t>
      </w:r>
      <w:r w:rsidR="000F569F" w:rsidRPr="00CD3AE2">
        <w:rPr>
          <w:rFonts w:ascii="Arial" w:hAnsi="Arial" w:cs="Arial"/>
          <w:i/>
          <w:sz w:val="20"/>
          <w:lang w:val="en-US"/>
        </w:rPr>
        <w:t>ổ</w:t>
      </w:r>
      <w:r w:rsidR="000F569F" w:rsidRPr="00CD3AE2">
        <w:rPr>
          <w:rFonts w:ascii="Arial" w:hAnsi="Arial" w:cs="Arial"/>
          <w:i/>
          <w:sz w:val="20"/>
        </w:rPr>
        <w:t xml:space="preserve"> chức hoạt động của sàn giao dịch bất động sản)</w:t>
      </w:r>
    </w:p>
    <w:p w14:paraId="54BF3A7E" w14:textId="77777777" w:rsidR="00FD0C98" w:rsidRPr="00CD3AE2" w:rsidRDefault="0001131B" w:rsidP="00347788">
      <w:pPr>
        <w:spacing w:before="120"/>
        <w:jc w:val="center"/>
        <w:rPr>
          <w:rFonts w:ascii="Arial" w:hAnsi="Arial" w:cs="Arial"/>
          <w:b/>
          <w:sz w:val="20"/>
        </w:rPr>
      </w:pPr>
      <w:r w:rsidRPr="00CD3AE2">
        <w:rPr>
          <w:rFonts w:ascii="Arial" w:hAnsi="Arial" w:cs="Arial"/>
          <w:b/>
          <w:sz w:val="20"/>
        </w:rPr>
        <w:t>DANH SÁCH CÁC SÀN GIAO DỊCH BẤT ĐỘNG S</w:t>
      </w:r>
      <w:r w:rsidRPr="00CD3AE2">
        <w:rPr>
          <w:rFonts w:ascii="Arial" w:hAnsi="Arial" w:cs="Arial"/>
          <w:b/>
          <w:sz w:val="20"/>
          <w:lang w:val="en-US"/>
        </w:rPr>
        <w:t>Ả</w:t>
      </w:r>
      <w:r w:rsidRPr="00CD3AE2">
        <w:rPr>
          <w:rFonts w:ascii="Arial" w:hAnsi="Arial" w:cs="Arial"/>
          <w:b/>
          <w:sz w:val="20"/>
        </w:rPr>
        <w:t>N</w:t>
      </w:r>
    </w:p>
    <w:p w14:paraId="4733DD7F" w14:textId="77777777" w:rsidR="00FD0C98" w:rsidRPr="00CD3AE2" w:rsidRDefault="00FD0C98" w:rsidP="00347788">
      <w:pPr>
        <w:spacing w:before="120"/>
        <w:jc w:val="center"/>
        <w:rPr>
          <w:rFonts w:ascii="Arial" w:hAnsi="Arial" w:cs="Arial"/>
          <w:sz w:val="20"/>
          <w:lang w:val="en-US"/>
        </w:rPr>
      </w:pPr>
      <w:r w:rsidRPr="00CD3AE2">
        <w:rPr>
          <w:rFonts w:ascii="Arial" w:hAnsi="Arial" w:cs="Arial"/>
          <w:sz w:val="20"/>
        </w:rPr>
        <w:t>Tỉnh (Thành phố</w:t>
      </w:r>
      <w:r w:rsidR="0001131B" w:rsidRPr="00CD3AE2">
        <w:rPr>
          <w:rFonts w:ascii="Arial" w:hAnsi="Arial" w:cs="Arial"/>
          <w:sz w:val="20"/>
        </w:rPr>
        <w:t>)</w:t>
      </w:r>
      <w:r w:rsidR="0001131B" w:rsidRPr="00CD3AE2">
        <w:rPr>
          <w:rFonts w:ascii="Arial" w:hAnsi="Arial" w:cs="Arial"/>
          <w:sz w:val="20"/>
          <w:lang w:val="en-US"/>
        </w:rPr>
        <w:t>……</w:t>
      </w:r>
      <w:r w:rsidR="00AE4EB6" w:rsidRPr="00CD3AE2">
        <w:rPr>
          <w:rFonts w:ascii="Arial" w:hAnsi="Arial" w:cs="Arial"/>
          <w:sz w:val="20"/>
          <w:lang w:val="en-US"/>
        </w:rPr>
        <w:t>..</w:t>
      </w: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28"/>
        <w:gridCol w:w="1409"/>
        <w:gridCol w:w="1530"/>
        <w:gridCol w:w="975"/>
        <w:gridCol w:w="1066"/>
        <w:gridCol w:w="1657"/>
        <w:gridCol w:w="1149"/>
        <w:gridCol w:w="663"/>
      </w:tblGrid>
      <w:tr w:rsidR="00D108ED" w:rsidRPr="00CD3AE2" w14:paraId="6703471F" w14:textId="77777777" w:rsidTr="00177C53">
        <w:tc>
          <w:tcPr>
            <w:tcW w:w="346" w:type="pct"/>
            <w:shd w:val="clear" w:color="auto" w:fill="auto"/>
          </w:tcPr>
          <w:p w14:paraId="2BC5364B" w14:textId="77777777" w:rsidR="002D117C" w:rsidRPr="00CD3AE2" w:rsidRDefault="002D117C" w:rsidP="00177C53">
            <w:pPr>
              <w:spacing w:before="120"/>
              <w:jc w:val="center"/>
              <w:rPr>
                <w:rFonts w:ascii="Arial" w:hAnsi="Arial" w:cs="Arial"/>
                <w:sz w:val="20"/>
              </w:rPr>
            </w:pPr>
            <w:r w:rsidRPr="00CD3AE2">
              <w:rPr>
                <w:rFonts w:ascii="Arial" w:hAnsi="Arial" w:cs="Arial"/>
                <w:sz w:val="20"/>
              </w:rPr>
              <w:t>S</w:t>
            </w:r>
            <w:r w:rsidRPr="00CD3AE2">
              <w:rPr>
                <w:rFonts w:ascii="Arial" w:hAnsi="Arial" w:cs="Arial"/>
                <w:sz w:val="20"/>
                <w:lang w:val="en-US"/>
              </w:rPr>
              <w:t xml:space="preserve">ố </w:t>
            </w:r>
            <w:r w:rsidRPr="00CD3AE2">
              <w:rPr>
                <w:rFonts w:ascii="Arial" w:hAnsi="Arial" w:cs="Arial"/>
                <w:sz w:val="20"/>
              </w:rPr>
              <w:t>TT</w:t>
            </w:r>
          </w:p>
        </w:tc>
        <w:tc>
          <w:tcPr>
            <w:tcW w:w="776" w:type="pct"/>
            <w:shd w:val="clear" w:color="auto" w:fill="auto"/>
          </w:tcPr>
          <w:p w14:paraId="47C096F7" w14:textId="77777777" w:rsidR="002D117C" w:rsidRPr="00CD3AE2" w:rsidRDefault="002D117C" w:rsidP="00177C53">
            <w:pPr>
              <w:spacing w:before="120"/>
              <w:jc w:val="center"/>
              <w:rPr>
                <w:rFonts w:ascii="Arial" w:hAnsi="Arial" w:cs="Arial"/>
                <w:sz w:val="20"/>
              </w:rPr>
            </w:pPr>
            <w:r w:rsidRPr="00CD3AE2">
              <w:rPr>
                <w:rFonts w:ascii="Arial" w:hAnsi="Arial" w:cs="Arial"/>
                <w:sz w:val="20"/>
              </w:rPr>
              <w:t>Tên sàn giao dịch BĐS</w:t>
            </w:r>
          </w:p>
        </w:tc>
        <w:tc>
          <w:tcPr>
            <w:tcW w:w="843" w:type="pct"/>
            <w:shd w:val="clear" w:color="auto" w:fill="auto"/>
          </w:tcPr>
          <w:p w14:paraId="426C52A7" w14:textId="77777777" w:rsidR="002D117C" w:rsidRPr="00CD3AE2" w:rsidRDefault="002D117C" w:rsidP="00177C53">
            <w:pPr>
              <w:spacing w:before="120"/>
              <w:jc w:val="center"/>
              <w:rPr>
                <w:rFonts w:ascii="Arial" w:hAnsi="Arial" w:cs="Arial"/>
                <w:sz w:val="20"/>
              </w:rPr>
            </w:pPr>
            <w:r w:rsidRPr="00CD3AE2">
              <w:rPr>
                <w:rFonts w:ascii="Arial" w:hAnsi="Arial" w:cs="Arial"/>
                <w:sz w:val="20"/>
              </w:rPr>
              <w:t>Tên doanh nghiệp thành lập sàn</w:t>
            </w:r>
          </w:p>
        </w:tc>
        <w:tc>
          <w:tcPr>
            <w:tcW w:w="537" w:type="pct"/>
            <w:shd w:val="clear" w:color="auto" w:fill="auto"/>
          </w:tcPr>
          <w:p w14:paraId="50ABB11A" w14:textId="77777777" w:rsidR="002D117C" w:rsidRPr="00CD3AE2" w:rsidRDefault="002D117C" w:rsidP="00177C53">
            <w:pPr>
              <w:spacing w:before="120"/>
              <w:jc w:val="center"/>
              <w:rPr>
                <w:rFonts w:ascii="Arial" w:hAnsi="Arial" w:cs="Arial"/>
                <w:sz w:val="20"/>
              </w:rPr>
            </w:pPr>
            <w:r w:rsidRPr="00CD3AE2">
              <w:rPr>
                <w:rFonts w:ascii="Arial" w:hAnsi="Arial" w:cs="Arial"/>
                <w:sz w:val="20"/>
              </w:rPr>
              <w:t>Ngày thành lập sàn</w:t>
            </w:r>
          </w:p>
        </w:tc>
        <w:tc>
          <w:tcPr>
            <w:tcW w:w="587" w:type="pct"/>
            <w:shd w:val="clear" w:color="auto" w:fill="auto"/>
          </w:tcPr>
          <w:p w14:paraId="65B60384" w14:textId="77777777" w:rsidR="002D117C" w:rsidRPr="00CD3AE2" w:rsidRDefault="002D117C" w:rsidP="00177C53">
            <w:pPr>
              <w:spacing w:before="120"/>
              <w:jc w:val="center"/>
              <w:rPr>
                <w:rFonts w:ascii="Arial" w:hAnsi="Arial" w:cs="Arial"/>
                <w:sz w:val="20"/>
              </w:rPr>
            </w:pPr>
            <w:r w:rsidRPr="00CD3AE2">
              <w:rPr>
                <w:rFonts w:ascii="Arial" w:hAnsi="Arial" w:cs="Arial"/>
                <w:sz w:val="20"/>
              </w:rPr>
              <w:t xml:space="preserve">Địa </w:t>
            </w:r>
            <w:r w:rsidR="00976783" w:rsidRPr="00CD3AE2">
              <w:rPr>
                <w:rFonts w:ascii="Arial" w:hAnsi="Arial" w:cs="Arial"/>
                <w:sz w:val="20"/>
              </w:rPr>
              <w:t xml:space="preserve">điểm </w:t>
            </w:r>
            <w:r w:rsidRPr="00CD3AE2">
              <w:rPr>
                <w:rFonts w:ascii="Arial" w:hAnsi="Arial" w:cs="Arial"/>
                <w:sz w:val="20"/>
              </w:rPr>
              <w:t>của sàn</w:t>
            </w:r>
          </w:p>
        </w:tc>
        <w:tc>
          <w:tcPr>
            <w:tcW w:w="913" w:type="pct"/>
            <w:shd w:val="clear" w:color="auto" w:fill="auto"/>
          </w:tcPr>
          <w:p w14:paraId="12B1CD53" w14:textId="77777777" w:rsidR="002D117C" w:rsidRPr="00CD3AE2" w:rsidRDefault="002D117C" w:rsidP="00177C53">
            <w:pPr>
              <w:spacing w:before="120"/>
              <w:jc w:val="center"/>
              <w:rPr>
                <w:rFonts w:ascii="Arial" w:hAnsi="Arial" w:cs="Arial"/>
                <w:sz w:val="20"/>
              </w:rPr>
            </w:pPr>
            <w:r w:rsidRPr="00CD3AE2">
              <w:rPr>
                <w:rFonts w:ascii="Arial" w:hAnsi="Arial" w:cs="Arial"/>
                <w:sz w:val="20"/>
              </w:rPr>
              <w:t xml:space="preserve">Họ và tên người quản lý </w:t>
            </w:r>
            <w:r w:rsidR="00976783" w:rsidRPr="00CD3AE2">
              <w:rPr>
                <w:rFonts w:ascii="Arial" w:hAnsi="Arial" w:cs="Arial"/>
                <w:sz w:val="20"/>
              </w:rPr>
              <w:t xml:space="preserve">điều </w:t>
            </w:r>
            <w:r w:rsidRPr="00CD3AE2">
              <w:rPr>
                <w:rFonts w:ascii="Arial" w:hAnsi="Arial" w:cs="Arial"/>
                <w:sz w:val="20"/>
              </w:rPr>
              <w:t>hành sàn</w:t>
            </w:r>
          </w:p>
        </w:tc>
        <w:tc>
          <w:tcPr>
            <w:tcW w:w="633" w:type="pct"/>
            <w:shd w:val="clear" w:color="auto" w:fill="auto"/>
          </w:tcPr>
          <w:p w14:paraId="4A1EB1FB" w14:textId="77777777" w:rsidR="002D117C" w:rsidRPr="00CD3AE2" w:rsidRDefault="002D117C" w:rsidP="00177C53">
            <w:pPr>
              <w:spacing w:before="120"/>
              <w:jc w:val="center"/>
              <w:rPr>
                <w:rFonts w:ascii="Arial" w:hAnsi="Arial" w:cs="Arial"/>
                <w:sz w:val="20"/>
              </w:rPr>
            </w:pPr>
            <w:r w:rsidRPr="00CD3AE2">
              <w:rPr>
                <w:rFonts w:ascii="Arial" w:hAnsi="Arial" w:cs="Arial"/>
                <w:sz w:val="20"/>
              </w:rPr>
              <w:t>S</w:t>
            </w:r>
            <w:r w:rsidR="00EF5C23" w:rsidRPr="00CD3AE2">
              <w:rPr>
                <w:rFonts w:ascii="Arial" w:hAnsi="Arial" w:cs="Arial"/>
                <w:sz w:val="20"/>
                <w:lang w:val="en-US"/>
              </w:rPr>
              <w:t>ố</w:t>
            </w:r>
            <w:r w:rsidRPr="00CD3AE2">
              <w:rPr>
                <w:rFonts w:ascii="Arial" w:hAnsi="Arial" w:cs="Arial"/>
                <w:sz w:val="20"/>
              </w:rPr>
              <w:t xml:space="preserve"> điện thoại liên hệ</w:t>
            </w:r>
          </w:p>
        </w:tc>
        <w:tc>
          <w:tcPr>
            <w:tcW w:w="365" w:type="pct"/>
            <w:shd w:val="clear" w:color="auto" w:fill="auto"/>
          </w:tcPr>
          <w:p w14:paraId="169ED94E" w14:textId="77777777" w:rsidR="002D117C" w:rsidRPr="00CD3AE2" w:rsidRDefault="002D117C" w:rsidP="00177C53">
            <w:pPr>
              <w:spacing w:before="120"/>
              <w:jc w:val="center"/>
              <w:rPr>
                <w:rFonts w:ascii="Arial" w:hAnsi="Arial" w:cs="Arial"/>
                <w:sz w:val="20"/>
              </w:rPr>
            </w:pPr>
            <w:r w:rsidRPr="00CD3AE2">
              <w:rPr>
                <w:rFonts w:ascii="Arial" w:hAnsi="Arial" w:cs="Arial"/>
                <w:sz w:val="20"/>
              </w:rPr>
              <w:t>Ghi chú</w:t>
            </w:r>
          </w:p>
        </w:tc>
      </w:tr>
      <w:tr w:rsidR="00D108ED" w:rsidRPr="00CD3AE2" w14:paraId="05A67140" w14:textId="77777777" w:rsidTr="00177C53">
        <w:tc>
          <w:tcPr>
            <w:tcW w:w="346" w:type="pct"/>
            <w:shd w:val="clear" w:color="auto" w:fill="auto"/>
          </w:tcPr>
          <w:p w14:paraId="03CC5C89" w14:textId="77777777" w:rsidR="002D117C" w:rsidRPr="00CD3AE2" w:rsidRDefault="0055330D" w:rsidP="00177C53">
            <w:pPr>
              <w:spacing w:before="120"/>
              <w:rPr>
                <w:rFonts w:ascii="Arial" w:hAnsi="Arial" w:cs="Arial"/>
                <w:sz w:val="20"/>
                <w:lang w:val="en-US"/>
              </w:rPr>
            </w:pPr>
            <w:r w:rsidRPr="00CD3AE2">
              <w:rPr>
                <w:rFonts w:ascii="Arial" w:hAnsi="Arial" w:cs="Arial"/>
                <w:sz w:val="20"/>
                <w:lang w:val="en-US"/>
              </w:rPr>
              <w:t>1</w:t>
            </w:r>
          </w:p>
        </w:tc>
        <w:tc>
          <w:tcPr>
            <w:tcW w:w="776" w:type="pct"/>
            <w:shd w:val="clear" w:color="auto" w:fill="auto"/>
          </w:tcPr>
          <w:p w14:paraId="5206B94D" w14:textId="77777777" w:rsidR="002D117C" w:rsidRPr="00CD3AE2" w:rsidRDefault="002D117C" w:rsidP="00177C53">
            <w:pPr>
              <w:spacing w:before="120"/>
              <w:rPr>
                <w:rFonts w:ascii="Arial" w:hAnsi="Arial" w:cs="Arial"/>
                <w:sz w:val="20"/>
                <w:lang w:val="en-US"/>
              </w:rPr>
            </w:pPr>
          </w:p>
        </w:tc>
        <w:tc>
          <w:tcPr>
            <w:tcW w:w="843" w:type="pct"/>
            <w:shd w:val="clear" w:color="auto" w:fill="auto"/>
          </w:tcPr>
          <w:p w14:paraId="66FFAE64" w14:textId="77777777" w:rsidR="002D117C" w:rsidRPr="00CD3AE2" w:rsidRDefault="002D117C" w:rsidP="00177C53">
            <w:pPr>
              <w:spacing w:before="120"/>
              <w:rPr>
                <w:rFonts w:ascii="Arial" w:hAnsi="Arial" w:cs="Arial"/>
                <w:sz w:val="20"/>
                <w:lang w:val="en-US"/>
              </w:rPr>
            </w:pPr>
          </w:p>
        </w:tc>
        <w:tc>
          <w:tcPr>
            <w:tcW w:w="537" w:type="pct"/>
            <w:shd w:val="clear" w:color="auto" w:fill="auto"/>
          </w:tcPr>
          <w:p w14:paraId="79D20FFC" w14:textId="77777777" w:rsidR="002D117C" w:rsidRPr="00CD3AE2" w:rsidRDefault="002D117C" w:rsidP="00177C53">
            <w:pPr>
              <w:spacing w:before="120"/>
              <w:rPr>
                <w:rFonts w:ascii="Arial" w:hAnsi="Arial" w:cs="Arial"/>
                <w:sz w:val="20"/>
                <w:lang w:val="en-US"/>
              </w:rPr>
            </w:pPr>
          </w:p>
        </w:tc>
        <w:tc>
          <w:tcPr>
            <w:tcW w:w="587" w:type="pct"/>
            <w:shd w:val="clear" w:color="auto" w:fill="auto"/>
          </w:tcPr>
          <w:p w14:paraId="0ABC38B3" w14:textId="77777777" w:rsidR="002D117C" w:rsidRPr="00CD3AE2" w:rsidRDefault="002D117C" w:rsidP="00177C53">
            <w:pPr>
              <w:spacing w:before="120"/>
              <w:rPr>
                <w:rFonts w:ascii="Arial" w:hAnsi="Arial" w:cs="Arial"/>
                <w:sz w:val="20"/>
                <w:lang w:val="en-US"/>
              </w:rPr>
            </w:pPr>
          </w:p>
        </w:tc>
        <w:tc>
          <w:tcPr>
            <w:tcW w:w="913" w:type="pct"/>
            <w:shd w:val="clear" w:color="auto" w:fill="auto"/>
          </w:tcPr>
          <w:p w14:paraId="71D7F222" w14:textId="77777777" w:rsidR="002D117C" w:rsidRPr="00CD3AE2" w:rsidRDefault="002D117C" w:rsidP="00177C53">
            <w:pPr>
              <w:spacing w:before="120"/>
              <w:rPr>
                <w:rFonts w:ascii="Arial" w:hAnsi="Arial" w:cs="Arial"/>
                <w:sz w:val="20"/>
                <w:lang w:val="en-US"/>
              </w:rPr>
            </w:pPr>
          </w:p>
        </w:tc>
        <w:tc>
          <w:tcPr>
            <w:tcW w:w="633" w:type="pct"/>
            <w:shd w:val="clear" w:color="auto" w:fill="auto"/>
          </w:tcPr>
          <w:p w14:paraId="0470EAA8" w14:textId="77777777" w:rsidR="002D117C" w:rsidRPr="00CD3AE2" w:rsidRDefault="002D117C" w:rsidP="00177C53">
            <w:pPr>
              <w:spacing w:before="120"/>
              <w:rPr>
                <w:rFonts w:ascii="Arial" w:hAnsi="Arial" w:cs="Arial"/>
                <w:sz w:val="20"/>
                <w:lang w:val="en-US"/>
              </w:rPr>
            </w:pPr>
          </w:p>
        </w:tc>
        <w:tc>
          <w:tcPr>
            <w:tcW w:w="365" w:type="pct"/>
            <w:shd w:val="clear" w:color="auto" w:fill="auto"/>
          </w:tcPr>
          <w:p w14:paraId="7AE6DC82" w14:textId="77777777" w:rsidR="002D117C" w:rsidRPr="00CD3AE2" w:rsidRDefault="002D117C" w:rsidP="00177C53">
            <w:pPr>
              <w:spacing w:before="120"/>
              <w:rPr>
                <w:rFonts w:ascii="Arial" w:hAnsi="Arial" w:cs="Arial"/>
                <w:sz w:val="20"/>
                <w:lang w:val="en-US"/>
              </w:rPr>
            </w:pPr>
          </w:p>
        </w:tc>
      </w:tr>
      <w:tr w:rsidR="00D108ED" w:rsidRPr="00CD3AE2" w14:paraId="4A359343" w14:textId="77777777" w:rsidTr="00177C53">
        <w:tc>
          <w:tcPr>
            <w:tcW w:w="346" w:type="pct"/>
            <w:shd w:val="clear" w:color="auto" w:fill="auto"/>
          </w:tcPr>
          <w:p w14:paraId="5D5347D7" w14:textId="77777777" w:rsidR="002D117C" w:rsidRPr="00CD3AE2" w:rsidRDefault="0055330D" w:rsidP="00177C53">
            <w:pPr>
              <w:spacing w:before="120"/>
              <w:rPr>
                <w:rFonts w:ascii="Arial" w:hAnsi="Arial" w:cs="Arial"/>
                <w:sz w:val="20"/>
                <w:lang w:val="en-US"/>
              </w:rPr>
            </w:pPr>
            <w:r w:rsidRPr="00CD3AE2">
              <w:rPr>
                <w:rFonts w:ascii="Arial" w:hAnsi="Arial" w:cs="Arial"/>
                <w:sz w:val="20"/>
                <w:lang w:val="en-US"/>
              </w:rPr>
              <w:t>2</w:t>
            </w:r>
          </w:p>
        </w:tc>
        <w:tc>
          <w:tcPr>
            <w:tcW w:w="776" w:type="pct"/>
            <w:shd w:val="clear" w:color="auto" w:fill="auto"/>
          </w:tcPr>
          <w:p w14:paraId="5EF7E7A8" w14:textId="77777777" w:rsidR="002D117C" w:rsidRPr="00CD3AE2" w:rsidRDefault="002D117C" w:rsidP="00177C53">
            <w:pPr>
              <w:spacing w:before="120"/>
              <w:rPr>
                <w:rFonts w:ascii="Arial" w:hAnsi="Arial" w:cs="Arial"/>
                <w:sz w:val="20"/>
                <w:lang w:val="en-US"/>
              </w:rPr>
            </w:pPr>
          </w:p>
        </w:tc>
        <w:tc>
          <w:tcPr>
            <w:tcW w:w="843" w:type="pct"/>
            <w:shd w:val="clear" w:color="auto" w:fill="auto"/>
          </w:tcPr>
          <w:p w14:paraId="677F0F17" w14:textId="77777777" w:rsidR="002D117C" w:rsidRPr="00CD3AE2" w:rsidRDefault="002D117C" w:rsidP="00177C53">
            <w:pPr>
              <w:spacing w:before="120"/>
              <w:rPr>
                <w:rFonts w:ascii="Arial" w:hAnsi="Arial" w:cs="Arial"/>
                <w:sz w:val="20"/>
                <w:lang w:val="en-US"/>
              </w:rPr>
            </w:pPr>
          </w:p>
        </w:tc>
        <w:tc>
          <w:tcPr>
            <w:tcW w:w="537" w:type="pct"/>
            <w:shd w:val="clear" w:color="auto" w:fill="auto"/>
          </w:tcPr>
          <w:p w14:paraId="1072D740" w14:textId="77777777" w:rsidR="002D117C" w:rsidRPr="00CD3AE2" w:rsidRDefault="002D117C" w:rsidP="00177C53">
            <w:pPr>
              <w:spacing w:before="120"/>
              <w:rPr>
                <w:rFonts w:ascii="Arial" w:hAnsi="Arial" w:cs="Arial"/>
                <w:sz w:val="20"/>
                <w:lang w:val="en-US"/>
              </w:rPr>
            </w:pPr>
          </w:p>
        </w:tc>
        <w:tc>
          <w:tcPr>
            <w:tcW w:w="587" w:type="pct"/>
            <w:shd w:val="clear" w:color="auto" w:fill="auto"/>
          </w:tcPr>
          <w:p w14:paraId="20B86953" w14:textId="77777777" w:rsidR="002D117C" w:rsidRPr="00CD3AE2" w:rsidRDefault="002D117C" w:rsidP="00177C53">
            <w:pPr>
              <w:spacing w:before="120"/>
              <w:rPr>
                <w:rFonts w:ascii="Arial" w:hAnsi="Arial" w:cs="Arial"/>
                <w:sz w:val="20"/>
                <w:lang w:val="en-US"/>
              </w:rPr>
            </w:pPr>
          </w:p>
        </w:tc>
        <w:tc>
          <w:tcPr>
            <w:tcW w:w="913" w:type="pct"/>
            <w:shd w:val="clear" w:color="auto" w:fill="auto"/>
          </w:tcPr>
          <w:p w14:paraId="5DAD5C08" w14:textId="77777777" w:rsidR="002D117C" w:rsidRPr="00CD3AE2" w:rsidRDefault="002D117C" w:rsidP="00177C53">
            <w:pPr>
              <w:spacing w:before="120"/>
              <w:rPr>
                <w:rFonts w:ascii="Arial" w:hAnsi="Arial" w:cs="Arial"/>
                <w:sz w:val="20"/>
                <w:lang w:val="en-US"/>
              </w:rPr>
            </w:pPr>
          </w:p>
        </w:tc>
        <w:tc>
          <w:tcPr>
            <w:tcW w:w="633" w:type="pct"/>
            <w:shd w:val="clear" w:color="auto" w:fill="auto"/>
          </w:tcPr>
          <w:p w14:paraId="5EB098AA" w14:textId="77777777" w:rsidR="002D117C" w:rsidRPr="00CD3AE2" w:rsidRDefault="002D117C" w:rsidP="00177C53">
            <w:pPr>
              <w:spacing w:before="120"/>
              <w:rPr>
                <w:rFonts w:ascii="Arial" w:hAnsi="Arial" w:cs="Arial"/>
                <w:sz w:val="20"/>
                <w:lang w:val="en-US"/>
              </w:rPr>
            </w:pPr>
          </w:p>
        </w:tc>
        <w:tc>
          <w:tcPr>
            <w:tcW w:w="365" w:type="pct"/>
            <w:shd w:val="clear" w:color="auto" w:fill="auto"/>
          </w:tcPr>
          <w:p w14:paraId="37DD91F7" w14:textId="77777777" w:rsidR="002D117C" w:rsidRPr="00CD3AE2" w:rsidRDefault="002D117C" w:rsidP="00177C53">
            <w:pPr>
              <w:spacing w:before="120"/>
              <w:rPr>
                <w:rFonts w:ascii="Arial" w:hAnsi="Arial" w:cs="Arial"/>
                <w:sz w:val="20"/>
                <w:lang w:val="en-US"/>
              </w:rPr>
            </w:pPr>
          </w:p>
        </w:tc>
      </w:tr>
      <w:tr w:rsidR="00D108ED" w:rsidRPr="00CD3AE2" w14:paraId="462EBF01" w14:textId="77777777" w:rsidTr="00177C53">
        <w:tc>
          <w:tcPr>
            <w:tcW w:w="346" w:type="pct"/>
            <w:shd w:val="clear" w:color="auto" w:fill="auto"/>
          </w:tcPr>
          <w:p w14:paraId="045F45B7" w14:textId="77777777" w:rsidR="0055330D" w:rsidRPr="00CD3AE2" w:rsidRDefault="0055330D" w:rsidP="00177C53">
            <w:pPr>
              <w:spacing w:before="120"/>
              <w:rPr>
                <w:rFonts w:ascii="Arial" w:hAnsi="Arial" w:cs="Arial"/>
                <w:sz w:val="20"/>
                <w:lang w:val="en-US"/>
              </w:rPr>
            </w:pPr>
            <w:r w:rsidRPr="00CD3AE2">
              <w:rPr>
                <w:rFonts w:ascii="Arial" w:hAnsi="Arial" w:cs="Arial"/>
                <w:sz w:val="20"/>
                <w:lang w:val="en-US"/>
              </w:rPr>
              <w:t>3</w:t>
            </w:r>
          </w:p>
        </w:tc>
        <w:tc>
          <w:tcPr>
            <w:tcW w:w="776" w:type="pct"/>
            <w:shd w:val="clear" w:color="auto" w:fill="auto"/>
          </w:tcPr>
          <w:p w14:paraId="56021ED3" w14:textId="77777777" w:rsidR="0055330D" w:rsidRPr="00CD3AE2" w:rsidRDefault="0055330D" w:rsidP="00177C53">
            <w:pPr>
              <w:spacing w:before="120"/>
              <w:rPr>
                <w:rFonts w:ascii="Arial" w:hAnsi="Arial" w:cs="Arial"/>
                <w:sz w:val="20"/>
                <w:lang w:val="en-US"/>
              </w:rPr>
            </w:pPr>
          </w:p>
        </w:tc>
        <w:tc>
          <w:tcPr>
            <w:tcW w:w="843" w:type="pct"/>
            <w:shd w:val="clear" w:color="auto" w:fill="auto"/>
          </w:tcPr>
          <w:p w14:paraId="2A6557F9" w14:textId="77777777" w:rsidR="0055330D" w:rsidRPr="00CD3AE2" w:rsidRDefault="0055330D" w:rsidP="00177C53">
            <w:pPr>
              <w:spacing w:before="120"/>
              <w:rPr>
                <w:rFonts w:ascii="Arial" w:hAnsi="Arial" w:cs="Arial"/>
                <w:sz w:val="20"/>
                <w:lang w:val="en-US"/>
              </w:rPr>
            </w:pPr>
          </w:p>
        </w:tc>
        <w:tc>
          <w:tcPr>
            <w:tcW w:w="537" w:type="pct"/>
            <w:shd w:val="clear" w:color="auto" w:fill="auto"/>
          </w:tcPr>
          <w:p w14:paraId="0CECC4B3" w14:textId="77777777" w:rsidR="0055330D" w:rsidRPr="00CD3AE2" w:rsidRDefault="0055330D" w:rsidP="00177C53">
            <w:pPr>
              <w:spacing w:before="120"/>
              <w:rPr>
                <w:rFonts w:ascii="Arial" w:hAnsi="Arial" w:cs="Arial"/>
                <w:sz w:val="20"/>
                <w:lang w:val="en-US"/>
              </w:rPr>
            </w:pPr>
          </w:p>
        </w:tc>
        <w:tc>
          <w:tcPr>
            <w:tcW w:w="587" w:type="pct"/>
            <w:shd w:val="clear" w:color="auto" w:fill="auto"/>
          </w:tcPr>
          <w:p w14:paraId="7242C750" w14:textId="77777777" w:rsidR="0055330D" w:rsidRPr="00CD3AE2" w:rsidRDefault="0055330D" w:rsidP="00177C53">
            <w:pPr>
              <w:spacing w:before="120"/>
              <w:rPr>
                <w:rFonts w:ascii="Arial" w:hAnsi="Arial" w:cs="Arial"/>
                <w:sz w:val="20"/>
                <w:lang w:val="en-US"/>
              </w:rPr>
            </w:pPr>
          </w:p>
        </w:tc>
        <w:tc>
          <w:tcPr>
            <w:tcW w:w="913" w:type="pct"/>
            <w:shd w:val="clear" w:color="auto" w:fill="auto"/>
          </w:tcPr>
          <w:p w14:paraId="06E5426D" w14:textId="77777777" w:rsidR="0055330D" w:rsidRPr="00CD3AE2" w:rsidRDefault="0055330D" w:rsidP="00177C53">
            <w:pPr>
              <w:spacing w:before="120"/>
              <w:rPr>
                <w:rFonts w:ascii="Arial" w:hAnsi="Arial" w:cs="Arial"/>
                <w:sz w:val="20"/>
                <w:lang w:val="en-US"/>
              </w:rPr>
            </w:pPr>
          </w:p>
        </w:tc>
        <w:tc>
          <w:tcPr>
            <w:tcW w:w="633" w:type="pct"/>
            <w:shd w:val="clear" w:color="auto" w:fill="auto"/>
          </w:tcPr>
          <w:p w14:paraId="2431F48A" w14:textId="77777777" w:rsidR="0055330D" w:rsidRPr="00CD3AE2" w:rsidRDefault="0055330D" w:rsidP="00177C53">
            <w:pPr>
              <w:spacing w:before="120"/>
              <w:rPr>
                <w:rFonts w:ascii="Arial" w:hAnsi="Arial" w:cs="Arial"/>
                <w:sz w:val="20"/>
                <w:lang w:val="en-US"/>
              </w:rPr>
            </w:pPr>
          </w:p>
        </w:tc>
        <w:tc>
          <w:tcPr>
            <w:tcW w:w="365" w:type="pct"/>
            <w:shd w:val="clear" w:color="auto" w:fill="auto"/>
          </w:tcPr>
          <w:p w14:paraId="2B7F1AAA" w14:textId="77777777" w:rsidR="0055330D" w:rsidRPr="00CD3AE2" w:rsidRDefault="0055330D" w:rsidP="00177C53">
            <w:pPr>
              <w:spacing w:before="120"/>
              <w:rPr>
                <w:rFonts w:ascii="Arial" w:hAnsi="Arial" w:cs="Arial"/>
                <w:sz w:val="20"/>
                <w:lang w:val="en-US"/>
              </w:rPr>
            </w:pPr>
          </w:p>
        </w:tc>
      </w:tr>
      <w:tr w:rsidR="00D108ED" w:rsidRPr="00CD3AE2" w14:paraId="1452C871" w14:textId="77777777" w:rsidTr="00177C53">
        <w:tc>
          <w:tcPr>
            <w:tcW w:w="346" w:type="pct"/>
            <w:shd w:val="clear" w:color="auto" w:fill="auto"/>
          </w:tcPr>
          <w:p w14:paraId="0A625BA3" w14:textId="77777777" w:rsidR="0055330D" w:rsidRPr="00CD3AE2" w:rsidRDefault="0055330D" w:rsidP="00177C53">
            <w:pPr>
              <w:spacing w:before="120"/>
              <w:rPr>
                <w:rFonts w:ascii="Arial" w:hAnsi="Arial" w:cs="Arial"/>
                <w:sz w:val="20"/>
                <w:lang w:val="en-US"/>
              </w:rPr>
            </w:pPr>
          </w:p>
        </w:tc>
        <w:tc>
          <w:tcPr>
            <w:tcW w:w="776" w:type="pct"/>
            <w:shd w:val="clear" w:color="auto" w:fill="auto"/>
          </w:tcPr>
          <w:p w14:paraId="7A62409F" w14:textId="77777777" w:rsidR="0055330D" w:rsidRPr="00CD3AE2" w:rsidRDefault="0055330D" w:rsidP="00177C53">
            <w:pPr>
              <w:spacing w:before="120"/>
              <w:rPr>
                <w:rFonts w:ascii="Arial" w:hAnsi="Arial" w:cs="Arial"/>
                <w:sz w:val="20"/>
                <w:lang w:val="en-US"/>
              </w:rPr>
            </w:pPr>
          </w:p>
        </w:tc>
        <w:tc>
          <w:tcPr>
            <w:tcW w:w="843" w:type="pct"/>
            <w:shd w:val="clear" w:color="auto" w:fill="auto"/>
          </w:tcPr>
          <w:p w14:paraId="26560DBF" w14:textId="77777777" w:rsidR="0055330D" w:rsidRPr="00CD3AE2" w:rsidRDefault="0055330D" w:rsidP="00177C53">
            <w:pPr>
              <w:spacing w:before="120"/>
              <w:rPr>
                <w:rFonts w:ascii="Arial" w:hAnsi="Arial" w:cs="Arial"/>
                <w:sz w:val="20"/>
                <w:lang w:val="en-US"/>
              </w:rPr>
            </w:pPr>
          </w:p>
        </w:tc>
        <w:tc>
          <w:tcPr>
            <w:tcW w:w="537" w:type="pct"/>
            <w:shd w:val="clear" w:color="auto" w:fill="auto"/>
          </w:tcPr>
          <w:p w14:paraId="4E5A2723" w14:textId="77777777" w:rsidR="0055330D" w:rsidRPr="00CD3AE2" w:rsidRDefault="0055330D" w:rsidP="00177C53">
            <w:pPr>
              <w:spacing w:before="120"/>
              <w:rPr>
                <w:rFonts w:ascii="Arial" w:hAnsi="Arial" w:cs="Arial"/>
                <w:sz w:val="20"/>
                <w:lang w:val="en-US"/>
              </w:rPr>
            </w:pPr>
          </w:p>
        </w:tc>
        <w:tc>
          <w:tcPr>
            <w:tcW w:w="587" w:type="pct"/>
            <w:shd w:val="clear" w:color="auto" w:fill="auto"/>
          </w:tcPr>
          <w:p w14:paraId="739C3FE1" w14:textId="77777777" w:rsidR="0055330D" w:rsidRPr="00CD3AE2" w:rsidRDefault="0055330D" w:rsidP="00177C53">
            <w:pPr>
              <w:spacing w:before="120"/>
              <w:rPr>
                <w:rFonts w:ascii="Arial" w:hAnsi="Arial" w:cs="Arial"/>
                <w:sz w:val="20"/>
                <w:lang w:val="en-US"/>
              </w:rPr>
            </w:pPr>
          </w:p>
        </w:tc>
        <w:tc>
          <w:tcPr>
            <w:tcW w:w="913" w:type="pct"/>
            <w:shd w:val="clear" w:color="auto" w:fill="auto"/>
          </w:tcPr>
          <w:p w14:paraId="4C4B9698" w14:textId="77777777" w:rsidR="0055330D" w:rsidRPr="00CD3AE2" w:rsidRDefault="0055330D" w:rsidP="00177C53">
            <w:pPr>
              <w:spacing w:before="120"/>
              <w:rPr>
                <w:rFonts w:ascii="Arial" w:hAnsi="Arial" w:cs="Arial"/>
                <w:sz w:val="20"/>
                <w:lang w:val="en-US"/>
              </w:rPr>
            </w:pPr>
          </w:p>
        </w:tc>
        <w:tc>
          <w:tcPr>
            <w:tcW w:w="633" w:type="pct"/>
            <w:shd w:val="clear" w:color="auto" w:fill="auto"/>
          </w:tcPr>
          <w:p w14:paraId="0ADD28CD" w14:textId="77777777" w:rsidR="0055330D" w:rsidRPr="00CD3AE2" w:rsidRDefault="0055330D" w:rsidP="00177C53">
            <w:pPr>
              <w:spacing w:before="120"/>
              <w:rPr>
                <w:rFonts w:ascii="Arial" w:hAnsi="Arial" w:cs="Arial"/>
                <w:sz w:val="20"/>
                <w:lang w:val="en-US"/>
              </w:rPr>
            </w:pPr>
          </w:p>
        </w:tc>
        <w:tc>
          <w:tcPr>
            <w:tcW w:w="365" w:type="pct"/>
            <w:shd w:val="clear" w:color="auto" w:fill="auto"/>
          </w:tcPr>
          <w:p w14:paraId="6173034F" w14:textId="77777777" w:rsidR="0055330D" w:rsidRPr="00CD3AE2" w:rsidRDefault="0055330D" w:rsidP="00177C53">
            <w:pPr>
              <w:spacing w:before="120"/>
              <w:rPr>
                <w:rFonts w:ascii="Arial" w:hAnsi="Arial" w:cs="Arial"/>
                <w:sz w:val="20"/>
                <w:lang w:val="en-US"/>
              </w:rPr>
            </w:pPr>
          </w:p>
        </w:tc>
      </w:tr>
    </w:tbl>
    <w:p w14:paraId="46E04941" w14:textId="77777777" w:rsidR="0082023B" w:rsidRPr="00CD3AE2" w:rsidRDefault="0082023B" w:rsidP="00347788">
      <w:pPr>
        <w:spacing w:before="120"/>
        <w:rPr>
          <w:rFonts w:ascii="Arial" w:hAnsi="Arial" w:cs="Arial"/>
          <w:sz w:val="20"/>
        </w:rPr>
      </w:pPr>
    </w:p>
    <w:p w14:paraId="256710EA" w14:textId="77777777" w:rsidR="0082023B" w:rsidRPr="00CD3AE2" w:rsidRDefault="0082023B" w:rsidP="00347788">
      <w:pPr>
        <w:spacing w:before="120"/>
        <w:rPr>
          <w:rFonts w:ascii="Arial" w:hAnsi="Arial" w:cs="Arial"/>
          <w:sz w:val="20"/>
          <w:lang w:val="en-US"/>
        </w:rPr>
        <w:sectPr w:rsidR="0082023B" w:rsidRPr="00CD3AE2" w:rsidSect="00976783">
          <w:pgSz w:w="11906" w:h="16838" w:code="9"/>
          <w:pgMar w:top="567" w:right="1134" w:bottom="567" w:left="1701" w:header="720" w:footer="720" w:gutter="0"/>
          <w:cols w:space="720"/>
          <w:docGrid w:linePitch="360"/>
        </w:sectPr>
      </w:pPr>
    </w:p>
    <w:p w14:paraId="7E00B3BA" w14:textId="77777777" w:rsidR="00FD0C98" w:rsidRPr="00CD3AE2" w:rsidRDefault="0082023B" w:rsidP="00347788">
      <w:pPr>
        <w:spacing w:before="120"/>
        <w:jc w:val="center"/>
        <w:rPr>
          <w:rFonts w:ascii="Arial" w:hAnsi="Arial" w:cs="Arial"/>
          <w:b/>
          <w:sz w:val="20"/>
          <w:lang w:val="en-US"/>
        </w:rPr>
      </w:pPr>
      <w:bookmarkStart w:id="140" w:name="chuong_phuluc_13"/>
      <w:r w:rsidRPr="00CD3AE2">
        <w:rPr>
          <w:rFonts w:ascii="Arial" w:hAnsi="Arial" w:cs="Arial"/>
          <w:b/>
        </w:rPr>
        <w:t>PHỤ LỤC 13</w:t>
      </w:r>
      <w:bookmarkEnd w:id="140"/>
    </w:p>
    <w:p w14:paraId="7BFBD4C9" w14:textId="77777777" w:rsidR="00FD0C98" w:rsidRPr="00CD3AE2" w:rsidRDefault="007F0457" w:rsidP="00347788">
      <w:pPr>
        <w:spacing w:before="120"/>
        <w:jc w:val="center"/>
        <w:rPr>
          <w:rFonts w:ascii="Arial" w:hAnsi="Arial" w:cs="Arial"/>
          <w:sz w:val="20"/>
          <w:lang w:val="en-US"/>
        </w:rPr>
      </w:pPr>
      <w:bookmarkStart w:id="141" w:name="chuong_phuluc_13_name"/>
      <w:r w:rsidRPr="00CD3AE2">
        <w:rPr>
          <w:rFonts w:ascii="Arial" w:hAnsi="Arial" w:cs="Arial"/>
          <w:sz w:val="20"/>
          <w:lang w:val="en-US"/>
        </w:rPr>
        <w:t>MẪU BÁO CÁO VỀ GIAO DỊCH BẤT ĐỘNG SẢN HÀNG THÁNG</w:t>
      </w:r>
      <w:bookmarkEnd w:id="141"/>
    </w:p>
    <w:p w14:paraId="071F2AB8" w14:textId="77777777" w:rsidR="00B232A1" w:rsidRPr="00CD3AE2" w:rsidRDefault="00B232A1" w:rsidP="00347788">
      <w:pPr>
        <w:spacing w:before="120"/>
        <w:jc w:val="center"/>
        <w:rPr>
          <w:rFonts w:ascii="Arial" w:hAnsi="Arial" w:cs="Arial"/>
          <w:sz w:val="20"/>
          <w:lang w:val="en-US"/>
        </w:rPr>
      </w:pPr>
      <w:r w:rsidRPr="00CD3AE2">
        <w:rPr>
          <w:rFonts w:ascii="Arial" w:hAnsi="Arial" w:cs="Arial"/>
          <w:i/>
          <w:sz w:val="20"/>
        </w:rPr>
        <w:t xml:space="preserve">(Ban hành kèm theo </w:t>
      </w:r>
      <w:r w:rsidR="00976783" w:rsidRPr="00CD3AE2">
        <w:rPr>
          <w:rFonts w:ascii="Arial" w:hAnsi="Arial" w:cs="Arial"/>
          <w:i/>
          <w:sz w:val="20"/>
        </w:rPr>
        <w:t xml:space="preserve">Thông tư </w:t>
      </w:r>
      <w:r w:rsidRPr="00CD3AE2">
        <w:rPr>
          <w:rFonts w:ascii="Arial" w:hAnsi="Arial" w:cs="Arial"/>
          <w:i/>
          <w:sz w:val="20"/>
        </w:rPr>
        <w:t xml:space="preserve">số </w:t>
      </w:r>
      <w:r w:rsidRPr="00CD3AE2">
        <w:rPr>
          <w:rFonts w:ascii="Arial" w:hAnsi="Arial" w:cs="Arial"/>
          <w:i/>
          <w:sz w:val="20"/>
          <w:lang w:val="en-US"/>
        </w:rPr>
        <w:t>11</w:t>
      </w:r>
      <w:r w:rsidRPr="00CD3AE2">
        <w:rPr>
          <w:rFonts w:ascii="Arial" w:hAnsi="Arial" w:cs="Arial"/>
          <w:i/>
          <w:sz w:val="20"/>
        </w:rPr>
        <w:t>/2015/TT-BXD ngày 30/</w:t>
      </w:r>
      <w:r w:rsidRPr="00CD3AE2">
        <w:rPr>
          <w:rFonts w:ascii="Arial" w:hAnsi="Arial" w:cs="Arial"/>
          <w:i/>
          <w:sz w:val="20"/>
          <w:lang w:val="en-US"/>
        </w:rPr>
        <w:t>1</w:t>
      </w:r>
      <w:r w:rsidRPr="00CD3AE2">
        <w:rPr>
          <w:rFonts w:ascii="Arial" w:hAnsi="Arial" w:cs="Arial"/>
          <w:i/>
          <w:sz w:val="20"/>
        </w:rPr>
        <w:t>2/2015 của Bộ Xây dựng Quy định</w:t>
      </w:r>
      <w:r w:rsidRPr="00CD3AE2">
        <w:rPr>
          <w:rFonts w:ascii="Arial" w:hAnsi="Arial" w:cs="Arial"/>
          <w:i/>
          <w:sz w:val="20"/>
          <w:lang w:val="en-US"/>
        </w:rPr>
        <w:t xml:space="preserve"> </w:t>
      </w:r>
      <w:r w:rsidRPr="00CD3AE2">
        <w:rPr>
          <w:rFonts w:ascii="Arial" w:hAnsi="Arial" w:cs="Arial"/>
          <w:i/>
          <w:sz w:val="20"/>
        </w:rPr>
        <w:t>việc cấp chứng chỉ hành nghề môi giới bất động sản; hướng dẫn việc đào tạo, bồi dưỡng kiến</w:t>
      </w:r>
      <w:r w:rsidRPr="00CD3AE2">
        <w:rPr>
          <w:rFonts w:ascii="Arial" w:hAnsi="Arial" w:cs="Arial"/>
          <w:i/>
          <w:sz w:val="20"/>
          <w:lang w:val="en-US"/>
        </w:rPr>
        <w:t xml:space="preserve"> </w:t>
      </w:r>
      <w:r w:rsidRPr="00CD3AE2">
        <w:rPr>
          <w:rFonts w:ascii="Arial" w:hAnsi="Arial" w:cs="Arial"/>
          <w:i/>
          <w:sz w:val="20"/>
        </w:rPr>
        <w:t xml:space="preserve">thức hành nghề môi giới bất động sản, </w:t>
      </w:r>
      <w:r w:rsidR="00976783" w:rsidRPr="00CD3AE2">
        <w:rPr>
          <w:rFonts w:ascii="Arial" w:hAnsi="Arial" w:cs="Arial"/>
          <w:i/>
          <w:sz w:val="20"/>
        </w:rPr>
        <w:t xml:space="preserve">điều </w:t>
      </w:r>
      <w:r w:rsidRPr="00CD3AE2">
        <w:rPr>
          <w:rFonts w:ascii="Arial" w:hAnsi="Arial" w:cs="Arial"/>
          <w:i/>
          <w:sz w:val="20"/>
        </w:rPr>
        <w:t xml:space="preserve">hành sàn giao dịch </w:t>
      </w:r>
      <w:r w:rsidRPr="00CD3AE2">
        <w:rPr>
          <w:rFonts w:ascii="Arial" w:hAnsi="Arial" w:cs="Arial"/>
          <w:i/>
          <w:sz w:val="20"/>
          <w:lang w:val="en-US"/>
        </w:rPr>
        <w:t>bấ</w:t>
      </w:r>
      <w:r w:rsidRPr="00CD3AE2">
        <w:rPr>
          <w:rFonts w:ascii="Arial" w:hAnsi="Arial" w:cs="Arial"/>
          <w:i/>
          <w:sz w:val="20"/>
        </w:rPr>
        <w:t>t động sản; quy định việc</w:t>
      </w:r>
      <w:r w:rsidRPr="00CD3AE2">
        <w:rPr>
          <w:rFonts w:ascii="Arial" w:hAnsi="Arial" w:cs="Arial"/>
          <w:i/>
          <w:sz w:val="20"/>
          <w:lang w:val="en-US"/>
        </w:rPr>
        <w:t xml:space="preserve"> </w:t>
      </w:r>
      <w:r w:rsidRPr="00CD3AE2">
        <w:rPr>
          <w:rFonts w:ascii="Arial" w:hAnsi="Arial" w:cs="Arial"/>
          <w:i/>
          <w:sz w:val="20"/>
        </w:rPr>
        <w:t>thành lập và t</w:t>
      </w:r>
      <w:r w:rsidRPr="00CD3AE2">
        <w:rPr>
          <w:rFonts w:ascii="Arial" w:hAnsi="Arial" w:cs="Arial"/>
          <w:i/>
          <w:sz w:val="20"/>
          <w:lang w:val="en-US"/>
        </w:rPr>
        <w:t>ổ</w:t>
      </w:r>
      <w:r w:rsidRPr="00CD3AE2">
        <w:rPr>
          <w:rFonts w:ascii="Arial" w:hAnsi="Arial" w:cs="Arial"/>
          <w:i/>
          <w:sz w:val="20"/>
        </w:rPr>
        <w:t xml:space="preserve"> chức hoạt động của sàn giao dịch bất động sản)</w:t>
      </w:r>
    </w:p>
    <w:p w14:paraId="51B68685" w14:textId="77777777" w:rsidR="00CF7E8B" w:rsidRPr="00CD3AE2" w:rsidRDefault="00FD0C98" w:rsidP="00347788">
      <w:pPr>
        <w:spacing w:before="120"/>
        <w:rPr>
          <w:rFonts w:ascii="Arial" w:hAnsi="Arial" w:cs="Arial"/>
          <w:b/>
          <w:sz w:val="20"/>
          <w:lang w:val="en-US"/>
        </w:rPr>
      </w:pPr>
      <w:r w:rsidRPr="00CD3AE2">
        <w:rPr>
          <w:rFonts w:ascii="Arial" w:hAnsi="Arial" w:cs="Arial"/>
          <w:b/>
          <w:sz w:val="20"/>
        </w:rPr>
        <w:t>Tên sàn giao dịch:</w:t>
      </w:r>
      <w:r w:rsidR="00930687" w:rsidRPr="00CD3AE2">
        <w:rPr>
          <w:rFonts w:ascii="Arial" w:hAnsi="Arial" w:cs="Arial"/>
          <w:b/>
          <w:sz w:val="20"/>
          <w:lang w:val="en-US"/>
        </w:rPr>
        <w:br/>
        <w:t>……………</w:t>
      </w:r>
      <w:r w:rsidR="00AE4EB6" w:rsidRPr="00CD3AE2">
        <w:rPr>
          <w:rFonts w:ascii="Arial" w:hAnsi="Arial" w:cs="Arial"/>
          <w:b/>
          <w:sz w:val="20"/>
          <w:lang w:val="en-US"/>
        </w:rPr>
        <w:t>..</w:t>
      </w:r>
    </w:p>
    <w:p w14:paraId="62538690" w14:textId="77777777" w:rsidR="00FD0C98" w:rsidRPr="00CD3AE2" w:rsidRDefault="005A07E5" w:rsidP="00347788">
      <w:pPr>
        <w:spacing w:before="120"/>
        <w:jc w:val="center"/>
        <w:rPr>
          <w:rFonts w:ascii="Arial" w:hAnsi="Arial" w:cs="Arial"/>
          <w:b/>
          <w:sz w:val="20"/>
        </w:rPr>
      </w:pPr>
      <w:r w:rsidRPr="00CD3AE2">
        <w:rPr>
          <w:rFonts w:ascii="Arial" w:hAnsi="Arial" w:cs="Arial"/>
          <w:b/>
          <w:sz w:val="20"/>
        </w:rPr>
        <w:t>BÁO CÁO V</w:t>
      </w:r>
      <w:r w:rsidRPr="00CD3AE2">
        <w:rPr>
          <w:rFonts w:ascii="Arial" w:hAnsi="Arial" w:cs="Arial"/>
          <w:b/>
          <w:sz w:val="20"/>
          <w:lang w:val="en-US"/>
        </w:rPr>
        <w:t>Ề</w:t>
      </w:r>
      <w:r w:rsidRPr="00CD3AE2">
        <w:rPr>
          <w:rFonts w:ascii="Arial" w:hAnsi="Arial" w:cs="Arial"/>
          <w:b/>
          <w:sz w:val="20"/>
        </w:rPr>
        <w:t xml:space="preserve"> GIAO DỊCH BẤT ĐỘNG SẢN HÀNG THÁNG</w:t>
      </w:r>
    </w:p>
    <w:p w14:paraId="395E31E2" w14:textId="77777777" w:rsidR="00FD0C98" w:rsidRPr="00CD3AE2" w:rsidRDefault="00FD0C98" w:rsidP="00347788">
      <w:pPr>
        <w:spacing w:before="120"/>
        <w:jc w:val="center"/>
        <w:rPr>
          <w:rFonts w:ascii="Arial" w:hAnsi="Arial" w:cs="Arial"/>
          <w:b/>
          <w:sz w:val="20"/>
        </w:rPr>
      </w:pPr>
      <w:r w:rsidRPr="00CD3AE2">
        <w:rPr>
          <w:rFonts w:ascii="Arial" w:hAnsi="Arial" w:cs="Arial"/>
          <w:b/>
          <w:sz w:val="20"/>
        </w:rPr>
        <w:t>(Biểu mẫu đối với các dự án phát tri</w:t>
      </w:r>
      <w:r w:rsidR="005A07E5" w:rsidRPr="00CD3AE2">
        <w:rPr>
          <w:rFonts w:ascii="Arial" w:hAnsi="Arial" w:cs="Arial"/>
          <w:b/>
          <w:sz w:val="20"/>
          <w:lang w:val="en-US"/>
        </w:rPr>
        <w:t>ể</w:t>
      </w:r>
      <w:r w:rsidRPr="00CD3AE2">
        <w:rPr>
          <w:rFonts w:ascii="Arial" w:hAnsi="Arial" w:cs="Arial"/>
          <w:b/>
          <w:sz w:val="20"/>
        </w:rPr>
        <w:t>n nhà ở, dự án tòa nhà chung cư hỗn hợp, dự án đầu tư xây dựng khu đô thị m</w:t>
      </w:r>
      <w:r w:rsidR="005A07E5" w:rsidRPr="00CD3AE2">
        <w:rPr>
          <w:rFonts w:ascii="Arial" w:hAnsi="Arial" w:cs="Arial"/>
          <w:b/>
          <w:sz w:val="20"/>
          <w:lang w:val="en-US"/>
        </w:rPr>
        <w:t>ớ</w:t>
      </w:r>
      <w:r w:rsidRPr="00CD3AE2">
        <w:rPr>
          <w:rFonts w:ascii="Arial" w:hAnsi="Arial" w:cs="Arial"/>
          <w:b/>
          <w:sz w:val="20"/>
        </w:rPr>
        <w:t>i)</w:t>
      </w:r>
    </w:p>
    <w:p w14:paraId="6DAC7055" w14:textId="77777777" w:rsidR="00FD0C98" w:rsidRPr="00CD3AE2" w:rsidRDefault="00FD0C98" w:rsidP="00347788">
      <w:pPr>
        <w:spacing w:before="120"/>
        <w:jc w:val="right"/>
        <w:rPr>
          <w:rFonts w:ascii="Arial" w:hAnsi="Arial" w:cs="Arial"/>
          <w:i/>
          <w:sz w:val="20"/>
          <w:lang w:val="en-US"/>
        </w:rPr>
      </w:pPr>
      <w:r w:rsidRPr="00CD3AE2">
        <w:rPr>
          <w:rFonts w:ascii="Arial" w:hAnsi="Arial" w:cs="Arial"/>
          <w:i/>
          <w:sz w:val="20"/>
        </w:rPr>
        <w:t xml:space="preserve">Thời </w:t>
      </w:r>
      <w:r w:rsidR="00976783" w:rsidRPr="00CD3AE2">
        <w:rPr>
          <w:rFonts w:ascii="Arial" w:hAnsi="Arial" w:cs="Arial"/>
          <w:i/>
          <w:sz w:val="20"/>
        </w:rPr>
        <w:t xml:space="preserve">điểm </w:t>
      </w:r>
      <w:r w:rsidRPr="00CD3AE2">
        <w:rPr>
          <w:rFonts w:ascii="Arial" w:hAnsi="Arial" w:cs="Arial"/>
          <w:i/>
          <w:sz w:val="20"/>
        </w:rPr>
        <w:t>b</w:t>
      </w:r>
      <w:r w:rsidR="002A65C5" w:rsidRPr="00CD3AE2">
        <w:rPr>
          <w:rFonts w:ascii="Arial" w:hAnsi="Arial" w:cs="Arial"/>
          <w:i/>
          <w:sz w:val="20"/>
          <w:lang w:val="en-US"/>
        </w:rPr>
        <w:t>á</w:t>
      </w:r>
      <w:r w:rsidRPr="00CD3AE2">
        <w:rPr>
          <w:rFonts w:ascii="Arial" w:hAnsi="Arial" w:cs="Arial"/>
          <w:i/>
          <w:sz w:val="20"/>
        </w:rPr>
        <w:t>o c</w:t>
      </w:r>
      <w:r w:rsidR="002A65C5" w:rsidRPr="00CD3AE2">
        <w:rPr>
          <w:rFonts w:ascii="Arial" w:hAnsi="Arial" w:cs="Arial"/>
          <w:i/>
          <w:sz w:val="20"/>
          <w:lang w:val="en-US"/>
        </w:rPr>
        <w:t>á</w:t>
      </w:r>
      <w:r w:rsidRPr="00CD3AE2">
        <w:rPr>
          <w:rFonts w:ascii="Arial" w:hAnsi="Arial" w:cs="Arial"/>
          <w:i/>
          <w:sz w:val="20"/>
        </w:rPr>
        <w:t>o: Ngày</w:t>
      </w:r>
      <w:r w:rsidR="00084B6E" w:rsidRPr="00CD3AE2">
        <w:rPr>
          <w:rFonts w:ascii="Arial" w:hAnsi="Arial" w:cs="Arial"/>
          <w:i/>
          <w:sz w:val="20"/>
          <w:lang w:val="en-US"/>
        </w:rPr>
        <w:t>……</w:t>
      </w:r>
      <w:r w:rsidRPr="00CD3AE2">
        <w:rPr>
          <w:rFonts w:ascii="Arial" w:hAnsi="Arial" w:cs="Arial"/>
          <w:i/>
          <w:sz w:val="20"/>
        </w:rPr>
        <w:t>Th</w:t>
      </w:r>
      <w:r w:rsidR="00084B6E" w:rsidRPr="00CD3AE2">
        <w:rPr>
          <w:rFonts w:ascii="Arial" w:hAnsi="Arial" w:cs="Arial"/>
          <w:i/>
          <w:sz w:val="20"/>
          <w:lang w:val="en-US"/>
        </w:rPr>
        <w:t>á</w:t>
      </w:r>
      <w:r w:rsidRPr="00CD3AE2">
        <w:rPr>
          <w:rFonts w:ascii="Arial" w:hAnsi="Arial" w:cs="Arial"/>
          <w:i/>
          <w:sz w:val="20"/>
        </w:rPr>
        <w:t>ng</w:t>
      </w:r>
      <w:r w:rsidR="00AE4EB6" w:rsidRPr="00CD3AE2">
        <w:rPr>
          <w:rFonts w:ascii="Arial" w:hAnsi="Arial" w:cs="Arial"/>
          <w:i/>
          <w:sz w:val="20"/>
        </w:rPr>
        <w:t>.....</w:t>
      </w:r>
      <w:r w:rsidRPr="00CD3AE2">
        <w:rPr>
          <w:rFonts w:ascii="Arial" w:hAnsi="Arial" w:cs="Arial"/>
          <w:i/>
          <w:sz w:val="20"/>
        </w:rPr>
        <w:t>Năm</w:t>
      </w:r>
      <w:r w:rsidR="004C6D90" w:rsidRPr="00CD3AE2">
        <w:rPr>
          <w:rFonts w:ascii="Arial" w:hAnsi="Arial" w:cs="Arial"/>
          <w:i/>
          <w:sz w:val="20"/>
        </w:rPr>
        <w:t>…</w:t>
      </w:r>
      <w:r w:rsidR="00AE4EB6" w:rsidRPr="00CD3AE2">
        <w:rPr>
          <w:rFonts w:ascii="Arial" w:hAnsi="Arial" w:cs="Arial"/>
          <w:i/>
          <w:sz w:val="20"/>
          <w:lang w:val="en-US"/>
        </w:rPr>
        <w:t>..</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39"/>
        <w:gridCol w:w="1744"/>
        <w:gridCol w:w="1285"/>
        <w:gridCol w:w="1109"/>
        <w:gridCol w:w="1109"/>
        <w:gridCol w:w="1285"/>
        <w:gridCol w:w="1110"/>
        <w:gridCol w:w="1000"/>
      </w:tblGrid>
      <w:tr w:rsidR="00472740" w:rsidRPr="00CD3AE2" w14:paraId="7A3B40AC" w14:textId="77777777" w:rsidTr="00177C53">
        <w:tc>
          <w:tcPr>
            <w:tcW w:w="577" w:type="dxa"/>
            <w:vMerge w:val="restart"/>
            <w:vAlign w:val="center"/>
          </w:tcPr>
          <w:p w14:paraId="0B5E66CA" w14:textId="77777777" w:rsidR="00472740" w:rsidRPr="00CD3AE2" w:rsidRDefault="00472740" w:rsidP="00177C53">
            <w:pPr>
              <w:spacing w:before="120"/>
              <w:jc w:val="center"/>
              <w:rPr>
                <w:rFonts w:ascii="Arial" w:hAnsi="Arial" w:cs="Arial"/>
                <w:sz w:val="20"/>
              </w:rPr>
            </w:pPr>
            <w:r w:rsidRPr="00CD3AE2">
              <w:rPr>
                <w:rFonts w:ascii="Arial" w:hAnsi="Arial" w:cs="Arial"/>
                <w:sz w:val="20"/>
              </w:rPr>
              <w:t>TT</w:t>
            </w:r>
          </w:p>
        </w:tc>
        <w:tc>
          <w:tcPr>
            <w:tcW w:w="2697" w:type="dxa"/>
            <w:vMerge w:val="restart"/>
            <w:vAlign w:val="center"/>
          </w:tcPr>
          <w:p w14:paraId="3F9A1B3D" w14:textId="77777777" w:rsidR="00472740" w:rsidRPr="00CD3AE2" w:rsidRDefault="00472740" w:rsidP="00177C53">
            <w:pPr>
              <w:spacing w:before="120"/>
              <w:jc w:val="center"/>
              <w:rPr>
                <w:rFonts w:ascii="Arial" w:hAnsi="Arial" w:cs="Arial"/>
                <w:sz w:val="20"/>
              </w:rPr>
            </w:pPr>
            <w:r w:rsidRPr="00CD3AE2">
              <w:rPr>
                <w:rFonts w:ascii="Arial" w:hAnsi="Arial" w:cs="Arial"/>
                <w:sz w:val="20"/>
              </w:rPr>
              <w:t>Nội dung</w:t>
            </w:r>
          </w:p>
        </w:tc>
        <w:tc>
          <w:tcPr>
            <w:tcW w:w="4963" w:type="dxa"/>
            <w:gridSpan w:val="3"/>
            <w:vAlign w:val="center"/>
          </w:tcPr>
          <w:p w14:paraId="1613D46C" w14:textId="77777777" w:rsidR="00472740" w:rsidRPr="00CD3AE2" w:rsidRDefault="00472740" w:rsidP="00177C53">
            <w:pPr>
              <w:spacing w:before="120"/>
              <w:jc w:val="center"/>
              <w:rPr>
                <w:rFonts w:ascii="Arial" w:hAnsi="Arial" w:cs="Arial"/>
                <w:sz w:val="20"/>
              </w:rPr>
            </w:pPr>
            <w:r w:rsidRPr="00CD3AE2">
              <w:rPr>
                <w:rFonts w:ascii="Arial" w:hAnsi="Arial" w:cs="Arial"/>
                <w:sz w:val="20"/>
              </w:rPr>
              <w:t>Số liệu tháng báo cáo</w:t>
            </w:r>
          </w:p>
        </w:tc>
        <w:tc>
          <w:tcPr>
            <w:tcW w:w="3323" w:type="dxa"/>
            <w:gridSpan w:val="2"/>
            <w:vAlign w:val="center"/>
          </w:tcPr>
          <w:p w14:paraId="11C8DDDF" w14:textId="77777777" w:rsidR="00472740" w:rsidRPr="00CD3AE2" w:rsidRDefault="00472740" w:rsidP="00177C53">
            <w:pPr>
              <w:spacing w:before="120"/>
              <w:jc w:val="center"/>
              <w:rPr>
                <w:rFonts w:ascii="Arial" w:hAnsi="Arial" w:cs="Arial"/>
                <w:sz w:val="20"/>
              </w:rPr>
            </w:pPr>
            <w:r w:rsidRPr="00CD3AE2">
              <w:rPr>
                <w:rFonts w:ascii="Arial" w:hAnsi="Arial" w:cs="Arial"/>
                <w:sz w:val="20"/>
              </w:rPr>
              <w:t xml:space="preserve">Lũy kế tính từ đầu năm đến thời </w:t>
            </w:r>
            <w:r w:rsidR="00976783" w:rsidRPr="00CD3AE2">
              <w:rPr>
                <w:rFonts w:ascii="Arial" w:hAnsi="Arial" w:cs="Arial"/>
                <w:sz w:val="20"/>
              </w:rPr>
              <w:t xml:space="preserve">điểm </w:t>
            </w:r>
            <w:r w:rsidRPr="00CD3AE2">
              <w:rPr>
                <w:rFonts w:ascii="Arial" w:hAnsi="Arial" w:cs="Arial"/>
                <w:sz w:val="20"/>
              </w:rPr>
              <w:t>báo cáo</w:t>
            </w:r>
          </w:p>
        </w:tc>
        <w:tc>
          <w:tcPr>
            <w:tcW w:w="1616" w:type="dxa"/>
            <w:vMerge w:val="restart"/>
            <w:vAlign w:val="center"/>
          </w:tcPr>
          <w:p w14:paraId="61F4750C" w14:textId="77777777" w:rsidR="00472740" w:rsidRPr="00CD3AE2" w:rsidRDefault="00472740" w:rsidP="00177C53">
            <w:pPr>
              <w:spacing w:before="120"/>
              <w:jc w:val="center"/>
              <w:rPr>
                <w:rFonts w:ascii="Arial" w:hAnsi="Arial" w:cs="Arial"/>
                <w:sz w:val="20"/>
              </w:rPr>
            </w:pPr>
            <w:r w:rsidRPr="00CD3AE2">
              <w:rPr>
                <w:rFonts w:ascii="Arial" w:hAnsi="Arial" w:cs="Arial"/>
                <w:sz w:val="20"/>
              </w:rPr>
              <w:t>Ghi chú</w:t>
            </w:r>
          </w:p>
        </w:tc>
      </w:tr>
      <w:tr w:rsidR="00700087" w:rsidRPr="00CD3AE2" w14:paraId="22C2AC11" w14:textId="77777777" w:rsidTr="00177C53">
        <w:tc>
          <w:tcPr>
            <w:tcW w:w="577" w:type="dxa"/>
            <w:vMerge/>
            <w:vAlign w:val="center"/>
          </w:tcPr>
          <w:p w14:paraId="4E2CF53A" w14:textId="77777777" w:rsidR="00700087" w:rsidRPr="00CD3AE2" w:rsidRDefault="00700087" w:rsidP="00177C53">
            <w:pPr>
              <w:spacing w:before="120"/>
              <w:jc w:val="center"/>
              <w:rPr>
                <w:rFonts w:ascii="Arial" w:hAnsi="Arial" w:cs="Arial"/>
                <w:sz w:val="20"/>
                <w:lang w:val="en-US"/>
              </w:rPr>
            </w:pPr>
          </w:p>
        </w:tc>
        <w:tc>
          <w:tcPr>
            <w:tcW w:w="2697" w:type="dxa"/>
            <w:vMerge/>
            <w:vAlign w:val="center"/>
          </w:tcPr>
          <w:p w14:paraId="2DC89DE5" w14:textId="77777777" w:rsidR="00700087" w:rsidRPr="00CD3AE2" w:rsidRDefault="00700087" w:rsidP="00177C53">
            <w:pPr>
              <w:spacing w:before="120"/>
              <w:jc w:val="center"/>
              <w:rPr>
                <w:rFonts w:ascii="Arial" w:hAnsi="Arial" w:cs="Arial"/>
                <w:sz w:val="20"/>
                <w:lang w:val="en-US"/>
              </w:rPr>
            </w:pPr>
          </w:p>
        </w:tc>
        <w:tc>
          <w:tcPr>
            <w:tcW w:w="1681" w:type="dxa"/>
            <w:vAlign w:val="center"/>
          </w:tcPr>
          <w:p w14:paraId="045E1C48" w14:textId="77777777" w:rsidR="00700087" w:rsidRPr="00CD3AE2" w:rsidRDefault="00700087" w:rsidP="00177C53">
            <w:pPr>
              <w:spacing w:before="120"/>
              <w:jc w:val="center"/>
              <w:rPr>
                <w:rFonts w:ascii="Arial" w:hAnsi="Arial" w:cs="Arial"/>
                <w:sz w:val="20"/>
              </w:rPr>
            </w:pPr>
            <w:r w:rsidRPr="00CD3AE2">
              <w:rPr>
                <w:rFonts w:ascii="Arial" w:hAnsi="Arial" w:cs="Arial"/>
                <w:sz w:val="20"/>
              </w:rPr>
              <w:t xml:space="preserve">Số </w:t>
            </w:r>
            <w:r w:rsidR="00B0773C" w:rsidRPr="00CD3AE2">
              <w:rPr>
                <w:rFonts w:ascii="Arial" w:hAnsi="Arial" w:cs="Arial"/>
                <w:sz w:val="20"/>
                <w:lang w:val="en-US"/>
              </w:rPr>
              <w:t>l</w:t>
            </w:r>
            <w:r w:rsidRPr="00CD3AE2">
              <w:rPr>
                <w:rFonts w:ascii="Arial" w:hAnsi="Arial" w:cs="Arial"/>
                <w:sz w:val="20"/>
              </w:rPr>
              <w:t>ượng giao dịch (căn/nền)</w:t>
            </w:r>
          </w:p>
        </w:tc>
        <w:tc>
          <w:tcPr>
            <w:tcW w:w="1641" w:type="dxa"/>
            <w:vAlign w:val="center"/>
          </w:tcPr>
          <w:p w14:paraId="296FB193" w14:textId="77777777" w:rsidR="00700087" w:rsidRPr="00CD3AE2" w:rsidRDefault="00700087" w:rsidP="00177C53">
            <w:pPr>
              <w:spacing w:before="120"/>
              <w:jc w:val="center"/>
              <w:rPr>
                <w:rFonts w:ascii="Arial" w:hAnsi="Arial" w:cs="Arial"/>
                <w:sz w:val="20"/>
              </w:rPr>
            </w:pPr>
            <w:r w:rsidRPr="00CD3AE2">
              <w:rPr>
                <w:rFonts w:ascii="Arial" w:hAnsi="Arial" w:cs="Arial"/>
                <w:sz w:val="20"/>
              </w:rPr>
              <w:t>Tổng giá trị giao dịch (Triệu đồng)</w:t>
            </w:r>
          </w:p>
        </w:tc>
        <w:tc>
          <w:tcPr>
            <w:tcW w:w="1641" w:type="dxa"/>
            <w:vAlign w:val="center"/>
          </w:tcPr>
          <w:p w14:paraId="3CFC2FD1" w14:textId="77777777" w:rsidR="00700087" w:rsidRPr="00CD3AE2" w:rsidRDefault="00700087" w:rsidP="00177C53">
            <w:pPr>
              <w:spacing w:before="120"/>
              <w:jc w:val="center"/>
              <w:rPr>
                <w:rFonts w:ascii="Arial" w:hAnsi="Arial" w:cs="Arial"/>
                <w:sz w:val="20"/>
              </w:rPr>
            </w:pPr>
            <w:r w:rsidRPr="00CD3AE2">
              <w:rPr>
                <w:rFonts w:ascii="Arial" w:hAnsi="Arial" w:cs="Arial"/>
                <w:sz w:val="20"/>
              </w:rPr>
              <w:t>Giá trung bình (Triệu đồng/ m2)</w:t>
            </w:r>
          </w:p>
        </w:tc>
        <w:tc>
          <w:tcPr>
            <w:tcW w:w="1681" w:type="dxa"/>
            <w:vAlign w:val="center"/>
          </w:tcPr>
          <w:p w14:paraId="31C32F7B" w14:textId="77777777" w:rsidR="00700087" w:rsidRPr="00CD3AE2" w:rsidRDefault="00700087" w:rsidP="00177C53">
            <w:pPr>
              <w:spacing w:before="120"/>
              <w:jc w:val="center"/>
              <w:rPr>
                <w:rFonts w:ascii="Arial" w:hAnsi="Arial" w:cs="Arial"/>
                <w:sz w:val="20"/>
              </w:rPr>
            </w:pPr>
            <w:r w:rsidRPr="00CD3AE2">
              <w:rPr>
                <w:rFonts w:ascii="Arial" w:hAnsi="Arial" w:cs="Arial"/>
                <w:sz w:val="20"/>
              </w:rPr>
              <w:t>Số lượng giao dịch (căn/nền)</w:t>
            </w:r>
          </w:p>
        </w:tc>
        <w:tc>
          <w:tcPr>
            <w:tcW w:w="1642" w:type="dxa"/>
            <w:vAlign w:val="center"/>
          </w:tcPr>
          <w:p w14:paraId="28015142" w14:textId="77777777" w:rsidR="00700087" w:rsidRPr="00CD3AE2" w:rsidRDefault="00700087" w:rsidP="00177C53">
            <w:pPr>
              <w:spacing w:before="120"/>
              <w:jc w:val="center"/>
              <w:rPr>
                <w:rFonts w:ascii="Arial" w:hAnsi="Arial" w:cs="Arial"/>
                <w:sz w:val="20"/>
              </w:rPr>
            </w:pPr>
            <w:r w:rsidRPr="00CD3AE2">
              <w:rPr>
                <w:rFonts w:ascii="Arial" w:hAnsi="Arial" w:cs="Arial"/>
                <w:sz w:val="20"/>
              </w:rPr>
              <w:t xml:space="preserve">Tổng giá trị </w:t>
            </w:r>
            <w:r w:rsidR="00003013" w:rsidRPr="00CD3AE2">
              <w:rPr>
                <w:rFonts w:ascii="Arial" w:hAnsi="Arial" w:cs="Arial"/>
                <w:sz w:val="20"/>
                <w:lang w:val="en-US"/>
              </w:rPr>
              <w:t>g</w:t>
            </w:r>
            <w:r w:rsidRPr="00CD3AE2">
              <w:rPr>
                <w:rFonts w:ascii="Arial" w:hAnsi="Arial" w:cs="Arial"/>
                <w:sz w:val="20"/>
              </w:rPr>
              <w:t>iao dịch (Triệu đồng)</w:t>
            </w:r>
          </w:p>
        </w:tc>
        <w:tc>
          <w:tcPr>
            <w:tcW w:w="1616" w:type="dxa"/>
            <w:vMerge/>
            <w:vAlign w:val="center"/>
          </w:tcPr>
          <w:p w14:paraId="55972711" w14:textId="77777777" w:rsidR="00700087" w:rsidRPr="00CD3AE2" w:rsidRDefault="00700087" w:rsidP="00177C53">
            <w:pPr>
              <w:spacing w:before="120"/>
              <w:jc w:val="center"/>
              <w:rPr>
                <w:rFonts w:ascii="Arial" w:hAnsi="Arial" w:cs="Arial"/>
                <w:sz w:val="20"/>
                <w:lang w:val="en-US"/>
              </w:rPr>
            </w:pPr>
          </w:p>
        </w:tc>
      </w:tr>
      <w:tr w:rsidR="004B62A1" w:rsidRPr="00CD3AE2" w14:paraId="2058DB41" w14:textId="77777777" w:rsidTr="00177C53">
        <w:tc>
          <w:tcPr>
            <w:tcW w:w="577" w:type="dxa"/>
          </w:tcPr>
          <w:p w14:paraId="214FC971" w14:textId="77777777" w:rsidR="004B62A1" w:rsidRPr="00CD3AE2" w:rsidRDefault="00185F07" w:rsidP="00177C53">
            <w:pPr>
              <w:spacing w:before="120"/>
              <w:jc w:val="center"/>
              <w:rPr>
                <w:rFonts w:ascii="Arial" w:hAnsi="Arial" w:cs="Arial"/>
                <w:sz w:val="20"/>
                <w:lang w:val="en-US"/>
              </w:rPr>
            </w:pPr>
            <w:r w:rsidRPr="00CD3AE2">
              <w:rPr>
                <w:rFonts w:ascii="Arial" w:hAnsi="Arial" w:cs="Arial"/>
                <w:sz w:val="20"/>
                <w:lang w:val="en-US"/>
              </w:rPr>
              <w:t>(1)</w:t>
            </w:r>
          </w:p>
        </w:tc>
        <w:tc>
          <w:tcPr>
            <w:tcW w:w="2697" w:type="dxa"/>
          </w:tcPr>
          <w:p w14:paraId="0CEFAF8C" w14:textId="77777777" w:rsidR="004B62A1" w:rsidRPr="00CD3AE2" w:rsidRDefault="004B62A1" w:rsidP="00177C53">
            <w:pPr>
              <w:spacing w:before="120"/>
              <w:jc w:val="center"/>
              <w:rPr>
                <w:rFonts w:ascii="Arial" w:hAnsi="Arial" w:cs="Arial"/>
                <w:sz w:val="20"/>
              </w:rPr>
            </w:pPr>
            <w:r w:rsidRPr="00CD3AE2">
              <w:rPr>
                <w:rFonts w:ascii="Arial" w:hAnsi="Arial" w:cs="Arial"/>
                <w:sz w:val="20"/>
              </w:rPr>
              <w:t>(2)</w:t>
            </w:r>
          </w:p>
        </w:tc>
        <w:tc>
          <w:tcPr>
            <w:tcW w:w="1681" w:type="dxa"/>
          </w:tcPr>
          <w:p w14:paraId="622E49E0" w14:textId="77777777" w:rsidR="004B62A1" w:rsidRPr="00CD3AE2" w:rsidRDefault="004B62A1" w:rsidP="00177C53">
            <w:pPr>
              <w:spacing w:before="120"/>
              <w:jc w:val="center"/>
              <w:rPr>
                <w:rFonts w:ascii="Arial" w:hAnsi="Arial" w:cs="Arial"/>
                <w:sz w:val="20"/>
              </w:rPr>
            </w:pPr>
            <w:r w:rsidRPr="00CD3AE2">
              <w:rPr>
                <w:rFonts w:ascii="Arial" w:hAnsi="Arial" w:cs="Arial"/>
                <w:sz w:val="20"/>
              </w:rPr>
              <w:t>(3)</w:t>
            </w:r>
          </w:p>
        </w:tc>
        <w:tc>
          <w:tcPr>
            <w:tcW w:w="1641" w:type="dxa"/>
          </w:tcPr>
          <w:p w14:paraId="24D5032C" w14:textId="77777777" w:rsidR="004B62A1" w:rsidRPr="00CD3AE2" w:rsidRDefault="004B62A1" w:rsidP="00177C53">
            <w:pPr>
              <w:spacing w:before="120"/>
              <w:jc w:val="center"/>
              <w:rPr>
                <w:rFonts w:ascii="Arial" w:hAnsi="Arial" w:cs="Arial"/>
                <w:sz w:val="20"/>
              </w:rPr>
            </w:pPr>
            <w:r w:rsidRPr="00CD3AE2">
              <w:rPr>
                <w:rFonts w:ascii="Arial" w:hAnsi="Arial" w:cs="Arial"/>
                <w:sz w:val="20"/>
              </w:rPr>
              <w:t>(4)</w:t>
            </w:r>
          </w:p>
        </w:tc>
        <w:tc>
          <w:tcPr>
            <w:tcW w:w="1641" w:type="dxa"/>
          </w:tcPr>
          <w:p w14:paraId="1AE77EEF" w14:textId="77777777" w:rsidR="004B62A1" w:rsidRPr="00CD3AE2" w:rsidRDefault="004B62A1" w:rsidP="00177C53">
            <w:pPr>
              <w:spacing w:before="120"/>
              <w:jc w:val="center"/>
              <w:rPr>
                <w:rFonts w:ascii="Arial" w:hAnsi="Arial" w:cs="Arial"/>
                <w:sz w:val="20"/>
              </w:rPr>
            </w:pPr>
            <w:r w:rsidRPr="00CD3AE2">
              <w:rPr>
                <w:rFonts w:ascii="Arial" w:hAnsi="Arial" w:cs="Arial"/>
                <w:sz w:val="20"/>
              </w:rPr>
              <w:t>(5)</w:t>
            </w:r>
          </w:p>
        </w:tc>
        <w:tc>
          <w:tcPr>
            <w:tcW w:w="1681" w:type="dxa"/>
          </w:tcPr>
          <w:p w14:paraId="3DFD6965" w14:textId="77777777" w:rsidR="004B62A1" w:rsidRPr="00CD3AE2" w:rsidRDefault="004B62A1" w:rsidP="00177C53">
            <w:pPr>
              <w:spacing w:before="120"/>
              <w:jc w:val="center"/>
              <w:rPr>
                <w:rFonts w:ascii="Arial" w:hAnsi="Arial" w:cs="Arial"/>
                <w:sz w:val="20"/>
              </w:rPr>
            </w:pPr>
            <w:r w:rsidRPr="00CD3AE2">
              <w:rPr>
                <w:rFonts w:ascii="Arial" w:hAnsi="Arial" w:cs="Arial"/>
                <w:sz w:val="20"/>
              </w:rPr>
              <w:t>(6)</w:t>
            </w:r>
          </w:p>
        </w:tc>
        <w:tc>
          <w:tcPr>
            <w:tcW w:w="1642" w:type="dxa"/>
          </w:tcPr>
          <w:p w14:paraId="3DC127FA" w14:textId="77777777" w:rsidR="004B62A1" w:rsidRPr="00CD3AE2" w:rsidRDefault="004B62A1" w:rsidP="00177C53">
            <w:pPr>
              <w:spacing w:before="120"/>
              <w:jc w:val="center"/>
              <w:rPr>
                <w:rFonts w:ascii="Arial" w:hAnsi="Arial" w:cs="Arial"/>
                <w:sz w:val="20"/>
              </w:rPr>
            </w:pPr>
            <w:r w:rsidRPr="00CD3AE2">
              <w:rPr>
                <w:rFonts w:ascii="Arial" w:hAnsi="Arial" w:cs="Arial"/>
                <w:sz w:val="20"/>
              </w:rPr>
              <w:t>(</w:t>
            </w:r>
            <w:r w:rsidR="00481E53" w:rsidRPr="00CD3AE2">
              <w:rPr>
                <w:rFonts w:ascii="Arial" w:hAnsi="Arial" w:cs="Arial"/>
                <w:sz w:val="20"/>
                <w:lang w:val="en-US"/>
              </w:rPr>
              <w:t>7</w:t>
            </w:r>
            <w:r w:rsidRPr="00CD3AE2">
              <w:rPr>
                <w:rFonts w:ascii="Arial" w:hAnsi="Arial" w:cs="Arial"/>
                <w:sz w:val="20"/>
              </w:rPr>
              <w:t>)</w:t>
            </w:r>
          </w:p>
        </w:tc>
        <w:tc>
          <w:tcPr>
            <w:tcW w:w="1616" w:type="dxa"/>
          </w:tcPr>
          <w:p w14:paraId="362764F5" w14:textId="77777777" w:rsidR="004B62A1" w:rsidRPr="00CD3AE2" w:rsidRDefault="004B62A1" w:rsidP="00177C53">
            <w:pPr>
              <w:spacing w:before="120"/>
              <w:jc w:val="center"/>
              <w:rPr>
                <w:rFonts w:ascii="Arial" w:hAnsi="Arial" w:cs="Arial"/>
                <w:sz w:val="20"/>
              </w:rPr>
            </w:pPr>
            <w:r w:rsidRPr="00CD3AE2">
              <w:rPr>
                <w:rFonts w:ascii="Arial" w:hAnsi="Arial" w:cs="Arial"/>
                <w:sz w:val="20"/>
              </w:rPr>
              <w:t>(8)</w:t>
            </w:r>
          </w:p>
        </w:tc>
      </w:tr>
      <w:tr w:rsidR="00F72783" w:rsidRPr="00CD3AE2" w14:paraId="574C43B1" w14:textId="77777777" w:rsidTr="00177C53">
        <w:tc>
          <w:tcPr>
            <w:tcW w:w="577" w:type="dxa"/>
          </w:tcPr>
          <w:p w14:paraId="0BE014B3" w14:textId="77777777" w:rsidR="00F72783" w:rsidRPr="00CD3AE2" w:rsidRDefault="00F72783" w:rsidP="00177C53">
            <w:pPr>
              <w:spacing w:before="120"/>
              <w:jc w:val="center"/>
              <w:rPr>
                <w:rFonts w:ascii="Arial" w:hAnsi="Arial" w:cs="Arial"/>
                <w:b/>
                <w:sz w:val="20"/>
              </w:rPr>
            </w:pPr>
            <w:r w:rsidRPr="00CD3AE2">
              <w:rPr>
                <w:rFonts w:ascii="Arial" w:hAnsi="Arial" w:cs="Arial"/>
                <w:b/>
                <w:sz w:val="20"/>
              </w:rPr>
              <w:t>1</w:t>
            </w:r>
          </w:p>
        </w:tc>
        <w:tc>
          <w:tcPr>
            <w:tcW w:w="2697" w:type="dxa"/>
          </w:tcPr>
          <w:p w14:paraId="2E86C077" w14:textId="77777777" w:rsidR="00F72783" w:rsidRPr="00CD3AE2" w:rsidRDefault="00B91DC2" w:rsidP="00177C53">
            <w:pPr>
              <w:spacing w:before="120"/>
              <w:rPr>
                <w:rFonts w:ascii="Arial" w:hAnsi="Arial" w:cs="Arial"/>
                <w:b/>
                <w:sz w:val="20"/>
                <w:lang w:val="en-US"/>
              </w:rPr>
            </w:pPr>
            <w:r w:rsidRPr="00CD3AE2">
              <w:rPr>
                <w:rFonts w:ascii="Arial" w:hAnsi="Arial" w:cs="Arial"/>
                <w:b/>
                <w:sz w:val="20"/>
                <w:lang w:val="en-US"/>
              </w:rPr>
              <w:t>Tên dự</w:t>
            </w:r>
            <w:r w:rsidR="004A5533" w:rsidRPr="00CD3AE2">
              <w:rPr>
                <w:rFonts w:ascii="Arial" w:hAnsi="Arial" w:cs="Arial"/>
                <w:b/>
                <w:sz w:val="20"/>
              </w:rPr>
              <w:t xml:space="preserve"> án:</w:t>
            </w:r>
            <w:r w:rsidR="004A5533" w:rsidRPr="00CD3AE2">
              <w:rPr>
                <w:rFonts w:ascii="Arial" w:hAnsi="Arial" w:cs="Arial"/>
                <w:b/>
                <w:sz w:val="20"/>
                <w:lang w:val="en-US"/>
              </w:rPr>
              <w:t>……</w:t>
            </w:r>
          </w:p>
        </w:tc>
        <w:tc>
          <w:tcPr>
            <w:tcW w:w="1681" w:type="dxa"/>
          </w:tcPr>
          <w:p w14:paraId="029259DE" w14:textId="77777777" w:rsidR="00F72783" w:rsidRPr="00CD3AE2" w:rsidRDefault="00F72783" w:rsidP="00177C53">
            <w:pPr>
              <w:spacing w:before="120"/>
              <w:rPr>
                <w:rFonts w:ascii="Arial" w:hAnsi="Arial" w:cs="Arial"/>
                <w:sz w:val="20"/>
                <w:lang w:val="en-US"/>
              </w:rPr>
            </w:pPr>
          </w:p>
        </w:tc>
        <w:tc>
          <w:tcPr>
            <w:tcW w:w="1641" w:type="dxa"/>
          </w:tcPr>
          <w:p w14:paraId="438E5BCF" w14:textId="77777777" w:rsidR="00F72783" w:rsidRPr="00CD3AE2" w:rsidRDefault="00F72783" w:rsidP="00177C53">
            <w:pPr>
              <w:spacing w:before="120"/>
              <w:rPr>
                <w:rFonts w:ascii="Arial" w:hAnsi="Arial" w:cs="Arial"/>
                <w:sz w:val="20"/>
                <w:lang w:val="en-US"/>
              </w:rPr>
            </w:pPr>
          </w:p>
        </w:tc>
        <w:tc>
          <w:tcPr>
            <w:tcW w:w="1641" w:type="dxa"/>
          </w:tcPr>
          <w:p w14:paraId="4764FCF4" w14:textId="77777777" w:rsidR="00F72783" w:rsidRPr="00CD3AE2" w:rsidRDefault="00F72783" w:rsidP="00177C53">
            <w:pPr>
              <w:spacing w:before="120"/>
              <w:rPr>
                <w:rFonts w:ascii="Arial" w:hAnsi="Arial" w:cs="Arial"/>
                <w:sz w:val="20"/>
                <w:lang w:val="en-US"/>
              </w:rPr>
            </w:pPr>
          </w:p>
        </w:tc>
        <w:tc>
          <w:tcPr>
            <w:tcW w:w="1681" w:type="dxa"/>
          </w:tcPr>
          <w:p w14:paraId="0848E493" w14:textId="77777777" w:rsidR="00F72783" w:rsidRPr="00CD3AE2" w:rsidRDefault="00F72783" w:rsidP="00177C53">
            <w:pPr>
              <w:spacing w:before="120"/>
              <w:rPr>
                <w:rFonts w:ascii="Arial" w:hAnsi="Arial" w:cs="Arial"/>
                <w:sz w:val="20"/>
                <w:lang w:val="en-US"/>
              </w:rPr>
            </w:pPr>
          </w:p>
        </w:tc>
        <w:tc>
          <w:tcPr>
            <w:tcW w:w="1642" w:type="dxa"/>
          </w:tcPr>
          <w:p w14:paraId="6F759D43" w14:textId="77777777" w:rsidR="00F72783" w:rsidRPr="00CD3AE2" w:rsidRDefault="00F72783" w:rsidP="00177C53">
            <w:pPr>
              <w:spacing w:before="120"/>
              <w:rPr>
                <w:rFonts w:ascii="Arial" w:hAnsi="Arial" w:cs="Arial"/>
                <w:sz w:val="20"/>
                <w:lang w:val="en-US"/>
              </w:rPr>
            </w:pPr>
          </w:p>
        </w:tc>
        <w:tc>
          <w:tcPr>
            <w:tcW w:w="1616" w:type="dxa"/>
          </w:tcPr>
          <w:p w14:paraId="0E1F0695" w14:textId="77777777" w:rsidR="00F72783" w:rsidRPr="00CD3AE2" w:rsidRDefault="00F72783" w:rsidP="00177C53">
            <w:pPr>
              <w:spacing w:before="120"/>
              <w:rPr>
                <w:rFonts w:ascii="Arial" w:hAnsi="Arial" w:cs="Arial"/>
                <w:sz w:val="20"/>
                <w:lang w:val="en-US"/>
              </w:rPr>
            </w:pPr>
          </w:p>
        </w:tc>
      </w:tr>
      <w:tr w:rsidR="00F72783" w:rsidRPr="00CD3AE2" w14:paraId="7268DA4E" w14:textId="77777777" w:rsidTr="00177C53">
        <w:tc>
          <w:tcPr>
            <w:tcW w:w="577" w:type="dxa"/>
          </w:tcPr>
          <w:p w14:paraId="23CDB4AB" w14:textId="77777777" w:rsidR="00F72783" w:rsidRPr="00CD3AE2" w:rsidRDefault="00F72783" w:rsidP="00177C53">
            <w:pPr>
              <w:spacing w:before="120"/>
              <w:jc w:val="center"/>
              <w:rPr>
                <w:rFonts w:ascii="Arial" w:hAnsi="Arial" w:cs="Arial"/>
                <w:sz w:val="20"/>
              </w:rPr>
            </w:pPr>
            <w:r w:rsidRPr="00CD3AE2">
              <w:rPr>
                <w:rFonts w:ascii="Arial" w:hAnsi="Arial" w:cs="Arial"/>
                <w:sz w:val="20"/>
              </w:rPr>
              <w:t>1</w:t>
            </w:r>
            <w:r w:rsidR="00AE4EB6" w:rsidRPr="00CD3AE2">
              <w:rPr>
                <w:rFonts w:ascii="Arial" w:hAnsi="Arial" w:cs="Arial"/>
                <w:sz w:val="20"/>
              </w:rPr>
              <w:t>.</w:t>
            </w:r>
            <w:r w:rsidRPr="00CD3AE2">
              <w:rPr>
                <w:rFonts w:ascii="Arial" w:hAnsi="Arial" w:cs="Arial"/>
                <w:sz w:val="20"/>
              </w:rPr>
              <w:t>1</w:t>
            </w:r>
          </w:p>
        </w:tc>
        <w:tc>
          <w:tcPr>
            <w:tcW w:w="2697" w:type="dxa"/>
          </w:tcPr>
          <w:p w14:paraId="2598D605" w14:textId="77777777" w:rsidR="00F72783" w:rsidRPr="00CD3AE2" w:rsidRDefault="00F72783" w:rsidP="00177C53">
            <w:pPr>
              <w:spacing w:before="120"/>
              <w:rPr>
                <w:rFonts w:ascii="Arial" w:hAnsi="Arial" w:cs="Arial"/>
                <w:sz w:val="20"/>
              </w:rPr>
            </w:pPr>
            <w:r w:rsidRPr="00CD3AE2">
              <w:rPr>
                <w:rFonts w:ascii="Arial" w:hAnsi="Arial" w:cs="Arial"/>
                <w:sz w:val="20"/>
              </w:rPr>
              <w:t>Chung cư</w:t>
            </w:r>
          </w:p>
        </w:tc>
        <w:tc>
          <w:tcPr>
            <w:tcW w:w="1681" w:type="dxa"/>
          </w:tcPr>
          <w:p w14:paraId="735745BF" w14:textId="77777777" w:rsidR="00F72783" w:rsidRPr="00CD3AE2" w:rsidRDefault="00F72783" w:rsidP="00177C53">
            <w:pPr>
              <w:spacing w:before="120"/>
              <w:rPr>
                <w:rFonts w:ascii="Arial" w:hAnsi="Arial" w:cs="Arial"/>
                <w:sz w:val="20"/>
                <w:lang w:val="en-US"/>
              </w:rPr>
            </w:pPr>
          </w:p>
        </w:tc>
        <w:tc>
          <w:tcPr>
            <w:tcW w:w="1641" w:type="dxa"/>
          </w:tcPr>
          <w:p w14:paraId="761B989C" w14:textId="77777777" w:rsidR="00F72783" w:rsidRPr="00CD3AE2" w:rsidRDefault="00F72783" w:rsidP="00177C53">
            <w:pPr>
              <w:spacing w:before="120"/>
              <w:rPr>
                <w:rFonts w:ascii="Arial" w:hAnsi="Arial" w:cs="Arial"/>
                <w:sz w:val="20"/>
                <w:lang w:val="en-US"/>
              </w:rPr>
            </w:pPr>
          </w:p>
        </w:tc>
        <w:tc>
          <w:tcPr>
            <w:tcW w:w="1641" w:type="dxa"/>
          </w:tcPr>
          <w:p w14:paraId="1BBA8BFD" w14:textId="77777777" w:rsidR="00F72783" w:rsidRPr="00CD3AE2" w:rsidRDefault="00F72783" w:rsidP="00177C53">
            <w:pPr>
              <w:spacing w:before="120"/>
              <w:rPr>
                <w:rFonts w:ascii="Arial" w:hAnsi="Arial" w:cs="Arial"/>
                <w:sz w:val="20"/>
                <w:lang w:val="en-US"/>
              </w:rPr>
            </w:pPr>
          </w:p>
        </w:tc>
        <w:tc>
          <w:tcPr>
            <w:tcW w:w="1681" w:type="dxa"/>
          </w:tcPr>
          <w:p w14:paraId="5E99315D" w14:textId="77777777" w:rsidR="00F72783" w:rsidRPr="00CD3AE2" w:rsidRDefault="00F72783" w:rsidP="00177C53">
            <w:pPr>
              <w:spacing w:before="120"/>
              <w:rPr>
                <w:rFonts w:ascii="Arial" w:hAnsi="Arial" w:cs="Arial"/>
                <w:sz w:val="20"/>
                <w:lang w:val="en-US"/>
              </w:rPr>
            </w:pPr>
          </w:p>
        </w:tc>
        <w:tc>
          <w:tcPr>
            <w:tcW w:w="1642" w:type="dxa"/>
          </w:tcPr>
          <w:p w14:paraId="3607AF6D" w14:textId="77777777" w:rsidR="00F72783" w:rsidRPr="00CD3AE2" w:rsidRDefault="00F72783" w:rsidP="00177C53">
            <w:pPr>
              <w:spacing w:before="120"/>
              <w:rPr>
                <w:rFonts w:ascii="Arial" w:hAnsi="Arial" w:cs="Arial"/>
                <w:sz w:val="20"/>
                <w:lang w:val="en-US"/>
              </w:rPr>
            </w:pPr>
          </w:p>
        </w:tc>
        <w:tc>
          <w:tcPr>
            <w:tcW w:w="1616" w:type="dxa"/>
          </w:tcPr>
          <w:p w14:paraId="5FE1BEFD" w14:textId="77777777" w:rsidR="00F72783" w:rsidRPr="00CD3AE2" w:rsidRDefault="00F72783" w:rsidP="00177C53">
            <w:pPr>
              <w:spacing w:before="120"/>
              <w:rPr>
                <w:rFonts w:ascii="Arial" w:hAnsi="Arial" w:cs="Arial"/>
                <w:sz w:val="20"/>
                <w:lang w:val="en-US"/>
              </w:rPr>
            </w:pPr>
          </w:p>
        </w:tc>
      </w:tr>
      <w:tr w:rsidR="00F72783" w:rsidRPr="00CD3AE2" w14:paraId="189C9892" w14:textId="77777777" w:rsidTr="00177C53">
        <w:tc>
          <w:tcPr>
            <w:tcW w:w="577" w:type="dxa"/>
          </w:tcPr>
          <w:p w14:paraId="3B8BDFD7" w14:textId="77777777" w:rsidR="00F72783" w:rsidRPr="00CD3AE2" w:rsidRDefault="00F72783" w:rsidP="00177C53">
            <w:pPr>
              <w:spacing w:before="120"/>
              <w:jc w:val="center"/>
              <w:rPr>
                <w:rFonts w:ascii="Arial" w:hAnsi="Arial" w:cs="Arial"/>
                <w:sz w:val="20"/>
              </w:rPr>
            </w:pPr>
          </w:p>
        </w:tc>
        <w:tc>
          <w:tcPr>
            <w:tcW w:w="2697" w:type="dxa"/>
          </w:tcPr>
          <w:p w14:paraId="00171E8A" w14:textId="77777777" w:rsidR="00F72783" w:rsidRPr="00CD3AE2" w:rsidRDefault="00F72783" w:rsidP="00177C53">
            <w:pPr>
              <w:spacing w:before="120"/>
              <w:rPr>
                <w:rFonts w:ascii="Arial" w:hAnsi="Arial" w:cs="Arial"/>
                <w:sz w:val="20"/>
              </w:rPr>
            </w:pPr>
            <w:r w:rsidRPr="00CD3AE2">
              <w:rPr>
                <w:rFonts w:ascii="Arial" w:hAnsi="Arial" w:cs="Arial"/>
                <w:sz w:val="20"/>
              </w:rPr>
              <w:t xml:space="preserve">Loại căn hộ </w:t>
            </w:r>
            <w:r w:rsidR="00D108ED" w:rsidRPr="00CD3AE2">
              <w:rPr>
                <w:rFonts w:ascii="Arial" w:hAnsi="Arial" w:cs="Arial"/>
                <w:sz w:val="20"/>
                <w:lang w:val="en-US"/>
              </w:rPr>
              <w:t>≤</w:t>
            </w:r>
            <w:r w:rsidRPr="00CD3AE2">
              <w:rPr>
                <w:rFonts w:ascii="Arial" w:hAnsi="Arial" w:cs="Arial"/>
                <w:sz w:val="20"/>
              </w:rPr>
              <w:t xml:space="preserve"> 70m2</w:t>
            </w:r>
          </w:p>
        </w:tc>
        <w:tc>
          <w:tcPr>
            <w:tcW w:w="1681" w:type="dxa"/>
          </w:tcPr>
          <w:p w14:paraId="11FB4909" w14:textId="77777777" w:rsidR="00F72783" w:rsidRPr="00CD3AE2" w:rsidRDefault="00F72783" w:rsidP="00177C53">
            <w:pPr>
              <w:spacing w:before="120"/>
              <w:rPr>
                <w:rFonts w:ascii="Arial" w:hAnsi="Arial" w:cs="Arial"/>
                <w:sz w:val="20"/>
                <w:lang w:val="en-US"/>
              </w:rPr>
            </w:pPr>
          </w:p>
        </w:tc>
        <w:tc>
          <w:tcPr>
            <w:tcW w:w="1641" w:type="dxa"/>
          </w:tcPr>
          <w:p w14:paraId="702D9AE3" w14:textId="77777777" w:rsidR="00F72783" w:rsidRPr="00CD3AE2" w:rsidRDefault="00F72783" w:rsidP="00177C53">
            <w:pPr>
              <w:spacing w:before="120"/>
              <w:rPr>
                <w:rFonts w:ascii="Arial" w:hAnsi="Arial" w:cs="Arial"/>
                <w:sz w:val="20"/>
                <w:lang w:val="en-US"/>
              </w:rPr>
            </w:pPr>
          </w:p>
        </w:tc>
        <w:tc>
          <w:tcPr>
            <w:tcW w:w="1641" w:type="dxa"/>
          </w:tcPr>
          <w:p w14:paraId="209BDBF0" w14:textId="77777777" w:rsidR="00F72783" w:rsidRPr="00CD3AE2" w:rsidRDefault="00F72783" w:rsidP="00177C53">
            <w:pPr>
              <w:spacing w:before="120"/>
              <w:rPr>
                <w:rFonts w:ascii="Arial" w:hAnsi="Arial" w:cs="Arial"/>
                <w:sz w:val="20"/>
                <w:lang w:val="en-US"/>
              </w:rPr>
            </w:pPr>
          </w:p>
        </w:tc>
        <w:tc>
          <w:tcPr>
            <w:tcW w:w="1681" w:type="dxa"/>
          </w:tcPr>
          <w:p w14:paraId="165155FD" w14:textId="77777777" w:rsidR="00F72783" w:rsidRPr="00CD3AE2" w:rsidRDefault="00F72783" w:rsidP="00177C53">
            <w:pPr>
              <w:spacing w:before="120"/>
              <w:rPr>
                <w:rFonts w:ascii="Arial" w:hAnsi="Arial" w:cs="Arial"/>
                <w:sz w:val="20"/>
                <w:lang w:val="en-US"/>
              </w:rPr>
            </w:pPr>
          </w:p>
        </w:tc>
        <w:tc>
          <w:tcPr>
            <w:tcW w:w="1642" w:type="dxa"/>
          </w:tcPr>
          <w:p w14:paraId="495C8F8B" w14:textId="77777777" w:rsidR="00F72783" w:rsidRPr="00CD3AE2" w:rsidRDefault="00F72783" w:rsidP="00177C53">
            <w:pPr>
              <w:spacing w:before="120"/>
              <w:rPr>
                <w:rFonts w:ascii="Arial" w:hAnsi="Arial" w:cs="Arial"/>
                <w:sz w:val="20"/>
                <w:lang w:val="en-US"/>
              </w:rPr>
            </w:pPr>
          </w:p>
        </w:tc>
        <w:tc>
          <w:tcPr>
            <w:tcW w:w="1616" w:type="dxa"/>
          </w:tcPr>
          <w:p w14:paraId="7EFBB004" w14:textId="77777777" w:rsidR="00F72783" w:rsidRPr="00CD3AE2" w:rsidRDefault="00F72783" w:rsidP="00177C53">
            <w:pPr>
              <w:spacing w:before="120"/>
              <w:rPr>
                <w:rFonts w:ascii="Arial" w:hAnsi="Arial" w:cs="Arial"/>
                <w:sz w:val="20"/>
                <w:lang w:val="en-US"/>
              </w:rPr>
            </w:pPr>
          </w:p>
        </w:tc>
      </w:tr>
      <w:tr w:rsidR="00F72783" w:rsidRPr="00CD3AE2" w14:paraId="0D7D4CD2" w14:textId="77777777" w:rsidTr="00177C53">
        <w:tc>
          <w:tcPr>
            <w:tcW w:w="577" w:type="dxa"/>
          </w:tcPr>
          <w:p w14:paraId="4A95CA1E" w14:textId="77777777" w:rsidR="00F72783" w:rsidRPr="00CD3AE2" w:rsidRDefault="00F72783" w:rsidP="00177C53">
            <w:pPr>
              <w:spacing w:before="120"/>
              <w:jc w:val="center"/>
              <w:rPr>
                <w:rFonts w:ascii="Arial" w:hAnsi="Arial" w:cs="Arial"/>
                <w:sz w:val="20"/>
              </w:rPr>
            </w:pPr>
          </w:p>
        </w:tc>
        <w:tc>
          <w:tcPr>
            <w:tcW w:w="2697" w:type="dxa"/>
          </w:tcPr>
          <w:p w14:paraId="6F77B9C3" w14:textId="77777777" w:rsidR="00F72783" w:rsidRPr="00CD3AE2" w:rsidRDefault="00F72783" w:rsidP="00177C53">
            <w:pPr>
              <w:spacing w:before="120"/>
              <w:rPr>
                <w:rFonts w:ascii="Arial" w:hAnsi="Arial" w:cs="Arial"/>
                <w:sz w:val="20"/>
              </w:rPr>
            </w:pPr>
            <w:r w:rsidRPr="00CD3AE2">
              <w:rPr>
                <w:rFonts w:ascii="Arial" w:hAnsi="Arial" w:cs="Arial"/>
                <w:sz w:val="20"/>
              </w:rPr>
              <w:t>Loại căn h</w:t>
            </w:r>
            <w:r w:rsidR="00AA7C1E" w:rsidRPr="00CD3AE2">
              <w:rPr>
                <w:rFonts w:ascii="Arial" w:hAnsi="Arial" w:cs="Arial"/>
                <w:sz w:val="20"/>
                <w:lang w:val="en-US"/>
              </w:rPr>
              <w:t>ộ</w:t>
            </w:r>
            <w:r w:rsidRPr="00CD3AE2">
              <w:rPr>
                <w:rFonts w:ascii="Arial" w:hAnsi="Arial" w:cs="Arial"/>
                <w:sz w:val="20"/>
              </w:rPr>
              <w:t xml:space="preserve"> &gt; 70m2</w:t>
            </w:r>
          </w:p>
        </w:tc>
        <w:tc>
          <w:tcPr>
            <w:tcW w:w="1681" w:type="dxa"/>
          </w:tcPr>
          <w:p w14:paraId="5F1E5803" w14:textId="77777777" w:rsidR="00F72783" w:rsidRPr="00CD3AE2" w:rsidRDefault="00F72783" w:rsidP="00177C53">
            <w:pPr>
              <w:spacing w:before="120"/>
              <w:rPr>
                <w:rFonts w:ascii="Arial" w:hAnsi="Arial" w:cs="Arial"/>
                <w:sz w:val="20"/>
                <w:lang w:val="en-US"/>
              </w:rPr>
            </w:pPr>
          </w:p>
        </w:tc>
        <w:tc>
          <w:tcPr>
            <w:tcW w:w="1641" w:type="dxa"/>
          </w:tcPr>
          <w:p w14:paraId="2A2353C4" w14:textId="77777777" w:rsidR="00F72783" w:rsidRPr="00CD3AE2" w:rsidRDefault="00F72783" w:rsidP="00177C53">
            <w:pPr>
              <w:spacing w:before="120"/>
              <w:rPr>
                <w:rFonts w:ascii="Arial" w:hAnsi="Arial" w:cs="Arial"/>
                <w:sz w:val="20"/>
                <w:lang w:val="en-US"/>
              </w:rPr>
            </w:pPr>
          </w:p>
        </w:tc>
        <w:tc>
          <w:tcPr>
            <w:tcW w:w="1641" w:type="dxa"/>
          </w:tcPr>
          <w:p w14:paraId="28515687" w14:textId="77777777" w:rsidR="00F72783" w:rsidRPr="00CD3AE2" w:rsidRDefault="00F72783" w:rsidP="00177C53">
            <w:pPr>
              <w:spacing w:before="120"/>
              <w:rPr>
                <w:rFonts w:ascii="Arial" w:hAnsi="Arial" w:cs="Arial"/>
                <w:sz w:val="20"/>
                <w:lang w:val="en-US"/>
              </w:rPr>
            </w:pPr>
          </w:p>
        </w:tc>
        <w:tc>
          <w:tcPr>
            <w:tcW w:w="1681" w:type="dxa"/>
          </w:tcPr>
          <w:p w14:paraId="53714817" w14:textId="77777777" w:rsidR="00F72783" w:rsidRPr="00CD3AE2" w:rsidRDefault="00F72783" w:rsidP="00177C53">
            <w:pPr>
              <w:spacing w:before="120"/>
              <w:rPr>
                <w:rFonts w:ascii="Arial" w:hAnsi="Arial" w:cs="Arial"/>
                <w:sz w:val="20"/>
                <w:lang w:val="en-US"/>
              </w:rPr>
            </w:pPr>
          </w:p>
        </w:tc>
        <w:tc>
          <w:tcPr>
            <w:tcW w:w="1642" w:type="dxa"/>
          </w:tcPr>
          <w:p w14:paraId="3BE78C66" w14:textId="77777777" w:rsidR="00F72783" w:rsidRPr="00CD3AE2" w:rsidRDefault="00F72783" w:rsidP="00177C53">
            <w:pPr>
              <w:spacing w:before="120"/>
              <w:rPr>
                <w:rFonts w:ascii="Arial" w:hAnsi="Arial" w:cs="Arial"/>
                <w:sz w:val="20"/>
                <w:lang w:val="en-US"/>
              </w:rPr>
            </w:pPr>
          </w:p>
        </w:tc>
        <w:tc>
          <w:tcPr>
            <w:tcW w:w="1616" w:type="dxa"/>
          </w:tcPr>
          <w:p w14:paraId="3D01EA10" w14:textId="77777777" w:rsidR="00F72783" w:rsidRPr="00CD3AE2" w:rsidRDefault="00F72783" w:rsidP="00177C53">
            <w:pPr>
              <w:spacing w:before="120"/>
              <w:rPr>
                <w:rFonts w:ascii="Arial" w:hAnsi="Arial" w:cs="Arial"/>
                <w:sz w:val="20"/>
                <w:lang w:val="en-US"/>
              </w:rPr>
            </w:pPr>
          </w:p>
        </w:tc>
      </w:tr>
      <w:tr w:rsidR="00F72783" w:rsidRPr="00CD3AE2" w14:paraId="4256CA2B" w14:textId="77777777" w:rsidTr="00177C53">
        <w:tc>
          <w:tcPr>
            <w:tcW w:w="577" w:type="dxa"/>
          </w:tcPr>
          <w:p w14:paraId="1AF8C213" w14:textId="77777777" w:rsidR="00F72783" w:rsidRPr="00CD3AE2" w:rsidRDefault="00F72783" w:rsidP="00177C53">
            <w:pPr>
              <w:spacing w:before="120"/>
              <w:jc w:val="center"/>
              <w:rPr>
                <w:rFonts w:ascii="Arial" w:hAnsi="Arial" w:cs="Arial"/>
                <w:sz w:val="20"/>
              </w:rPr>
            </w:pPr>
            <w:r w:rsidRPr="00CD3AE2">
              <w:rPr>
                <w:rFonts w:ascii="Arial" w:hAnsi="Arial" w:cs="Arial"/>
                <w:sz w:val="20"/>
              </w:rPr>
              <w:t>1</w:t>
            </w:r>
            <w:r w:rsidR="00AE4EB6" w:rsidRPr="00CD3AE2">
              <w:rPr>
                <w:rFonts w:ascii="Arial" w:hAnsi="Arial" w:cs="Arial"/>
                <w:sz w:val="20"/>
              </w:rPr>
              <w:t>.</w:t>
            </w:r>
            <w:r w:rsidRPr="00CD3AE2">
              <w:rPr>
                <w:rFonts w:ascii="Arial" w:hAnsi="Arial" w:cs="Arial"/>
                <w:sz w:val="20"/>
              </w:rPr>
              <w:t>2</w:t>
            </w:r>
          </w:p>
        </w:tc>
        <w:tc>
          <w:tcPr>
            <w:tcW w:w="2697" w:type="dxa"/>
          </w:tcPr>
          <w:p w14:paraId="543A05B4" w14:textId="77777777" w:rsidR="00F72783" w:rsidRPr="00CD3AE2" w:rsidRDefault="00F72783" w:rsidP="00177C53">
            <w:pPr>
              <w:spacing w:before="120"/>
              <w:rPr>
                <w:rFonts w:ascii="Arial" w:hAnsi="Arial" w:cs="Arial"/>
                <w:sz w:val="20"/>
              </w:rPr>
            </w:pPr>
            <w:r w:rsidRPr="00CD3AE2">
              <w:rPr>
                <w:rFonts w:ascii="Arial" w:hAnsi="Arial" w:cs="Arial"/>
                <w:sz w:val="20"/>
              </w:rPr>
              <w:t>Nhà ở thấp tầng</w:t>
            </w:r>
          </w:p>
        </w:tc>
        <w:tc>
          <w:tcPr>
            <w:tcW w:w="1681" w:type="dxa"/>
          </w:tcPr>
          <w:p w14:paraId="50F9AA13" w14:textId="77777777" w:rsidR="00F72783" w:rsidRPr="00CD3AE2" w:rsidRDefault="00F72783" w:rsidP="00177C53">
            <w:pPr>
              <w:spacing w:before="120"/>
              <w:rPr>
                <w:rFonts w:ascii="Arial" w:hAnsi="Arial" w:cs="Arial"/>
                <w:sz w:val="20"/>
                <w:lang w:val="en-US"/>
              </w:rPr>
            </w:pPr>
          </w:p>
        </w:tc>
        <w:tc>
          <w:tcPr>
            <w:tcW w:w="1641" w:type="dxa"/>
          </w:tcPr>
          <w:p w14:paraId="14FE7305" w14:textId="77777777" w:rsidR="00F72783" w:rsidRPr="00CD3AE2" w:rsidRDefault="00F72783" w:rsidP="00177C53">
            <w:pPr>
              <w:spacing w:before="120"/>
              <w:rPr>
                <w:rFonts w:ascii="Arial" w:hAnsi="Arial" w:cs="Arial"/>
                <w:sz w:val="20"/>
                <w:lang w:val="en-US"/>
              </w:rPr>
            </w:pPr>
          </w:p>
        </w:tc>
        <w:tc>
          <w:tcPr>
            <w:tcW w:w="1641" w:type="dxa"/>
          </w:tcPr>
          <w:p w14:paraId="008F51AD" w14:textId="77777777" w:rsidR="00F72783" w:rsidRPr="00CD3AE2" w:rsidRDefault="00F72783" w:rsidP="00177C53">
            <w:pPr>
              <w:spacing w:before="120"/>
              <w:rPr>
                <w:rFonts w:ascii="Arial" w:hAnsi="Arial" w:cs="Arial"/>
                <w:sz w:val="20"/>
                <w:lang w:val="en-US"/>
              </w:rPr>
            </w:pPr>
          </w:p>
        </w:tc>
        <w:tc>
          <w:tcPr>
            <w:tcW w:w="1681" w:type="dxa"/>
          </w:tcPr>
          <w:p w14:paraId="153CF892" w14:textId="77777777" w:rsidR="00F72783" w:rsidRPr="00CD3AE2" w:rsidRDefault="00F72783" w:rsidP="00177C53">
            <w:pPr>
              <w:spacing w:before="120"/>
              <w:rPr>
                <w:rFonts w:ascii="Arial" w:hAnsi="Arial" w:cs="Arial"/>
                <w:sz w:val="20"/>
                <w:lang w:val="en-US"/>
              </w:rPr>
            </w:pPr>
          </w:p>
        </w:tc>
        <w:tc>
          <w:tcPr>
            <w:tcW w:w="1642" w:type="dxa"/>
          </w:tcPr>
          <w:p w14:paraId="5F18BEA6" w14:textId="77777777" w:rsidR="00F72783" w:rsidRPr="00CD3AE2" w:rsidRDefault="00F72783" w:rsidP="00177C53">
            <w:pPr>
              <w:spacing w:before="120"/>
              <w:rPr>
                <w:rFonts w:ascii="Arial" w:hAnsi="Arial" w:cs="Arial"/>
                <w:sz w:val="20"/>
                <w:lang w:val="en-US"/>
              </w:rPr>
            </w:pPr>
          </w:p>
        </w:tc>
        <w:tc>
          <w:tcPr>
            <w:tcW w:w="1616" w:type="dxa"/>
          </w:tcPr>
          <w:p w14:paraId="5356C1D4" w14:textId="77777777" w:rsidR="00F72783" w:rsidRPr="00CD3AE2" w:rsidRDefault="00F72783" w:rsidP="00177C53">
            <w:pPr>
              <w:spacing w:before="120"/>
              <w:rPr>
                <w:rFonts w:ascii="Arial" w:hAnsi="Arial" w:cs="Arial"/>
                <w:sz w:val="20"/>
                <w:lang w:val="en-US"/>
              </w:rPr>
            </w:pPr>
          </w:p>
        </w:tc>
      </w:tr>
      <w:tr w:rsidR="00F72783" w:rsidRPr="00CD3AE2" w14:paraId="19EA5427" w14:textId="77777777" w:rsidTr="00177C53">
        <w:tc>
          <w:tcPr>
            <w:tcW w:w="577" w:type="dxa"/>
          </w:tcPr>
          <w:p w14:paraId="16969988" w14:textId="77777777" w:rsidR="00F72783" w:rsidRPr="00CD3AE2" w:rsidRDefault="00F72783" w:rsidP="00177C53">
            <w:pPr>
              <w:spacing w:before="120"/>
              <w:jc w:val="center"/>
              <w:rPr>
                <w:rFonts w:ascii="Arial" w:hAnsi="Arial" w:cs="Arial"/>
                <w:sz w:val="20"/>
              </w:rPr>
            </w:pPr>
            <w:r w:rsidRPr="00CD3AE2">
              <w:rPr>
                <w:rFonts w:ascii="Arial" w:hAnsi="Arial" w:cs="Arial"/>
                <w:sz w:val="20"/>
              </w:rPr>
              <w:t>1</w:t>
            </w:r>
            <w:r w:rsidR="00AE4EB6" w:rsidRPr="00CD3AE2">
              <w:rPr>
                <w:rFonts w:ascii="Arial" w:hAnsi="Arial" w:cs="Arial"/>
                <w:sz w:val="20"/>
              </w:rPr>
              <w:t>.</w:t>
            </w:r>
            <w:r w:rsidRPr="00CD3AE2">
              <w:rPr>
                <w:rFonts w:ascii="Arial" w:hAnsi="Arial" w:cs="Arial"/>
                <w:sz w:val="20"/>
              </w:rPr>
              <w:t>3</w:t>
            </w:r>
          </w:p>
        </w:tc>
        <w:tc>
          <w:tcPr>
            <w:tcW w:w="2697" w:type="dxa"/>
          </w:tcPr>
          <w:p w14:paraId="2A8CBBF1" w14:textId="77777777" w:rsidR="00F72783" w:rsidRPr="00CD3AE2" w:rsidRDefault="00F72783" w:rsidP="00177C53">
            <w:pPr>
              <w:spacing w:before="120"/>
              <w:rPr>
                <w:rFonts w:ascii="Arial" w:hAnsi="Arial" w:cs="Arial"/>
                <w:sz w:val="20"/>
              </w:rPr>
            </w:pPr>
            <w:r w:rsidRPr="00CD3AE2">
              <w:rPr>
                <w:rFonts w:ascii="Arial" w:hAnsi="Arial" w:cs="Arial"/>
                <w:sz w:val="20"/>
              </w:rPr>
              <w:t>Đất nền</w:t>
            </w:r>
          </w:p>
        </w:tc>
        <w:tc>
          <w:tcPr>
            <w:tcW w:w="1681" w:type="dxa"/>
          </w:tcPr>
          <w:p w14:paraId="7412D59A" w14:textId="77777777" w:rsidR="00F72783" w:rsidRPr="00CD3AE2" w:rsidRDefault="00F72783" w:rsidP="00177C53">
            <w:pPr>
              <w:spacing w:before="120"/>
              <w:rPr>
                <w:rFonts w:ascii="Arial" w:hAnsi="Arial" w:cs="Arial"/>
                <w:sz w:val="20"/>
                <w:lang w:val="en-US"/>
              </w:rPr>
            </w:pPr>
          </w:p>
        </w:tc>
        <w:tc>
          <w:tcPr>
            <w:tcW w:w="1641" w:type="dxa"/>
          </w:tcPr>
          <w:p w14:paraId="119978F9" w14:textId="77777777" w:rsidR="00F72783" w:rsidRPr="00CD3AE2" w:rsidRDefault="00F72783" w:rsidP="00177C53">
            <w:pPr>
              <w:spacing w:before="120"/>
              <w:rPr>
                <w:rFonts w:ascii="Arial" w:hAnsi="Arial" w:cs="Arial"/>
                <w:sz w:val="20"/>
                <w:lang w:val="en-US"/>
              </w:rPr>
            </w:pPr>
          </w:p>
        </w:tc>
        <w:tc>
          <w:tcPr>
            <w:tcW w:w="1641" w:type="dxa"/>
          </w:tcPr>
          <w:p w14:paraId="47C29E08" w14:textId="77777777" w:rsidR="00F72783" w:rsidRPr="00CD3AE2" w:rsidRDefault="00F72783" w:rsidP="00177C53">
            <w:pPr>
              <w:spacing w:before="120"/>
              <w:rPr>
                <w:rFonts w:ascii="Arial" w:hAnsi="Arial" w:cs="Arial"/>
                <w:sz w:val="20"/>
                <w:lang w:val="en-US"/>
              </w:rPr>
            </w:pPr>
          </w:p>
        </w:tc>
        <w:tc>
          <w:tcPr>
            <w:tcW w:w="1681" w:type="dxa"/>
          </w:tcPr>
          <w:p w14:paraId="10356DE1" w14:textId="77777777" w:rsidR="00F72783" w:rsidRPr="00CD3AE2" w:rsidRDefault="00F72783" w:rsidP="00177C53">
            <w:pPr>
              <w:spacing w:before="120"/>
              <w:rPr>
                <w:rFonts w:ascii="Arial" w:hAnsi="Arial" w:cs="Arial"/>
                <w:sz w:val="20"/>
                <w:lang w:val="en-US"/>
              </w:rPr>
            </w:pPr>
          </w:p>
        </w:tc>
        <w:tc>
          <w:tcPr>
            <w:tcW w:w="1642" w:type="dxa"/>
          </w:tcPr>
          <w:p w14:paraId="6CC50376" w14:textId="77777777" w:rsidR="00F72783" w:rsidRPr="00CD3AE2" w:rsidRDefault="00F72783" w:rsidP="00177C53">
            <w:pPr>
              <w:spacing w:before="120"/>
              <w:rPr>
                <w:rFonts w:ascii="Arial" w:hAnsi="Arial" w:cs="Arial"/>
                <w:sz w:val="20"/>
                <w:lang w:val="en-US"/>
              </w:rPr>
            </w:pPr>
          </w:p>
        </w:tc>
        <w:tc>
          <w:tcPr>
            <w:tcW w:w="1616" w:type="dxa"/>
          </w:tcPr>
          <w:p w14:paraId="5D22C4F2" w14:textId="77777777" w:rsidR="00F72783" w:rsidRPr="00CD3AE2" w:rsidRDefault="00F72783" w:rsidP="00177C53">
            <w:pPr>
              <w:spacing w:before="120"/>
              <w:rPr>
                <w:rFonts w:ascii="Arial" w:hAnsi="Arial" w:cs="Arial"/>
                <w:sz w:val="20"/>
                <w:lang w:val="en-US"/>
              </w:rPr>
            </w:pPr>
          </w:p>
        </w:tc>
      </w:tr>
      <w:tr w:rsidR="00F72783" w:rsidRPr="00CD3AE2" w14:paraId="3E976734" w14:textId="77777777" w:rsidTr="00177C53">
        <w:tc>
          <w:tcPr>
            <w:tcW w:w="577" w:type="dxa"/>
          </w:tcPr>
          <w:p w14:paraId="4DAB26A5" w14:textId="77777777" w:rsidR="00F72783" w:rsidRPr="00CD3AE2" w:rsidRDefault="00F72783" w:rsidP="00177C53">
            <w:pPr>
              <w:spacing w:before="120"/>
              <w:jc w:val="center"/>
              <w:rPr>
                <w:rFonts w:ascii="Arial" w:hAnsi="Arial" w:cs="Arial"/>
                <w:b/>
                <w:sz w:val="20"/>
              </w:rPr>
            </w:pPr>
            <w:r w:rsidRPr="00CD3AE2">
              <w:rPr>
                <w:rFonts w:ascii="Arial" w:hAnsi="Arial" w:cs="Arial"/>
                <w:b/>
                <w:sz w:val="20"/>
              </w:rPr>
              <w:t>2</w:t>
            </w:r>
          </w:p>
        </w:tc>
        <w:tc>
          <w:tcPr>
            <w:tcW w:w="2697" w:type="dxa"/>
          </w:tcPr>
          <w:p w14:paraId="39F676E9" w14:textId="77777777" w:rsidR="00F72783" w:rsidRPr="00CD3AE2" w:rsidRDefault="00F72783" w:rsidP="00177C53">
            <w:pPr>
              <w:spacing w:before="120"/>
              <w:rPr>
                <w:rFonts w:ascii="Arial" w:hAnsi="Arial" w:cs="Arial"/>
                <w:b/>
                <w:sz w:val="20"/>
                <w:lang w:val="en-US"/>
              </w:rPr>
            </w:pPr>
            <w:r w:rsidRPr="00CD3AE2">
              <w:rPr>
                <w:rFonts w:ascii="Arial" w:hAnsi="Arial" w:cs="Arial"/>
                <w:b/>
                <w:sz w:val="20"/>
              </w:rPr>
              <w:t>Tên d</w:t>
            </w:r>
            <w:r w:rsidR="00CA485B" w:rsidRPr="00CD3AE2">
              <w:rPr>
                <w:rFonts w:ascii="Arial" w:hAnsi="Arial" w:cs="Arial"/>
                <w:b/>
                <w:sz w:val="20"/>
                <w:lang w:val="en-US"/>
              </w:rPr>
              <w:t>ự</w:t>
            </w:r>
            <w:r w:rsidR="00BC70B9" w:rsidRPr="00CD3AE2">
              <w:rPr>
                <w:rFonts w:ascii="Arial" w:hAnsi="Arial" w:cs="Arial"/>
                <w:b/>
                <w:sz w:val="20"/>
              </w:rPr>
              <w:t xml:space="preserve"> án:</w:t>
            </w:r>
            <w:r w:rsidR="00BC70B9" w:rsidRPr="00CD3AE2">
              <w:rPr>
                <w:rFonts w:ascii="Arial" w:hAnsi="Arial" w:cs="Arial"/>
                <w:b/>
                <w:sz w:val="20"/>
                <w:lang w:val="en-US"/>
              </w:rPr>
              <w:t>…</w:t>
            </w:r>
            <w:r w:rsidR="00AE4EB6" w:rsidRPr="00CD3AE2">
              <w:rPr>
                <w:rFonts w:ascii="Arial" w:hAnsi="Arial" w:cs="Arial"/>
                <w:b/>
                <w:sz w:val="20"/>
                <w:lang w:val="en-US"/>
              </w:rPr>
              <w:t>..</w:t>
            </w:r>
          </w:p>
        </w:tc>
        <w:tc>
          <w:tcPr>
            <w:tcW w:w="1681" w:type="dxa"/>
          </w:tcPr>
          <w:p w14:paraId="3F3CA2DC" w14:textId="77777777" w:rsidR="00F72783" w:rsidRPr="00CD3AE2" w:rsidRDefault="00F72783" w:rsidP="00177C53">
            <w:pPr>
              <w:spacing w:before="120"/>
              <w:rPr>
                <w:rFonts w:ascii="Arial" w:hAnsi="Arial" w:cs="Arial"/>
                <w:sz w:val="20"/>
                <w:lang w:val="en-US"/>
              </w:rPr>
            </w:pPr>
          </w:p>
        </w:tc>
        <w:tc>
          <w:tcPr>
            <w:tcW w:w="1641" w:type="dxa"/>
          </w:tcPr>
          <w:p w14:paraId="1440A013" w14:textId="77777777" w:rsidR="00F72783" w:rsidRPr="00CD3AE2" w:rsidRDefault="00F72783" w:rsidP="00177C53">
            <w:pPr>
              <w:spacing w:before="120"/>
              <w:rPr>
                <w:rFonts w:ascii="Arial" w:hAnsi="Arial" w:cs="Arial"/>
                <w:sz w:val="20"/>
                <w:lang w:val="en-US"/>
              </w:rPr>
            </w:pPr>
          </w:p>
        </w:tc>
        <w:tc>
          <w:tcPr>
            <w:tcW w:w="1641" w:type="dxa"/>
          </w:tcPr>
          <w:p w14:paraId="0E49BDB1" w14:textId="77777777" w:rsidR="00F72783" w:rsidRPr="00CD3AE2" w:rsidRDefault="00F72783" w:rsidP="00177C53">
            <w:pPr>
              <w:spacing w:before="120"/>
              <w:rPr>
                <w:rFonts w:ascii="Arial" w:hAnsi="Arial" w:cs="Arial"/>
                <w:sz w:val="20"/>
                <w:lang w:val="en-US"/>
              </w:rPr>
            </w:pPr>
          </w:p>
        </w:tc>
        <w:tc>
          <w:tcPr>
            <w:tcW w:w="1681" w:type="dxa"/>
          </w:tcPr>
          <w:p w14:paraId="3DFED909" w14:textId="77777777" w:rsidR="00F72783" w:rsidRPr="00CD3AE2" w:rsidRDefault="00F72783" w:rsidP="00177C53">
            <w:pPr>
              <w:spacing w:before="120"/>
              <w:rPr>
                <w:rFonts w:ascii="Arial" w:hAnsi="Arial" w:cs="Arial"/>
                <w:sz w:val="20"/>
                <w:lang w:val="en-US"/>
              </w:rPr>
            </w:pPr>
          </w:p>
        </w:tc>
        <w:tc>
          <w:tcPr>
            <w:tcW w:w="1642" w:type="dxa"/>
          </w:tcPr>
          <w:p w14:paraId="74D90EC6" w14:textId="77777777" w:rsidR="00F72783" w:rsidRPr="00CD3AE2" w:rsidRDefault="00F72783" w:rsidP="00177C53">
            <w:pPr>
              <w:spacing w:before="120"/>
              <w:rPr>
                <w:rFonts w:ascii="Arial" w:hAnsi="Arial" w:cs="Arial"/>
                <w:sz w:val="20"/>
                <w:lang w:val="en-US"/>
              </w:rPr>
            </w:pPr>
          </w:p>
        </w:tc>
        <w:tc>
          <w:tcPr>
            <w:tcW w:w="1616" w:type="dxa"/>
          </w:tcPr>
          <w:p w14:paraId="4618C055" w14:textId="77777777" w:rsidR="00F72783" w:rsidRPr="00CD3AE2" w:rsidRDefault="00F72783" w:rsidP="00177C53">
            <w:pPr>
              <w:spacing w:before="120"/>
              <w:rPr>
                <w:rFonts w:ascii="Arial" w:hAnsi="Arial" w:cs="Arial"/>
                <w:sz w:val="20"/>
                <w:lang w:val="en-US"/>
              </w:rPr>
            </w:pPr>
          </w:p>
        </w:tc>
      </w:tr>
      <w:tr w:rsidR="00F72783" w:rsidRPr="00CD3AE2" w14:paraId="264CA51D" w14:textId="77777777" w:rsidTr="00177C53">
        <w:tc>
          <w:tcPr>
            <w:tcW w:w="577" w:type="dxa"/>
          </w:tcPr>
          <w:p w14:paraId="515F0610" w14:textId="77777777" w:rsidR="00F72783" w:rsidRPr="00CD3AE2" w:rsidRDefault="00F72783" w:rsidP="00177C53">
            <w:pPr>
              <w:spacing w:before="120"/>
              <w:jc w:val="center"/>
              <w:rPr>
                <w:rFonts w:ascii="Arial" w:hAnsi="Arial" w:cs="Arial"/>
                <w:sz w:val="20"/>
              </w:rPr>
            </w:pPr>
          </w:p>
        </w:tc>
        <w:tc>
          <w:tcPr>
            <w:tcW w:w="2697" w:type="dxa"/>
          </w:tcPr>
          <w:p w14:paraId="45787B4A" w14:textId="77777777" w:rsidR="00F72783" w:rsidRPr="00CD3AE2" w:rsidRDefault="00F72783" w:rsidP="00177C53">
            <w:pPr>
              <w:spacing w:before="120"/>
              <w:rPr>
                <w:rFonts w:ascii="Arial" w:hAnsi="Arial" w:cs="Arial"/>
                <w:sz w:val="20"/>
              </w:rPr>
            </w:pPr>
          </w:p>
        </w:tc>
        <w:tc>
          <w:tcPr>
            <w:tcW w:w="1681" w:type="dxa"/>
          </w:tcPr>
          <w:p w14:paraId="3A1E99CE" w14:textId="77777777" w:rsidR="00F72783" w:rsidRPr="00CD3AE2" w:rsidRDefault="00F72783" w:rsidP="00177C53">
            <w:pPr>
              <w:spacing w:before="120"/>
              <w:rPr>
                <w:rFonts w:ascii="Arial" w:hAnsi="Arial" w:cs="Arial"/>
                <w:sz w:val="20"/>
                <w:lang w:val="en-US"/>
              </w:rPr>
            </w:pPr>
          </w:p>
        </w:tc>
        <w:tc>
          <w:tcPr>
            <w:tcW w:w="1641" w:type="dxa"/>
          </w:tcPr>
          <w:p w14:paraId="42FF3819" w14:textId="77777777" w:rsidR="00F72783" w:rsidRPr="00CD3AE2" w:rsidRDefault="00F72783" w:rsidP="00177C53">
            <w:pPr>
              <w:spacing w:before="120"/>
              <w:rPr>
                <w:rFonts w:ascii="Arial" w:hAnsi="Arial" w:cs="Arial"/>
                <w:sz w:val="20"/>
                <w:lang w:val="en-US"/>
              </w:rPr>
            </w:pPr>
          </w:p>
        </w:tc>
        <w:tc>
          <w:tcPr>
            <w:tcW w:w="1641" w:type="dxa"/>
          </w:tcPr>
          <w:p w14:paraId="5417DCC4" w14:textId="77777777" w:rsidR="00F72783" w:rsidRPr="00CD3AE2" w:rsidRDefault="00F72783" w:rsidP="00177C53">
            <w:pPr>
              <w:spacing w:before="120"/>
              <w:rPr>
                <w:rFonts w:ascii="Arial" w:hAnsi="Arial" w:cs="Arial"/>
                <w:sz w:val="20"/>
                <w:lang w:val="en-US"/>
              </w:rPr>
            </w:pPr>
          </w:p>
        </w:tc>
        <w:tc>
          <w:tcPr>
            <w:tcW w:w="1681" w:type="dxa"/>
          </w:tcPr>
          <w:p w14:paraId="327D2232" w14:textId="77777777" w:rsidR="00F72783" w:rsidRPr="00CD3AE2" w:rsidRDefault="00F72783" w:rsidP="00177C53">
            <w:pPr>
              <w:spacing w:before="120"/>
              <w:rPr>
                <w:rFonts w:ascii="Arial" w:hAnsi="Arial" w:cs="Arial"/>
                <w:sz w:val="20"/>
                <w:lang w:val="en-US"/>
              </w:rPr>
            </w:pPr>
          </w:p>
        </w:tc>
        <w:tc>
          <w:tcPr>
            <w:tcW w:w="1642" w:type="dxa"/>
          </w:tcPr>
          <w:p w14:paraId="0595AD96" w14:textId="77777777" w:rsidR="00F72783" w:rsidRPr="00CD3AE2" w:rsidRDefault="00F72783" w:rsidP="00177C53">
            <w:pPr>
              <w:spacing w:before="120"/>
              <w:rPr>
                <w:rFonts w:ascii="Arial" w:hAnsi="Arial" w:cs="Arial"/>
                <w:sz w:val="20"/>
                <w:lang w:val="en-US"/>
              </w:rPr>
            </w:pPr>
          </w:p>
        </w:tc>
        <w:tc>
          <w:tcPr>
            <w:tcW w:w="1616" w:type="dxa"/>
          </w:tcPr>
          <w:p w14:paraId="5A3109AA" w14:textId="77777777" w:rsidR="00F72783" w:rsidRPr="00CD3AE2" w:rsidRDefault="00F72783" w:rsidP="00177C53">
            <w:pPr>
              <w:spacing w:before="120"/>
              <w:rPr>
                <w:rFonts w:ascii="Arial" w:hAnsi="Arial" w:cs="Arial"/>
                <w:sz w:val="20"/>
                <w:lang w:val="en-US"/>
              </w:rPr>
            </w:pPr>
          </w:p>
        </w:tc>
      </w:tr>
      <w:tr w:rsidR="00F72783" w:rsidRPr="00CD3AE2" w14:paraId="52D512C7" w14:textId="77777777" w:rsidTr="00177C53">
        <w:tc>
          <w:tcPr>
            <w:tcW w:w="577" w:type="dxa"/>
          </w:tcPr>
          <w:p w14:paraId="656701A8" w14:textId="77777777" w:rsidR="00F72783" w:rsidRPr="00CD3AE2" w:rsidRDefault="00F72783" w:rsidP="00177C53">
            <w:pPr>
              <w:spacing w:before="120"/>
              <w:jc w:val="center"/>
              <w:rPr>
                <w:rFonts w:ascii="Arial" w:hAnsi="Arial" w:cs="Arial"/>
                <w:sz w:val="20"/>
              </w:rPr>
            </w:pPr>
          </w:p>
        </w:tc>
        <w:tc>
          <w:tcPr>
            <w:tcW w:w="2697" w:type="dxa"/>
          </w:tcPr>
          <w:p w14:paraId="3BB765BE" w14:textId="77777777" w:rsidR="00F72783" w:rsidRPr="00CD3AE2" w:rsidRDefault="00F72783" w:rsidP="00177C53">
            <w:pPr>
              <w:spacing w:before="120"/>
              <w:jc w:val="center"/>
              <w:rPr>
                <w:rFonts w:ascii="Arial" w:hAnsi="Arial" w:cs="Arial"/>
                <w:b/>
                <w:sz w:val="20"/>
              </w:rPr>
            </w:pPr>
            <w:r w:rsidRPr="00CD3AE2">
              <w:rPr>
                <w:rFonts w:ascii="Arial" w:hAnsi="Arial" w:cs="Arial"/>
                <w:b/>
                <w:sz w:val="20"/>
              </w:rPr>
              <w:t>TỔNG CỘNG</w:t>
            </w:r>
          </w:p>
        </w:tc>
        <w:tc>
          <w:tcPr>
            <w:tcW w:w="1681" w:type="dxa"/>
          </w:tcPr>
          <w:p w14:paraId="05C71074" w14:textId="77777777" w:rsidR="00F72783" w:rsidRPr="00CD3AE2" w:rsidRDefault="00F72783" w:rsidP="00177C53">
            <w:pPr>
              <w:spacing w:before="120"/>
              <w:rPr>
                <w:rFonts w:ascii="Arial" w:hAnsi="Arial" w:cs="Arial"/>
                <w:sz w:val="20"/>
                <w:lang w:val="en-US"/>
              </w:rPr>
            </w:pPr>
          </w:p>
        </w:tc>
        <w:tc>
          <w:tcPr>
            <w:tcW w:w="1641" w:type="dxa"/>
          </w:tcPr>
          <w:p w14:paraId="40CEF13B" w14:textId="77777777" w:rsidR="00F72783" w:rsidRPr="00CD3AE2" w:rsidRDefault="00F72783" w:rsidP="00177C53">
            <w:pPr>
              <w:spacing w:before="120"/>
              <w:rPr>
                <w:rFonts w:ascii="Arial" w:hAnsi="Arial" w:cs="Arial"/>
                <w:sz w:val="20"/>
                <w:lang w:val="en-US"/>
              </w:rPr>
            </w:pPr>
          </w:p>
        </w:tc>
        <w:tc>
          <w:tcPr>
            <w:tcW w:w="1641" w:type="dxa"/>
          </w:tcPr>
          <w:p w14:paraId="5E093C06" w14:textId="77777777" w:rsidR="00F72783" w:rsidRPr="00CD3AE2" w:rsidRDefault="00F72783" w:rsidP="00177C53">
            <w:pPr>
              <w:spacing w:before="120"/>
              <w:rPr>
                <w:rFonts w:ascii="Arial" w:hAnsi="Arial" w:cs="Arial"/>
                <w:sz w:val="20"/>
                <w:lang w:val="en-US"/>
              </w:rPr>
            </w:pPr>
          </w:p>
        </w:tc>
        <w:tc>
          <w:tcPr>
            <w:tcW w:w="1681" w:type="dxa"/>
          </w:tcPr>
          <w:p w14:paraId="235098FC" w14:textId="77777777" w:rsidR="00F72783" w:rsidRPr="00CD3AE2" w:rsidRDefault="00F72783" w:rsidP="00177C53">
            <w:pPr>
              <w:spacing w:before="120"/>
              <w:rPr>
                <w:rFonts w:ascii="Arial" w:hAnsi="Arial" w:cs="Arial"/>
                <w:sz w:val="20"/>
                <w:lang w:val="en-US"/>
              </w:rPr>
            </w:pPr>
          </w:p>
        </w:tc>
        <w:tc>
          <w:tcPr>
            <w:tcW w:w="1642" w:type="dxa"/>
          </w:tcPr>
          <w:p w14:paraId="6609B71D" w14:textId="77777777" w:rsidR="00F72783" w:rsidRPr="00CD3AE2" w:rsidRDefault="00F72783" w:rsidP="00177C53">
            <w:pPr>
              <w:spacing w:before="120"/>
              <w:rPr>
                <w:rFonts w:ascii="Arial" w:hAnsi="Arial" w:cs="Arial"/>
                <w:sz w:val="20"/>
                <w:lang w:val="en-US"/>
              </w:rPr>
            </w:pPr>
          </w:p>
        </w:tc>
        <w:tc>
          <w:tcPr>
            <w:tcW w:w="1616" w:type="dxa"/>
          </w:tcPr>
          <w:p w14:paraId="1DC2BCE3" w14:textId="77777777" w:rsidR="00F72783" w:rsidRPr="00CD3AE2" w:rsidRDefault="00F72783" w:rsidP="00177C53">
            <w:pPr>
              <w:spacing w:before="120"/>
              <w:rPr>
                <w:rFonts w:ascii="Arial" w:hAnsi="Arial" w:cs="Arial"/>
                <w:sz w:val="20"/>
                <w:lang w:val="en-US"/>
              </w:rPr>
            </w:pPr>
          </w:p>
        </w:tc>
      </w:tr>
    </w:tbl>
    <w:p w14:paraId="533E2C9E" w14:textId="77777777" w:rsidR="00DE3817" w:rsidRPr="00CD3AE2" w:rsidRDefault="00DE3817" w:rsidP="00347788">
      <w:pPr>
        <w:spacing w:before="120"/>
        <w:rPr>
          <w:rFonts w:ascii="Arial" w:hAnsi="Arial" w:cs="Arial"/>
          <w:sz w:val="20"/>
          <w:lang w:val="en-US"/>
        </w:rPr>
      </w:pPr>
    </w:p>
    <w:tbl>
      <w:tblPr>
        <w:tblW w:w="0" w:type="auto"/>
        <w:tblLook w:val="01E0" w:firstRow="1" w:lastRow="1" w:firstColumn="1" w:lastColumn="1" w:noHBand="0" w:noVBand="0"/>
      </w:tblPr>
      <w:tblGrid>
        <w:gridCol w:w="3380"/>
        <w:gridCol w:w="2526"/>
        <w:gridCol w:w="3381"/>
      </w:tblGrid>
      <w:tr w:rsidR="00BA0085" w:rsidRPr="00CD3AE2" w14:paraId="2A44A32A" w14:textId="77777777" w:rsidTr="00177C53">
        <w:tc>
          <w:tcPr>
            <w:tcW w:w="4723" w:type="dxa"/>
          </w:tcPr>
          <w:p w14:paraId="13427873" w14:textId="77777777" w:rsidR="00081889" w:rsidRPr="00CD3AE2" w:rsidRDefault="00081889" w:rsidP="00177C53">
            <w:pPr>
              <w:spacing w:before="120"/>
              <w:rPr>
                <w:rFonts w:ascii="Arial" w:hAnsi="Arial" w:cs="Arial"/>
                <w:b/>
                <w:sz w:val="20"/>
              </w:rPr>
            </w:pPr>
            <w:r w:rsidRPr="00CD3AE2">
              <w:rPr>
                <w:rFonts w:ascii="Arial" w:hAnsi="Arial" w:cs="Arial"/>
                <w:b/>
                <w:sz w:val="20"/>
              </w:rPr>
              <w:t>NGƯỜI LẬP BIỂU</w:t>
            </w:r>
          </w:p>
          <w:p w14:paraId="78139F74" w14:textId="77777777" w:rsidR="00BA0085" w:rsidRPr="00CD3AE2" w:rsidRDefault="0089543D" w:rsidP="00177C53">
            <w:pPr>
              <w:spacing w:before="120"/>
              <w:rPr>
                <w:rFonts w:ascii="Arial" w:hAnsi="Arial" w:cs="Arial"/>
                <w:sz w:val="20"/>
                <w:lang w:val="en-US"/>
              </w:rPr>
            </w:pPr>
            <w:r w:rsidRPr="00CD3AE2">
              <w:rPr>
                <w:rFonts w:ascii="Arial" w:hAnsi="Arial" w:cs="Arial"/>
                <w:sz w:val="20"/>
              </w:rPr>
              <w:t>(Ký, ghi rõ họ tên)</w:t>
            </w:r>
          </w:p>
          <w:p w14:paraId="23D91084" w14:textId="77777777" w:rsidR="001D31D9" w:rsidRPr="00CD3AE2" w:rsidRDefault="001D31D9" w:rsidP="00177C53">
            <w:pPr>
              <w:spacing w:before="120"/>
              <w:rPr>
                <w:rFonts w:ascii="Arial" w:hAnsi="Arial" w:cs="Arial"/>
                <w:sz w:val="20"/>
                <w:lang w:val="en-US"/>
              </w:rPr>
            </w:pPr>
            <w:r w:rsidRPr="00CD3AE2">
              <w:rPr>
                <w:rFonts w:ascii="Arial" w:hAnsi="Arial" w:cs="Arial"/>
                <w:sz w:val="20"/>
              </w:rPr>
              <w:t>Số ĐT:</w:t>
            </w:r>
            <w:r w:rsidRPr="00CD3AE2">
              <w:rPr>
                <w:rFonts w:ascii="Arial" w:hAnsi="Arial" w:cs="Arial"/>
                <w:sz w:val="20"/>
                <w:lang w:val="en-US"/>
              </w:rPr>
              <w:t>……………</w:t>
            </w:r>
            <w:r w:rsidR="00AE4EB6" w:rsidRPr="00CD3AE2">
              <w:rPr>
                <w:rFonts w:ascii="Arial" w:hAnsi="Arial" w:cs="Arial"/>
                <w:sz w:val="20"/>
                <w:lang w:val="en-US"/>
              </w:rPr>
              <w:t>.</w:t>
            </w:r>
          </w:p>
          <w:p w14:paraId="595B56AB" w14:textId="77777777" w:rsidR="001D31D9" w:rsidRPr="00CD3AE2" w:rsidRDefault="001D31D9" w:rsidP="00177C53">
            <w:pPr>
              <w:spacing w:before="120"/>
              <w:rPr>
                <w:rFonts w:ascii="Arial" w:hAnsi="Arial" w:cs="Arial"/>
                <w:sz w:val="20"/>
                <w:lang w:val="en-US"/>
              </w:rPr>
            </w:pPr>
            <w:r w:rsidRPr="00CD3AE2">
              <w:rPr>
                <w:rFonts w:ascii="Arial" w:hAnsi="Arial" w:cs="Arial"/>
                <w:sz w:val="20"/>
              </w:rPr>
              <w:t>Email:</w:t>
            </w:r>
            <w:r w:rsidRPr="00CD3AE2">
              <w:rPr>
                <w:rFonts w:ascii="Arial" w:hAnsi="Arial" w:cs="Arial"/>
                <w:sz w:val="20"/>
                <w:lang w:val="en-US"/>
              </w:rPr>
              <w:t>………………</w:t>
            </w:r>
          </w:p>
        </w:tc>
        <w:tc>
          <w:tcPr>
            <w:tcW w:w="4723" w:type="dxa"/>
          </w:tcPr>
          <w:p w14:paraId="2018B93C" w14:textId="77777777" w:rsidR="00BA0085" w:rsidRPr="00CD3AE2" w:rsidRDefault="00BA0085" w:rsidP="00177C53">
            <w:pPr>
              <w:spacing w:before="120"/>
              <w:rPr>
                <w:rFonts w:ascii="Arial" w:hAnsi="Arial" w:cs="Arial"/>
                <w:sz w:val="20"/>
              </w:rPr>
            </w:pPr>
          </w:p>
        </w:tc>
        <w:tc>
          <w:tcPr>
            <w:tcW w:w="4724" w:type="dxa"/>
          </w:tcPr>
          <w:p w14:paraId="6F8707D7" w14:textId="77777777" w:rsidR="00BA0085" w:rsidRPr="00CD3AE2" w:rsidRDefault="002F002E" w:rsidP="00177C53">
            <w:pPr>
              <w:spacing w:before="120"/>
              <w:jc w:val="center"/>
              <w:rPr>
                <w:rFonts w:ascii="Arial" w:hAnsi="Arial" w:cs="Arial"/>
                <w:sz w:val="20"/>
                <w:lang w:val="en-US"/>
              </w:rPr>
            </w:pPr>
            <w:r w:rsidRPr="00CD3AE2">
              <w:rPr>
                <w:rFonts w:ascii="Arial" w:hAnsi="Arial" w:cs="Arial"/>
                <w:sz w:val="20"/>
              </w:rPr>
              <w:t>Ngày</w:t>
            </w:r>
            <w:r w:rsidR="006544ED" w:rsidRPr="00CD3AE2">
              <w:rPr>
                <w:rFonts w:ascii="Arial" w:hAnsi="Arial" w:cs="Arial"/>
                <w:sz w:val="20"/>
                <w:lang w:val="en-US"/>
              </w:rPr>
              <w:t>…</w:t>
            </w:r>
            <w:r w:rsidRPr="00CD3AE2">
              <w:rPr>
                <w:rFonts w:ascii="Arial" w:hAnsi="Arial" w:cs="Arial"/>
                <w:sz w:val="20"/>
              </w:rPr>
              <w:t>tháng</w:t>
            </w:r>
            <w:r w:rsidR="006544ED" w:rsidRPr="00CD3AE2">
              <w:rPr>
                <w:rFonts w:ascii="Arial" w:hAnsi="Arial" w:cs="Arial"/>
                <w:sz w:val="20"/>
                <w:lang w:val="en-US"/>
              </w:rPr>
              <w:t>…</w:t>
            </w:r>
            <w:r w:rsidRPr="00CD3AE2">
              <w:rPr>
                <w:rFonts w:ascii="Arial" w:hAnsi="Arial" w:cs="Arial"/>
                <w:sz w:val="20"/>
              </w:rPr>
              <w:t>năm</w:t>
            </w:r>
            <w:r w:rsidR="00D108ED" w:rsidRPr="00CD3AE2">
              <w:rPr>
                <w:rFonts w:ascii="Arial" w:hAnsi="Arial" w:cs="Arial"/>
                <w:sz w:val="20"/>
                <w:lang w:val="en-US"/>
              </w:rPr>
              <w:br/>
            </w:r>
            <w:r w:rsidRPr="00CD3AE2">
              <w:rPr>
                <w:rFonts w:ascii="Arial" w:hAnsi="Arial" w:cs="Arial"/>
                <w:b/>
                <w:sz w:val="20"/>
              </w:rPr>
              <w:t>THỦ TRƯỞNG ĐƠN VỊ</w:t>
            </w:r>
            <w:r w:rsidR="00D108ED" w:rsidRPr="00CD3AE2">
              <w:rPr>
                <w:rFonts w:ascii="Arial" w:hAnsi="Arial" w:cs="Arial"/>
                <w:b/>
                <w:sz w:val="20"/>
              </w:rPr>
              <w:br/>
            </w:r>
            <w:r w:rsidRPr="00CD3AE2">
              <w:rPr>
                <w:rFonts w:ascii="Arial" w:hAnsi="Arial" w:cs="Arial"/>
                <w:sz w:val="20"/>
              </w:rPr>
              <w:t>(Ký tên, đóng dấu)</w:t>
            </w:r>
          </w:p>
        </w:tc>
      </w:tr>
    </w:tbl>
    <w:p w14:paraId="26345701" w14:textId="77777777" w:rsidR="005E5924" w:rsidRPr="00CD3AE2" w:rsidRDefault="005E5924" w:rsidP="00347788">
      <w:pPr>
        <w:spacing w:before="120"/>
        <w:rPr>
          <w:rFonts w:ascii="Arial" w:hAnsi="Arial" w:cs="Arial"/>
          <w:sz w:val="20"/>
          <w:lang w:val="en-US"/>
        </w:rPr>
      </w:pPr>
    </w:p>
    <w:p w14:paraId="40FA858C" w14:textId="77777777" w:rsidR="00263428" w:rsidRPr="00CD3AE2" w:rsidRDefault="00263428">
      <w:pPr>
        <w:spacing w:before="120"/>
        <w:rPr>
          <w:rFonts w:ascii="Arial" w:hAnsi="Arial" w:cs="Arial"/>
          <w:sz w:val="20"/>
          <w:lang w:val="en-US"/>
        </w:rPr>
      </w:pPr>
    </w:p>
    <w:sectPr w:rsidR="00263428" w:rsidRPr="00CD3AE2" w:rsidSect="00976783">
      <w:pgSz w:w="11906" w:h="16838" w:code="9"/>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0" w15:restartNumberingAfterBreak="0">
    <w:nsid w:val="00000015"/>
    <w:multiLevelType w:val="multilevel"/>
    <w:tmpl w:val="0000001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3" w15:restartNumberingAfterBreak="0">
    <w:nsid w:val="0000001B"/>
    <w:multiLevelType w:val="multilevel"/>
    <w:tmpl w:val="0000001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8"/>
        <w:szCs w:val="8"/>
        <w:u w:val="none"/>
      </w:rPr>
    </w:lvl>
  </w:abstractNum>
  <w:abstractNum w:abstractNumId="14" w15:restartNumberingAfterBreak="0">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5" w15:restartNumberingAfterBreak="0">
    <w:nsid w:val="0000001F"/>
    <w:multiLevelType w:val="multilevel"/>
    <w:tmpl w:val="0000001E"/>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7" w15:restartNumberingAfterBreak="0">
    <w:nsid w:val="00000023"/>
    <w:multiLevelType w:val="multilevel"/>
    <w:tmpl w:val="0000002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1" w15:restartNumberingAfterBreak="0">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3" w15:restartNumberingAfterBreak="0">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5" w15:restartNumberingAfterBreak="0">
    <w:nsid w:val="00000033"/>
    <w:multiLevelType w:val="multilevel"/>
    <w:tmpl w:val="000000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7" w15:restartNumberingAfterBreak="0">
    <w:nsid w:val="00000037"/>
    <w:multiLevelType w:val="multilevel"/>
    <w:tmpl w:val="0000003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30" w15:restartNumberingAfterBreak="0">
    <w:nsid w:val="0000003D"/>
    <w:multiLevelType w:val="multilevel"/>
    <w:tmpl w:val="0000003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num w:numId="1" w16cid:durableId="1339038011">
    <w:abstractNumId w:val="0"/>
  </w:num>
  <w:num w:numId="2" w16cid:durableId="713193510">
    <w:abstractNumId w:val="1"/>
  </w:num>
  <w:num w:numId="3" w16cid:durableId="529143992">
    <w:abstractNumId w:val="2"/>
  </w:num>
  <w:num w:numId="4" w16cid:durableId="74406014">
    <w:abstractNumId w:val="3"/>
  </w:num>
  <w:num w:numId="5" w16cid:durableId="550310131">
    <w:abstractNumId w:val="4"/>
  </w:num>
  <w:num w:numId="6" w16cid:durableId="2016297677">
    <w:abstractNumId w:val="5"/>
  </w:num>
  <w:num w:numId="7" w16cid:durableId="1925607697">
    <w:abstractNumId w:val="6"/>
  </w:num>
  <w:num w:numId="8" w16cid:durableId="1447774013">
    <w:abstractNumId w:val="7"/>
  </w:num>
  <w:num w:numId="9" w16cid:durableId="818762278">
    <w:abstractNumId w:val="8"/>
  </w:num>
  <w:num w:numId="10" w16cid:durableId="1009022142">
    <w:abstractNumId w:val="9"/>
  </w:num>
  <w:num w:numId="11" w16cid:durableId="1606964764">
    <w:abstractNumId w:val="10"/>
  </w:num>
  <w:num w:numId="12" w16cid:durableId="1245913138">
    <w:abstractNumId w:val="11"/>
  </w:num>
  <w:num w:numId="13" w16cid:durableId="1287734835">
    <w:abstractNumId w:val="12"/>
  </w:num>
  <w:num w:numId="14" w16cid:durableId="1718972158">
    <w:abstractNumId w:val="13"/>
  </w:num>
  <w:num w:numId="15" w16cid:durableId="1367288990">
    <w:abstractNumId w:val="14"/>
  </w:num>
  <w:num w:numId="16" w16cid:durableId="1621063460">
    <w:abstractNumId w:val="15"/>
  </w:num>
  <w:num w:numId="17" w16cid:durableId="1664620616">
    <w:abstractNumId w:val="16"/>
  </w:num>
  <w:num w:numId="18" w16cid:durableId="1180698814">
    <w:abstractNumId w:val="17"/>
  </w:num>
  <w:num w:numId="19" w16cid:durableId="369647665">
    <w:abstractNumId w:val="18"/>
  </w:num>
  <w:num w:numId="20" w16cid:durableId="1929650750">
    <w:abstractNumId w:val="19"/>
  </w:num>
  <w:num w:numId="21" w16cid:durableId="1806311736">
    <w:abstractNumId w:val="20"/>
  </w:num>
  <w:num w:numId="22" w16cid:durableId="589892601">
    <w:abstractNumId w:val="21"/>
  </w:num>
  <w:num w:numId="23" w16cid:durableId="2037383264">
    <w:abstractNumId w:val="22"/>
  </w:num>
  <w:num w:numId="24" w16cid:durableId="174654169">
    <w:abstractNumId w:val="23"/>
  </w:num>
  <w:num w:numId="25" w16cid:durableId="2085493977">
    <w:abstractNumId w:val="24"/>
  </w:num>
  <w:num w:numId="26" w16cid:durableId="1535386627">
    <w:abstractNumId w:val="25"/>
  </w:num>
  <w:num w:numId="27" w16cid:durableId="1331909721">
    <w:abstractNumId w:val="26"/>
  </w:num>
  <w:num w:numId="28" w16cid:durableId="616370124">
    <w:abstractNumId w:val="27"/>
  </w:num>
  <w:num w:numId="29" w16cid:durableId="853499482">
    <w:abstractNumId w:val="28"/>
  </w:num>
  <w:num w:numId="30" w16cid:durableId="2009358027">
    <w:abstractNumId w:val="29"/>
  </w:num>
  <w:num w:numId="31" w16cid:durableId="1257055129">
    <w:abstractNumId w:val="30"/>
  </w:num>
  <w:num w:numId="32" w16cid:durableId="1364282776">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C98"/>
    <w:rsid w:val="00000AF1"/>
    <w:rsid w:val="00002B0B"/>
    <w:rsid w:val="00003013"/>
    <w:rsid w:val="00005917"/>
    <w:rsid w:val="00006403"/>
    <w:rsid w:val="0001131B"/>
    <w:rsid w:val="000135AF"/>
    <w:rsid w:val="00013A73"/>
    <w:rsid w:val="0001479D"/>
    <w:rsid w:val="00017B68"/>
    <w:rsid w:val="00041F86"/>
    <w:rsid w:val="00050364"/>
    <w:rsid w:val="000513B3"/>
    <w:rsid w:val="00051AE1"/>
    <w:rsid w:val="00052ADF"/>
    <w:rsid w:val="00052F97"/>
    <w:rsid w:val="000603DC"/>
    <w:rsid w:val="00062CBE"/>
    <w:rsid w:val="00064C73"/>
    <w:rsid w:val="00065616"/>
    <w:rsid w:val="00070587"/>
    <w:rsid w:val="00071CC5"/>
    <w:rsid w:val="00077650"/>
    <w:rsid w:val="00081889"/>
    <w:rsid w:val="00084B6E"/>
    <w:rsid w:val="00087A70"/>
    <w:rsid w:val="00095495"/>
    <w:rsid w:val="0009597C"/>
    <w:rsid w:val="000976D8"/>
    <w:rsid w:val="00097CAF"/>
    <w:rsid w:val="000A7558"/>
    <w:rsid w:val="000B16C0"/>
    <w:rsid w:val="000B3EAA"/>
    <w:rsid w:val="000B3EE5"/>
    <w:rsid w:val="000B504C"/>
    <w:rsid w:val="000B5A9E"/>
    <w:rsid w:val="000D09A3"/>
    <w:rsid w:val="000D1ED0"/>
    <w:rsid w:val="000D58F8"/>
    <w:rsid w:val="000E11A2"/>
    <w:rsid w:val="000E2DA8"/>
    <w:rsid w:val="000E3922"/>
    <w:rsid w:val="000E6E6A"/>
    <w:rsid w:val="000F0C8B"/>
    <w:rsid w:val="000F336F"/>
    <w:rsid w:val="000F569F"/>
    <w:rsid w:val="00101ABD"/>
    <w:rsid w:val="001051D5"/>
    <w:rsid w:val="00107AE7"/>
    <w:rsid w:val="00107CCA"/>
    <w:rsid w:val="00110171"/>
    <w:rsid w:val="0011643B"/>
    <w:rsid w:val="00120F80"/>
    <w:rsid w:val="00122209"/>
    <w:rsid w:val="00122D28"/>
    <w:rsid w:val="00124F41"/>
    <w:rsid w:val="001257FD"/>
    <w:rsid w:val="00127389"/>
    <w:rsid w:val="00133B48"/>
    <w:rsid w:val="00134520"/>
    <w:rsid w:val="00134A43"/>
    <w:rsid w:val="00136A8C"/>
    <w:rsid w:val="00136A97"/>
    <w:rsid w:val="001402B5"/>
    <w:rsid w:val="00140D95"/>
    <w:rsid w:val="00144B0A"/>
    <w:rsid w:val="0014611E"/>
    <w:rsid w:val="00150B05"/>
    <w:rsid w:val="001527BE"/>
    <w:rsid w:val="0015307C"/>
    <w:rsid w:val="00156B36"/>
    <w:rsid w:val="001610BC"/>
    <w:rsid w:val="00162F29"/>
    <w:rsid w:val="00172D55"/>
    <w:rsid w:val="00177C53"/>
    <w:rsid w:val="0018013D"/>
    <w:rsid w:val="00185F07"/>
    <w:rsid w:val="0019068F"/>
    <w:rsid w:val="001922B1"/>
    <w:rsid w:val="00192C36"/>
    <w:rsid w:val="00193858"/>
    <w:rsid w:val="00193900"/>
    <w:rsid w:val="0019440D"/>
    <w:rsid w:val="00195497"/>
    <w:rsid w:val="00197D6B"/>
    <w:rsid w:val="00197EFE"/>
    <w:rsid w:val="001A0F86"/>
    <w:rsid w:val="001A21E0"/>
    <w:rsid w:val="001A531D"/>
    <w:rsid w:val="001A5A0A"/>
    <w:rsid w:val="001A630B"/>
    <w:rsid w:val="001B1349"/>
    <w:rsid w:val="001B49A1"/>
    <w:rsid w:val="001B626A"/>
    <w:rsid w:val="001B75C9"/>
    <w:rsid w:val="001C0198"/>
    <w:rsid w:val="001C0FA7"/>
    <w:rsid w:val="001C1494"/>
    <w:rsid w:val="001C2502"/>
    <w:rsid w:val="001C3006"/>
    <w:rsid w:val="001C796E"/>
    <w:rsid w:val="001D31D9"/>
    <w:rsid w:val="001E0036"/>
    <w:rsid w:val="001E1C6F"/>
    <w:rsid w:val="001E3BA1"/>
    <w:rsid w:val="001E6433"/>
    <w:rsid w:val="00201075"/>
    <w:rsid w:val="00203F10"/>
    <w:rsid w:val="0021524E"/>
    <w:rsid w:val="00217DC3"/>
    <w:rsid w:val="00221913"/>
    <w:rsid w:val="00221AF4"/>
    <w:rsid w:val="00221F7D"/>
    <w:rsid w:val="00222B54"/>
    <w:rsid w:val="00223D12"/>
    <w:rsid w:val="00226FA4"/>
    <w:rsid w:val="00234DF5"/>
    <w:rsid w:val="00245EC8"/>
    <w:rsid w:val="002472FF"/>
    <w:rsid w:val="00247E21"/>
    <w:rsid w:val="0025238B"/>
    <w:rsid w:val="0025598F"/>
    <w:rsid w:val="00262DC8"/>
    <w:rsid w:val="00263428"/>
    <w:rsid w:val="00265670"/>
    <w:rsid w:val="002662D8"/>
    <w:rsid w:val="00270620"/>
    <w:rsid w:val="002718F5"/>
    <w:rsid w:val="00271DB3"/>
    <w:rsid w:val="00277E0F"/>
    <w:rsid w:val="00281B59"/>
    <w:rsid w:val="0028284E"/>
    <w:rsid w:val="002936AB"/>
    <w:rsid w:val="00296702"/>
    <w:rsid w:val="002A0680"/>
    <w:rsid w:val="002A65C5"/>
    <w:rsid w:val="002A7277"/>
    <w:rsid w:val="002B06BA"/>
    <w:rsid w:val="002B16CF"/>
    <w:rsid w:val="002B44E9"/>
    <w:rsid w:val="002B49B9"/>
    <w:rsid w:val="002B5446"/>
    <w:rsid w:val="002C0751"/>
    <w:rsid w:val="002C7A0D"/>
    <w:rsid w:val="002D117C"/>
    <w:rsid w:val="002D554B"/>
    <w:rsid w:val="002E05B6"/>
    <w:rsid w:val="002E1769"/>
    <w:rsid w:val="002E5C98"/>
    <w:rsid w:val="002E6E70"/>
    <w:rsid w:val="002E7E6B"/>
    <w:rsid w:val="002F002E"/>
    <w:rsid w:val="002F2B73"/>
    <w:rsid w:val="002F2F4E"/>
    <w:rsid w:val="002F7C47"/>
    <w:rsid w:val="00301E41"/>
    <w:rsid w:val="00302788"/>
    <w:rsid w:val="003046F8"/>
    <w:rsid w:val="00305C22"/>
    <w:rsid w:val="00311756"/>
    <w:rsid w:val="003144D0"/>
    <w:rsid w:val="00317F8C"/>
    <w:rsid w:val="003204DC"/>
    <w:rsid w:val="00321102"/>
    <w:rsid w:val="00321447"/>
    <w:rsid w:val="00321511"/>
    <w:rsid w:val="00323F2F"/>
    <w:rsid w:val="0032687B"/>
    <w:rsid w:val="00334657"/>
    <w:rsid w:val="00335809"/>
    <w:rsid w:val="0033695D"/>
    <w:rsid w:val="00344760"/>
    <w:rsid w:val="00344F4C"/>
    <w:rsid w:val="00347788"/>
    <w:rsid w:val="0034778F"/>
    <w:rsid w:val="00350038"/>
    <w:rsid w:val="0035270F"/>
    <w:rsid w:val="00361814"/>
    <w:rsid w:val="003623BB"/>
    <w:rsid w:val="00362833"/>
    <w:rsid w:val="00362E8A"/>
    <w:rsid w:val="003657CF"/>
    <w:rsid w:val="00366635"/>
    <w:rsid w:val="00370B2B"/>
    <w:rsid w:val="003742E0"/>
    <w:rsid w:val="003833A1"/>
    <w:rsid w:val="0038373C"/>
    <w:rsid w:val="00383D83"/>
    <w:rsid w:val="0039296F"/>
    <w:rsid w:val="00395B09"/>
    <w:rsid w:val="00396624"/>
    <w:rsid w:val="0039665B"/>
    <w:rsid w:val="0039740E"/>
    <w:rsid w:val="003A04E2"/>
    <w:rsid w:val="003A53FF"/>
    <w:rsid w:val="003A5C82"/>
    <w:rsid w:val="003B0061"/>
    <w:rsid w:val="003B40F5"/>
    <w:rsid w:val="003B5B3B"/>
    <w:rsid w:val="003C03B3"/>
    <w:rsid w:val="003C4A4A"/>
    <w:rsid w:val="003C5AAA"/>
    <w:rsid w:val="003D05C8"/>
    <w:rsid w:val="003D5770"/>
    <w:rsid w:val="003D5ED9"/>
    <w:rsid w:val="003D636E"/>
    <w:rsid w:val="003E038A"/>
    <w:rsid w:val="003E0AC9"/>
    <w:rsid w:val="003E3065"/>
    <w:rsid w:val="003E3FDE"/>
    <w:rsid w:val="003F0FCF"/>
    <w:rsid w:val="003F4188"/>
    <w:rsid w:val="003F4510"/>
    <w:rsid w:val="003F46AD"/>
    <w:rsid w:val="003F50C0"/>
    <w:rsid w:val="004016A3"/>
    <w:rsid w:val="00412A63"/>
    <w:rsid w:val="00413EAF"/>
    <w:rsid w:val="00420FCF"/>
    <w:rsid w:val="004227AD"/>
    <w:rsid w:val="00426CA0"/>
    <w:rsid w:val="00430711"/>
    <w:rsid w:val="00433E5A"/>
    <w:rsid w:val="00435359"/>
    <w:rsid w:val="00436FCD"/>
    <w:rsid w:val="00441317"/>
    <w:rsid w:val="004454FA"/>
    <w:rsid w:val="0045061B"/>
    <w:rsid w:val="004513AD"/>
    <w:rsid w:val="00452C5B"/>
    <w:rsid w:val="0045488C"/>
    <w:rsid w:val="004623B9"/>
    <w:rsid w:val="00462A9A"/>
    <w:rsid w:val="00472740"/>
    <w:rsid w:val="00481E53"/>
    <w:rsid w:val="00482B55"/>
    <w:rsid w:val="00487E42"/>
    <w:rsid w:val="0049095A"/>
    <w:rsid w:val="00491002"/>
    <w:rsid w:val="004915C3"/>
    <w:rsid w:val="0049160F"/>
    <w:rsid w:val="00491FA4"/>
    <w:rsid w:val="00492560"/>
    <w:rsid w:val="00494470"/>
    <w:rsid w:val="0049452A"/>
    <w:rsid w:val="00494E33"/>
    <w:rsid w:val="004A0946"/>
    <w:rsid w:val="004A4581"/>
    <w:rsid w:val="004A5533"/>
    <w:rsid w:val="004B5C7A"/>
    <w:rsid w:val="004B62A1"/>
    <w:rsid w:val="004B7695"/>
    <w:rsid w:val="004C1B51"/>
    <w:rsid w:val="004C2201"/>
    <w:rsid w:val="004C6D90"/>
    <w:rsid w:val="004D3573"/>
    <w:rsid w:val="004E27C0"/>
    <w:rsid w:val="004F15E4"/>
    <w:rsid w:val="00507F54"/>
    <w:rsid w:val="0051753B"/>
    <w:rsid w:val="00525EFA"/>
    <w:rsid w:val="005267C3"/>
    <w:rsid w:val="00534A3B"/>
    <w:rsid w:val="00535BE0"/>
    <w:rsid w:val="00536931"/>
    <w:rsid w:val="005371F4"/>
    <w:rsid w:val="005378CB"/>
    <w:rsid w:val="00542116"/>
    <w:rsid w:val="00544D68"/>
    <w:rsid w:val="00546BF3"/>
    <w:rsid w:val="00547418"/>
    <w:rsid w:val="005518A7"/>
    <w:rsid w:val="0055330D"/>
    <w:rsid w:val="00553DC1"/>
    <w:rsid w:val="00554E27"/>
    <w:rsid w:val="005605B5"/>
    <w:rsid w:val="005621F1"/>
    <w:rsid w:val="005647FB"/>
    <w:rsid w:val="00565218"/>
    <w:rsid w:val="00571221"/>
    <w:rsid w:val="005716C9"/>
    <w:rsid w:val="0057273E"/>
    <w:rsid w:val="00576E08"/>
    <w:rsid w:val="005820CD"/>
    <w:rsid w:val="00585427"/>
    <w:rsid w:val="00585E91"/>
    <w:rsid w:val="0058751B"/>
    <w:rsid w:val="00595375"/>
    <w:rsid w:val="00597469"/>
    <w:rsid w:val="005A07E5"/>
    <w:rsid w:val="005A1C9C"/>
    <w:rsid w:val="005A2275"/>
    <w:rsid w:val="005A29D7"/>
    <w:rsid w:val="005A3035"/>
    <w:rsid w:val="005A6958"/>
    <w:rsid w:val="005B2886"/>
    <w:rsid w:val="005B5495"/>
    <w:rsid w:val="005C2807"/>
    <w:rsid w:val="005C3C90"/>
    <w:rsid w:val="005C436A"/>
    <w:rsid w:val="005C57B2"/>
    <w:rsid w:val="005C6F19"/>
    <w:rsid w:val="005D34A5"/>
    <w:rsid w:val="005D3527"/>
    <w:rsid w:val="005E0AF5"/>
    <w:rsid w:val="005E3B51"/>
    <w:rsid w:val="005E5924"/>
    <w:rsid w:val="005E5E07"/>
    <w:rsid w:val="005E7AAB"/>
    <w:rsid w:val="005F0B42"/>
    <w:rsid w:val="005F38D7"/>
    <w:rsid w:val="005F54DF"/>
    <w:rsid w:val="005F7499"/>
    <w:rsid w:val="006031BB"/>
    <w:rsid w:val="006053F0"/>
    <w:rsid w:val="00606DE2"/>
    <w:rsid w:val="00607AF7"/>
    <w:rsid w:val="00611CB6"/>
    <w:rsid w:val="00613DBA"/>
    <w:rsid w:val="006158A4"/>
    <w:rsid w:val="00617414"/>
    <w:rsid w:val="00624169"/>
    <w:rsid w:val="0062573B"/>
    <w:rsid w:val="006260E6"/>
    <w:rsid w:val="006335B9"/>
    <w:rsid w:val="006361CD"/>
    <w:rsid w:val="00637DA1"/>
    <w:rsid w:val="00640262"/>
    <w:rsid w:val="00641A14"/>
    <w:rsid w:val="0064279A"/>
    <w:rsid w:val="00652886"/>
    <w:rsid w:val="006544ED"/>
    <w:rsid w:val="00656431"/>
    <w:rsid w:val="006611D9"/>
    <w:rsid w:val="006642F8"/>
    <w:rsid w:val="00666D7E"/>
    <w:rsid w:val="006671C4"/>
    <w:rsid w:val="00671812"/>
    <w:rsid w:val="00672CCA"/>
    <w:rsid w:val="00680360"/>
    <w:rsid w:val="0068616D"/>
    <w:rsid w:val="00692540"/>
    <w:rsid w:val="00692C56"/>
    <w:rsid w:val="00693704"/>
    <w:rsid w:val="00693FDC"/>
    <w:rsid w:val="00694BA6"/>
    <w:rsid w:val="006A003B"/>
    <w:rsid w:val="006A0B6D"/>
    <w:rsid w:val="006A2884"/>
    <w:rsid w:val="006A39BA"/>
    <w:rsid w:val="006B08D6"/>
    <w:rsid w:val="006B2BC6"/>
    <w:rsid w:val="006C3764"/>
    <w:rsid w:val="006C4D41"/>
    <w:rsid w:val="006C5328"/>
    <w:rsid w:val="006C5E02"/>
    <w:rsid w:val="006C7736"/>
    <w:rsid w:val="006D0701"/>
    <w:rsid w:val="006D3001"/>
    <w:rsid w:val="006D3B8F"/>
    <w:rsid w:val="006D3F90"/>
    <w:rsid w:val="006D53A0"/>
    <w:rsid w:val="006D5C7D"/>
    <w:rsid w:val="006E35B2"/>
    <w:rsid w:val="006E52C6"/>
    <w:rsid w:val="006E57F9"/>
    <w:rsid w:val="006F0C38"/>
    <w:rsid w:val="006F3083"/>
    <w:rsid w:val="006F3586"/>
    <w:rsid w:val="006F4031"/>
    <w:rsid w:val="006F59CE"/>
    <w:rsid w:val="00700087"/>
    <w:rsid w:val="00701637"/>
    <w:rsid w:val="0070346C"/>
    <w:rsid w:val="00706A08"/>
    <w:rsid w:val="00707317"/>
    <w:rsid w:val="00713FEF"/>
    <w:rsid w:val="00714EB3"/>
    <w:rsid w:val="00722D08"/>
    <w:rsid w:val="0072669F"/>
    <w:rsid w:val="00731719"/>
    <w:rsid w:val="0073202C"/>
    <w:rsid w:val="0073429D"/>
    <w:rsid w:val="00736081"/>
    <w:rsid w:val="00743035"/>
    <w:rsid w:val="00751233"/>
    <w:rsid w:val="007546B0"/>
    <w:rsid w:val="00764A2C"/>
    <w:rsid w:val="0076523F"/>
    <w:rsid w:val="007744D4"/>
    <w:rsid w:val="00777341"/>
    <w:rsid w:val="00777C0E"/>
    <w:rsid w:val="00780828"/>
    <w:rsid w:val="00781475"/>
    <w:rsid w:val="00782B80"/>
    <w:rsid w:val="0078389B"/>
    <w:rsid w:val="00785DB2"/>
    <w:rsid w:val="00785E0C"/>
    <w:rsid w:val="007860FE"/>
    <w:rsid w:val="00786D8E"/>
    <w:rsid w:val="007904AD"/>
    <w:rsid w:val="00794907"/>
    <w:rsid w:val="007A0BD1"/>
    <w:rsid w:val="007A4223"/>
    <w:rsid w:val="007A4533"/>
    <w:rsid w:val="007A6BB8"/>
    <w:rsid w:val="007B0DA2"/>
    <w:rsid w:val="007B19C1"/>
    <w:rsid w:val="007B2E81"/>
    <w:rsid w:val="007B308E"/>
    <w:rsid w:val="007B46C3"/>
    <w:rsid w:val="007B4D15"/>
    <w:rsid w:val="007B7842"/>
    <w:rsid w:val="007C1C2A"/>
    <w:rsid w:val="007C35B7"/>
    <w:rsid w:val="007C5887"/>
    <w:rsid w:val="007C7C35"/>
    <w:rsid w:val="007D4E90"/>
    <w:rsid w:val="007D63DD"/>
    <w:rsid w:val="007D6DC4"/>
    <w:rsid w:val="007E4D6A"/>
    <w:rsid w:val="007F0457"/>
    <w:rsid w:val="007F4063"/>
    <w:rsid w:val="007F4323"/>
    <w:rsid w:val="007F5FC9"/>
    <w:rsid w:val="007F6E33"/>
    <w:rsid w:val="007F7207"/>
    <w:rsid w:val="0080213D"/>
    <w:rsid w:val="00803AA9"/>
    <w:rsid w:val="008046F6"/>
    <w:rsid w:val="00804767"/>
    <w:rsid w:val="00812262"/>
    <w:rsid w:val="00812DB2"/>
    <w:rsid w:val="0081338A"/>
    <w:rsid w:val="008147D7"/>
    <w:rsid w:val="0082023B"/>
    <w:rsid w:val="00822762"/>
    <w:rsid w:val="008266FC"/>
    <w:rsid w:val="008341D6"/>
    <w:rsid w:val="00835C33"/>
    <w:rsid w:val="00837BB0"/>
    <w:rsid w:val="00842216"/>
    <w:rsid w:val="00844476"/>
    <w:rsid w:val="00850595"/>
    <w:rsid w:val="00854DC0"/>
    <w:rsid w:val="00862E91"/>
    <w:rsid w:val="00864552"/>
    <w:rsid w:val="0087033B"/>
    <w:rsid w:val="0087643F"/>
    <w:rsid w:val="00885013"/>
    <w:rsid w:val="00887B31"/>
    <w:rsid w:val="00892820"/>
    <w:rsid w:val="0089543D"/>
    <w:rsid w:val="00895EF7"/>
    <w:rsid w:val="008965E7"/>
    <w:rsid w:val="008A5C96"/>
    <w:rsid w:val="008A6DF9"/>
    <w:rsid w:val="008B116E"/>
    <w:rsid w:val="008B2D96"/>
    <w:rsid w:val="008B3488"/>
    <w:rsid w:val="008B4C2D"/>
    <w:rsid w:val="008B6284"/>
    <w:rsid w:val="008B7015"/>
    <w:rsid w:val="008C4C6A"/>
    <w:rsid w:val="008C4FE2"/>
    <w:rsid w:val="008D412A"/>
    <w:rsid w:val="008D6616"/>
    <w:rsid w:val="008E10DC"/>
    <w:rsid w:val="008E2D3C"/>
    <w:rsid w:val="008E4BB9"/>
    <w:rsid w:val="008E641E"/>
    <w:rsid w:val="008E713E"/>
    <w:rsid w:val="008E7468"/>
    <w:rsid w:val="008F2A85"/>
    <w:rsid w:val="008F4025"/>
    <w:rsid w:val="0090011A"/>
    <w:rsid w:val="009024B4"/>
    <w:rsid w:val="00904917"/>
    <w:rsid w:val="009057EC"/>
    <w:rsid w:val="00910A96"/>
    <w:rsid w:val="00913CF8"/>
    <w:rsid w:val="00914C9F"/>
    <w:rsid w:val="00921947"/>
    <w:rsid w:val="009252D8"/>
    <w:rsid w:val="00925BA2"/>
    <w:rsid w:val="00930687"/>
    <w:rsid w:val="009307BA"/>
    <w:rsid w:val="009337EF"/>
    <w:rsid w:val="00935776"/>
    <w:rsid w:val="00936C3D"/>
    <w:rsid w:val="0094222E"/>
    <w:rsid w:val="0095006D"/>
    <w:rsid w:val="00950BD8"/>
    <w:rsid w:val="00951718"/>
    <w:rsid w:val="00951F8C"/>
    <w:rsid w:val="0095354B"/>
    <w:rsid w:val="009535BC"/>
    <w:rsid w:val="00953ABC"/>
    <w:rsid w:val="00955FE3"/>
    <w:rsid w:val="009606CC"/>
    <w:rsid w:val="0096477D"/>
    <w:rsid w:val="00976783"/>
    <w:rsid w:val="00976AFC"/>
    <w:rsid w:val="00980D63"/>
    <w:rsid w:val="00981A54"/>
    <w:rsid w:val="0098524E"/>
    <w:rsid w:val="009A0EBA"/>
    <w:rsid w:val="009B312A"/>
    <w:rsid w:val="009B53A5"/>
    <w:rsid w:val="009C2214"/>
    <w:rsid w:val="009C4C3F"/>
    <w:rsid w:val="009C6E82"/>
    <w:rsid w:val="009C76E3"/>
    <w:rsid w:val="009C78B9"/>
    <w:rsid w:val="009C7A48"/>
    <w:rsid w:val="009D0C5E"/>
    <w:rsid w:val="009D122C"/>
    <w:rsid w:val="009D7F94"/>
    <w:rsid w:val="009E28DA"/>
    <w:rsid w:val="009E3084"/>
    <w:rsid w:val="009E62D6"/>
    <w:rsid w:val="009E6FC3"/>
    <w:rsid w:val="009E732C"/>
    <w:rsid w:val="009E7CDA"/>
    <w:rsid w:val="009F1B5C"/>
    <w:rsid w:val="009F2062"/>
    <w:rsid w:val="009F496E"/>
    <w:rsid w:val="009F5196"/>
    <w:rsid w:val="009F58B7"/>
    <w:rsid w:val="009F6AF6"/>
    <w:rsid w:val="009F77F2"/>
    <w:rsid w:val="009F7D54"/>
    <w:rsid w:val="00A11CA3"/>
    <w:rsid w:val="00A21296"/>
    <w:rsid w:val="00A21449"/>
    <w:rsid w:val="00A22287"/>
    <w:rsid w:val="00A22CAA"/>
    <w:rsid w:val="00A23C8A"/>
    <w:rsid w:val="00A24AC4"/>
    <w:rsid w:val="00A31BE0"/>
    <w:rsid w:val="00A34297"/>
    <w:rsid w:val="00A37826"/>
    <w:rsid w:val="00A41348"/>
    <w:rsid w:val="00A45616"/>
    <w:rsid w:val="00A53206"/>
    <w:rsid w:val="00A57E62"/>
    <w:rsid w:val="00A61A84"/>
    <w:rsid w:val="00A646E2"/>
    <w:rsid w:val="00A657EC"/>
    <w:rsid w:val="00A66552"/>
    <w:rsid w:val="00A675BD"/>
    <w:rsid w:val="00A71F77"/>
    <w:rsid w:val="00A7245E"/>
    <w:rsid w:val="00A74513"/>
    <w:rsid w:val="00A83F28"/>
    <w:rsid w:val="00A86690"/>
    <w:rsid w:val="00A91B87"/>
    <w:rsid w:val="00A92020"/>
    <w:rsid w:val="00A94179"/>
    <w:rsid w:val="00A94FB1"/>
    <w:rsid w:val="00A96D99"/>
    <w:rsid w:val="00AA3AD0"/>
    <w:rsid w:val="00AA4B30"/>
    <w:rsid w:val="00AA5147"/>
    <w:rsid w:val="00AA5A4E"/>
    <w:rsid w:val="00AA6DF3"/>
    <w:rsid w:val="00AA7168"/>
    <w:rsid w:val="00AA78B8"/>
    <w:rsid w:val="00AA7C1E"/>
    <w:rsid w:val="00AB445E"/>
    <w:rsid w:val="00AB4AC4"/>
    <w:rsid w:val="00AB7B7C"/>
    <w:rsid w:val="00AC2F65"/>
    <w:rsid w:val="00AC33BE"/>
    <w:rsid w:val="00AC4332"/>
    <w:rsid w:val="00AC6B35"/>
    <w:rsid w:val="00AD0C9A"/>
    <w:rsid w:val="00AE3E59"/>
    <w:rsid w:val="00AE4EB6"/>
    <w:rsid w:val="00AE5AE5"/>
    <w:rsid w:val="00AE5E94"/>
    <w:rsid w:val="00AF12E4"/>
    <w:rsid w:val="00AF3D7A"/>
    <w:rsid w:val="00AF575B"/>
    <w:rsid w:val="00B000FB"/>
    <w:rsid w:val="00B02F2D"/>
    <w:rsid w:val="00B0537D"/>
    <w:rsid w:val="00B0702F"/>
    <w:rsid w:val="00B0773C"/>
    <w:rsid w:val="00B149A1"/>
    <w:rsid w:val="00B154DA"/>
    <w:rsid w:val="00B21812"/>
    <w:rsid w:val="00B226ED"/>
    <w:rsid w:val="00B232A1"/>
    <w:rsid w:val="00B25B98"/>
    <w:rsid w:val="00B30074"/>
    <w:rsid w:val="00B3385D"/>
    <w:rsid w:val="00B37B2C"/>
    <w:rsid w:val="00B40DB3"/>
    <w:rsid w:val="00B50930"/>
    <w:rsid w:val="00B51D4F"/>
    <w:rsid w:val="00B553E3"/>
    <w:rsid w:val="00B61042"/>
    <w:rsid w:val="00B6152F"/>
    <w:rsid w:val="00B61709"/>
    <w:rsid w:val="00B61B04"/>
    <w:rsid w:val="00B6428C"/>
    <w:rsid w:val="00B728EA"/>
    <w:rsid w:val="00B75558"/>
    <w:rsid w:val="00B84EDE"/>
    <w:rsid w:val="00B85554"/>
    <w:rsid w:val="00B856FC"/>
    <w:rsid w:val="00B86FE6"/>
    <w:rsid w:val="00B90A67"/>
    <w:rsid w:val="00B91DC2"/>
    <w:rsid w:val="00BA0085"/>
    <w:rsid w:val="00BA29AC"/>
    <w:rsid w:val="00BA2CBC"/>
    <w:rsid w:val="00BA3AEE"/>
    <w:rsid w:val="00BA542C"/>
    <w:rsid w:val="00BA747A"/>
    <w:rsid w:val="00BC092D"/>
    <w:rsid w:val="00BC395B"/>
    <w:rsid w:val="00BC5DB3"/>
    <w:rsid w:val="00BC70B9"/>
    <w:rsid w:val="00BE5569"/>
    <w:rsid w:val="00BF6BED"/>
    <w:rsid w:val="00BF73E6"/>
    <w:rsid w:val="00BF7F6E"/>
    <w:rsid w:val="00C02030"/>
    <w:rsid w:val="00C04B36"/>
    <w:rsid w:val="00C10512"/>
    <w:rsid w:val="00C15E9A"/>
    <w:rsid w:val="00C20625"/>
    <w:rsid w:val="00C23313"/>
    <w:rsid w:val="00C23C9E"/>
    <w:rsid w:val="00C25197"/>
    <w:rsid w:val="00C2740B"/>
    <w:rsid w:val="00C33222"/>
    <w:rsid w:val="00C338B4"/>
    <w:rsid w:val="00C35D7C"/>
    <w:rsid w:val="00C365C9"/>
    <w:rsid w:val="00C45954"/>
    <w:rsid w:val="00C46D28"/>
    <w:rsid w:val="00C47045"/>
    <w:rsid w:val="00C479C1"/>
    <w:rsid w:val="00C53F03"/>
    <w:rsid w:val="00C61FD9"/>
    <w:rsid w:val="00C731FC"/>
    <w:rsid w:val="00C75059"/>
    <w:rsid w:val="00C808A8"/>
    <w:rsid w:val="00C80A39"/>
    <w:rsid w:val="00C8391E"/>
    <w:rsid w:val="00C91E48"/>
    <w:rsid w:val="00C92427"/>
    <w:rsid w:val="00C92F05"/>
    <w:rsid w:val="00C9498D"/>
    <w:rsid w:val="00CA01A5"/>
    <w:rsid w:val="00CA1F7B"/>
    <w:rsid w:val="00CA3BBB"/>
    <w:rsid w:val="00CA485B"/>
    <w:rsid w:val="00CA5131"/>
    <w:rsid w:val="00CB3F6F"/>
    <w:rsid w:val="00CC1808"/>
    <w:rsid w:val="00CC4A63"/>
    <w:rsid w:val="00CC5F60"/>
    <w:rsid w:val="00CD0297"/>
    <w:rsid w:val="00CD07CB"/>
    <w:rsid w:val="00CD3AE2"/>
    <w:rsid w:val="00CE14BE"/>
    <w:rsid w:val="00CE24F1"/>
    <w:rsid w:val="00CE2782"/>
    <w:rsid w:val="00CE4731"/>
    <w:rsid w:val="00CF392B"/>
    <w:rsid w:val="00CF6AA7"/>
    <w:rsid w:val="00CF7E8B"/>
    <w:rsid w:val="00D05516"/>
    <w:rsid w:val="00D108ED"/>
    <w:rsid w:val="00D14AF1"/>
    <w:rsid w:val="00D176C5"/>
    <w:rsid w:val="00D21ED0"/>
    <w:rsid w:val="00D221CF"/>
    <w:rsid w:val="00D23A8F"/>
    <w:rsid w:val="00D244A3"/>
    <w:rsid w:val="00D261AD"/>
    <w:rsid w:val="00D3152C"/>
    <w:rsid w:val="00D32378"/>
    <w:rsid w:val="00D32766"/>
    <w:rsid w:val="00D333CE"/>
    <w:rsid w:val="00D34523"/>
    <w:rsid w:val="00D35883"/>
    <w:rsid w:val="00D41FFF"/>
    <w:rsid w:val="00D42B37"/>
    <w:rsid w:val="00D42F37"/>
    <w:rsid w:val="00D4583B"/>
    <w:rsid w:val="00D46C0F"/>
    <w:rsid w:val="00D52ED2"/>
    <w:rsid w:val="00D52F98"/>
    <w:rsid w:val="00D60BD9"/>
    <w:rsid w:val="00D60E04"/>
    <w:rsid w:val="00D6364A"/>
    <w:rsid w:val="00D73994"/>
    <w:rsid w:val="00D753B8"/>
    <w:rsid w:val="00D758B3"/>
    <w:rsid w:val="00D77255"/>
    <w:rsid w:val="00D8176A"/>
    <w:rsid w:val="00D86873"/>
    <w:rsid w:val="00D92514"/>
    <w:rsid w:val="00D94529"/>
    <w:rsid w:val="00D94B1F"/>
    <w:rsid w:val="00DA0055"/>
    <w:rsid w:val="00DA4BB6"/>
    <w:rsid w:val="00DB0F3D"/>
    <w:rsid w:val="00DC0D71"/>
    <w:rsid w:val="00DC3551"/>
    <w:rsid w:val="00DC4316"/>
    <w:rsid w:val="00DC436D"/>
    <w:rsid w:val="00DC5D87"/>
    <w:rsid w:val="00DC6C2D"/>
    <w:rsid w:val="00DC79F3"/>
    <w:rsid w:val="00DD47F1"/>
    <w:rsid w:val="00DD7C1C"/>
    <w:rsid w:val="00DE1B47"/>
    <w:rsid w:val="00DE2A87"/>
    <w:rsid w:val="00DE3817"/>
    <w:rsid w:val="00DE3F41"/>
    <w:rsid w:val="00DF1118"/>
    <w:rsid w:val="00DF39DA"/>
    <w:rsid w:val="00DF458A"/>
    <w:rsid w:val="00DF60A6"/>
    <w:rsid w:val="00E10BED"/>
    <w:rsid w:val="00E10EC7"/>
    <w:rsid w:val="00E134C7"/>
    <w:rsid w:val="00E22A91"/>
    <w:rsid w:val="00E30D00"/>
    <w:rsid w:val="00E325BB"/>
    <w:rsid w:val="00E368AD"/>
    <w:rsid w:val="00E40B29"/>
    <w:rsid w:val="00E41A57"/>
    <w:rsid w:val="00E533F2"/>
    <w:rsid w:val="00E54AA4"/>
    <w:rsid w:val="00E57A4B"/>
    <w:rsid w:val="00E57FC5"/>
    <w:rsid w:val="00E61EE0"/>
    <w:rsid w:val="00E62CEC"/>
    <w:rsid w:val="00E65C5A"/>
    <w:rsid w:val="00E70785"/>
    <w:rsid w:val="00E727E5"/>
    <w:rsid w:val="00E731C0"/>
    <w:rsid w:val="00E82EE9"/>
    <w:rsid w:val="00E8314E"/>
    <w:rsid w:val="00E84701"/>
    <w:rsid w:val="00E908C8"/>
    <w:rsid w:val="00E915AC"/>
    <w:rsid w:val="00E9400C"/>
    <w:rsid w:val="00E94B1D"/>
    <w:rsid w:val="00EA0FE4"/>
    <w:rsid w:val="00EA26AF"/>
    <w:rsid w:val="00EA2BDB"/>
    <w:rsid w:val="00EA73FD"/>
    <w:rsid w:val="00EB0B5C"/>
    <w:rsid w:val="00EB1A44"/>
    <w:rsid w:val="00EB3B40"/>
    <w:rsid w:val="00EB61E3"/>
    <w:rsid w:val="00EB6C4B"/>
    <w:rsid w:val="00EC12AF"/>
    <w:rsid w:val="00EC23A2"/>
    <w:rsid w:val="00EC382E"/>
    <w:rsid w:val="00EC716E"/>
    <w:rsid w:val="00EC7B2E"/>
    <w:rsid w:val="00ED719E"/>
    <w:rsid w:val="00ED7F89"/>
    <w:rsid w:val="00EE3187"/>
    <w:rsid w:val="00EE36C2"/>
    <w:rsid w:val="00EE4038"/>
    <w:rsid w:val="00EE429D"/>
    <w:rsid w:val="00EE432D"/>
    <w:rsid w:val="00EE5097"/>
    <w:rsid w:val="00EE725C"/>
    <w:rsid w:val="00EF3E4E"/>
    <w:rsid w:val="00EF3E9C"/>
    <w:rsid w:val="00EF49C5"/>
    <w:rsid w:val="00EF5C23"/>
    <w:rsid w:val="00F07C21"/>
    <w:rsid w:val="00F12FF1"/>
    <w:rsid w:val="00F160D8"/>
    <w:rsid w:val="00F17CD3"/>
    <w:rsid w:val="00F26F71"/>
    <w:rsid w:val="00F366DC"/>
    <w:rsid w:val="00F42515"/>
    <w:rsid w:val="00F42A69"/>
    <w:rsid w:val="00F43FBD"/>
    <w:rsid w:val="00F4448B"/>
    <w:rsid w:val="00F479B2"/>
    <w:rsid w:val="00F556A8"/>
    <w:rsid w:val="00F61433"/>
    <w:rsid w:val="00F64E9E"/>
    <w:rsid w:val="00F676FE"/>
    <w:rsid w:val="00F72783"/>
    <w:rsid w:val="00F77D47"/>
    <w:rsid w:val="00F80CD7"/>
    <w:rsid w:val="00F81417"/>
    <w:rsid w:val="00F860AD"/>
    <w:rsid w:val="00F90B7D"/>
    <w:rsid w:val="00F91D31"/>
    <w:rsid w:val="00F948BF"/>
    <w:rsid w:val="00F96FD7"/>
    <w:rsid w:val="00FA324B"/>
    <w:rsid w:val="00FA4E5A"/>
    <w:rsid w:val="00FB1B9A"/>
    <w:rsid w:val="00FB1CD4"/>
    <w:rsid w:val="00FB1D11"/>
    <w:rsid w:val="00FB2309"/>
    <w:rsid w:val="00FB2EE7"/>
    <w:rsid w:val="00FB2F36"/>
    <w:rsid w:val="00FB4FD9"/>
    <w:rsid w:val="00FD0C98"/>
    <w:rsid w:val="00FD1D74"/>
    <w:rsid w:val="00FD2B3E"/>
    <w:rsid w:val="00FD2D4E"/>
    <w:rsid w:val="00FD45C4"/>
    <w:rsid w:val="00FE025B"/>
    <w:rsid w:val="00FE2F41"/>
    <w:rsid w:val="00FE3AB7"/>
    <w:rsid w:val="00FE527A"/>
    <w:rsid w:val="00FE58E7"/>
    <w:rsid w:val="00FE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7085905"/>
  <w15:chartTrackingRefBased/>
  <w15:docId w15:val="{79F103DD-87DE-4272-9543-E87958A9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Bodytext6">
    <w:name w:val="Body text (6)_"/>
    <w:link w:val="Bodytext61"/>
    <w:rPr>
      <w:rFonts w:ascii="Times New Roman" w:hAnsi="Times New Roman" w:cs="Times New Roman"/>
      <w:b/>
      <w:bCs/>
      <w:i/>
      <w:iCs/>
      <w:spacing w:val="-107"/>
      <w:sz w:val="56"/>
      <w:szCs w:val="56"/>
      <w:u w:val="none"/>
    </w:rPr>
  </w:style>
  <w:style w:type="character" w:customStyle="1" w:styleId="Bodytext60">
    <w:name w:val="Body text (6)"/>
    <w:basedOn w:val="Bodytext6"/>
    <w:rPr>
      <w:rFonts w:ascii="Times New Roman" w:hAnsi="Times New Roman" w:cs="Times New Roman"/>
      <w:b/>
      <w:bCs/>
      <w:i/>
      <w:iCs/>
      <w:spacing w:val="-107"/>
      <w:sz w:val="56"/>
      <w:szCs w:val="56"/>
      <w:u w:val="none"/>
    </w:rPr>
  </w:style>
  <w:style w:type="character" w:customStyle="1" w:styleId="Bodytext7">
    <w:name w:val="Body text (7)_"/>
    <w:link w:val="Bodytext71"/>
    <w:rPr>
      <w:spacing w:val="11"/>
      <w:sz w:val="8"/>
      <w:szCs w:val="8"/>
      <w:u w:val="none"/>
    </w:rPr>
  </w:style>
  <w:style w:type="character" w:customStyle="1" w:styleId="Bodytext70">
    <w:name w:val="Body text (7)"/>
    <w:basedOn w:val="Bodytext7"/>
    <w:rPr>
      <w:spacing w:val="11"/>
      <w:sz w:val="8"/>
      <w:szCs w:val="8"/>
      <w:u w:val="none"/>
    </w:rPr>
  </w:style>
  <w:style w:type="character" w:customStyle="1" w:styleId="Bodytext7SmallCaps">
    <w:name w:val="Body text (7) + Small Caps"/>
    <w:rPr>
      <w:smallCaps/>
      <w:spacing w:val="11"/>
      <w:sz w:val="8"/>
      <w:szCs w:val="8"/>
      <w:u w:val="none"/>
    </w:rPr>
  </w:style>
  <w:style w:type="character" w:customStyle="1" w:styleId="Bodytext2">
    <w:name w:val="Body text (2)_"/>
    <w:link w:val="Bodytext20"/>
    <w:rPr>
      <w:rFonts w:ascii="Tahoma" w:hAnsi="Tahoma" w:cs="Tahoma"/>
      <w:spacing w:val="4"/>
      <w:sz w:val="17"/>
      <w:szCs w:val="17"/>
      <w:u w:val="none"/>
    </w:rPr>
  </w:style>
  <w:style w:type="character" w:customStyle="1" w:styleId="Bodytext">
    <w:name w:val="Body text_"/>
    <w:link w:val="Bodytext1"/>
    <w:rPr>
      <w:rFonts w:ascii="Times New Roman" w:hAnsi="Times New Roman" w:cs="Times New Roman"/>
      <w:sz w:val="25"/>
      <w:szCs w:val="25"/>
      <w:u w:val="none"/>
    </w:rPr>
  </w:style>
  <w:style w:type="character" w:customStyle="1" w:styleId="Bodytext0">
    <w:name w:val="Body text"/>
    <w:rPr>
      <w:rFonts w:ascii="Times New Roman" w:hAnsi="Times New Roman" w:cs="Times New Roman"/>
      <w:sz w:val="25"/>
      <w:szCs w:val="25"/>
      <w:u w:val="single"/>
    </w:rPr>
  </w:style>
  <w:style w:type="character" w:customStyle="1" w:styleId="Bodytext3">
    <w:name w:val="Body text (3)_"/>
    <w:link w:val="Bodytext30"/>
    <w:rPr>
      <w:rFonts w:ascii="Times New Roman" w:hAnsi="Times New Roman" w:cs="Times New Roman"/>
      <w:b/>
      <w:bCs/>
      <w:spacing w:val="2"/>
      <w:sz w:val="25"/>
      <w:szCs w:val="25"/>
      <w:u w:val="none"/>
    </w:rPr>
  </w:style>
  <w:style w:type="character" w:customStyle="1" w:styleId="Bodytext3NotBold">
    <w:name w:val="Body text (3) + Not Bold"/>
    <w:aliases w:val="Spacing 0 pt"/>
    <w:rPr>
      <w:rFonts w:ascii="Times New Roman" w:hAnsi="Times New Roman" w:cs="Times New Roman"/>
      <w:b/>
      <w:bCs/>
      <w:spacing w:val="0"/>
      <w:sz w:val="25"/>
      <w:szCs w:val="25"/>
      <w:u w:val="none"/>
    </w:rPr>
  </w:style>
  <w:style w:type="character" w:customStyle="1" w:styleId="Bodytext4">
    <w:name w:val="Body text (4)_"/>
    <w:link w:val="Bodytext40"/>
    <w:rPr>
      <w:rFonts w:ascii="Times New Roman" w:hAnsi="Times New Roman" w:cs="Times New Roman"/>
      <w:i/>
      <w:iCs/>
      <w:spacing w:val="-2"/>
      <w:sz w:val="22"/>
      <w:szCs w:val="22"/>
      <w:u w:val="none"/>
    </w:rPr>
  </w:style>
  <w:style w:type="character" w:customStyle="1" w:styleId="Bodytext5">
    <w:name w:val="Body text (5)_"/>
    <w:link w:val="Bodytext51"/>
    <w:rPr>
      <w:rFonts w:ascii="Times New Roman" w:hAnsi="Times New Roman" w:cs="Times New Roman"/>
      <w:i/>
      <w:iCs/>
      <w:spacing w:val="-6"/>
      <w:sz w:val="25"/>
      <w:szCs w:val="25"/>
      <w:u w:val="none"/>
    </w:rPr>
  </w:style>
  <w:style w:type="character" w:customStyle="1" w:styleId="Bodytext5NotItalic">
    <w:name w:val="Body text (5) + Not Italic"/>
    <w:aliases w:val="Spacing 0 pt29"/>
    <w:rPr>
      <w:rFonts w:ascii="Times New Roman" w:hAnsi="Times New Roman" w:cs="Times New Roman"/>
      <w:i/>
      <w:iCs/>
      <w:spacing w:val="0"/>
      <w:sz w:val="25"/>
      <w:szCs w:val="25"/>
      <w:u w:val="none"/>
    </w:rPr>
  </w:style>
  <w:style w:type="character" w:customStyle="1" w:styleId="Bodytext8">
    <w:name w:val="Body text (8)_"/>
    <w:link w:val="Bodytext80"/>
    <w:rPr>
      <w:rFonts w:ascii="Courier New" w:hAnsi="Courier New" w:cs="Courier New"/>
      <w:i/>
      <w:iCs/>
      <w:noProof/>
      <w:w w:val="150"/>
      <w:sz w:val="8"/>
      <w:szCs w:val="8"/>
      <w:u w:val="none"/>
    </w:rPr>
  </w:style>
  <w:style w:type="character" w:customStyle="1" w:styleId="Bodytext9">
    <w:name w:val="Body text (9)_"/>
    <w:link w:val="Bodytext90"/>
    <w:rPr>
      <w:rFonts w:ascii="Times New Roman" w:hAnsi="Times New Roman" w:cs="Times New Roman"/>
      <w:spacing w:val="2"/>
      <w:sz w:val="22"/>
      <w:szCs w:val="22"/>
      <w:u w:val="none"/>
    </w:rPr>
  </w:style>
  <w:style w:type="character" w:customStyle="1" w:styleId="Headerorfooter2">
    <w:name w:val="Header or footer (2)_"/>
    <w:link w:val="Headerorfooter20"/>
    <w:rPr>
      <w:rFonts w:ascii="Times New Roman" w:hAnsi="Times New Roman" w:cs="Times New Roman"/>
      <w:spacing w:val="3"/>
      <w:sz w:val="22"/>
      <w:szCs w:val="22"/>
      <w:u w:val="none"/>
    </w:rPr>
  </w:style>
  <w:style w:type="character" w:customStyle="1" w:styleId="Bodytext10">
    <w:name w:val="Body text (10)_"/>
    <w:link w:val="Bodytext100"/>
    <w:rPr>
      <w:rFonts w:ascii="Times New Roman" w:hAnsi="Times New Roman" w:cs="Times New Roman"/>
      <w:spacing w:val="-3"/>
      <w:sz w:val="8"/>
      <w:szCs w:val="8"/>
      <w:u w:val="none"/>
    </w:rPr>
  </w:style>
  <w:style w:type="character" w:customStyle="1" w:styleId="BodytextSpacing1pt">
    <w:name w:val="Body text + Spacing 1 pt"/>
    <w:rPr>
      <w:rFonts w:ascii="Times New Roman" w:hAnsi="Times New Roman" w:cs="Times New Roman"/>
      <w:spacing w:val="31"/>
      <w:sz w:val="25"/>
      <w:szCs w:val="25"/>
      <w:u w:val="none"/>
    </w:rPr>
  </w:style>
  <w:style w:type="character" w:customStyle="1" w:styleId="Bodytext11pt">
    <w:name w:val="Body text + 11 pt"/>
    <w:aliases w:val="Spacing 0 pt28"/>
    <w:rPr>
      <w:rFonts w:ascii="Times New Roman" w:hAnsi="Times New Roman" w:cs="Times New Roman"/>
      <w:spacing w:val="2"/>
      <w:sz w:val="22"/>
      <w:szCs w:val="22"/>
      <w:u w:val="none"/>
    </w:rPr>
  </w:style>
  <w:style w:type="character" w:customStyle="1" w:styleId="Heading1">
    <w:name w:val="Heading #1_"/>
    <w:link w:val="Heading10"/>
    <w:rPr>
      <w:rFonts w:ascii="Times New Roman" w:hAnsi="Times New Roman" w:cs="Times New Roman"/>
      <w:b/>
      <w:bCs/>
      <w:sz w:val="26"/>
      <w:szCs w:val="26"/>
      <w:u w:val="none"/>
    </w:rPr>
  </w:style>
  <w:style w:type="character" w:customStyle="1" w:styleId="Bodytext11">
    <w:name w:val="Body text (11)_"/>
    <w:link w:val="Bodytext110"/>
    <w:rPr>
      <w:rFonts w:ascii="Times New Roman" w:hAnsi="Times New Roman" w:cs="Times New Roman"/>
      <w:b/>
      <w:bCs/>
      <w:sz w:val="26"/>
      <w:szCs w:val="26"/>
      <w:u w:val="none"/>
    </w:rPr>
  </w:style>
  <w:style w:type="character" w:customStyle="1" w:styleId="Bodytext10CourierNew">
    <w:name w:val="Body text (10) + Courier New"/>
    <w:aliases w:val="Italic,Spacing 0 pt27,Scale 150%"/>
    <w:rPr>
      <w:rFonts w:ascii="Courier New" w:hAnsi="Courier New" w:cs="Courier New"/>
      <w:i/>
      <w:iCs/>
      <w:noProof/>
      <w:spacing w:val="0"/>
      <w:w w:val="150"/>
      <w:sz w:val="8"/>
      <w:szCs w:val="8"/>
      <w:u w:val="none"/>
    </w:rPr>
  </w:style>
  <w:style w:type="character" w:customStyle="1" w:styleId="Bodytext12">
    <w:name w:val="Body text (12)_"/>
    <w:link w:val="Bodytext120"/>
    <w:rPr>
      <w:rFonts w:ascii="Times New Roman" w:hAnsi="Times New Roman" w:cs="Times New Roman"/>
      <w:i/>
      <w:iCs/>
      <w:spacing w:val="-6"/>
      <w:sz w:val="25"/>
      <w:szCs w:val="25"/>
      <w:u w:val="none"/>
    </w:rPr>
  </w:style>
  <w:style w:type="character" w:customStyle="1" w:styleId="Bodytext13">
    <w:name w:val="Body text (13)_"/>
    <w:link w:val="Bodytext130"/>
    <w:rPr>
      <w:rFonts w:ascii="Times New Roman" w:hAnsi="Times New Roman" w:cs="Times New Roman"/>
      <w:i/>
      <w:iCs/>
      <w:spacing w:val="5"/>
      <w:sz w:val="103"/>
      <w:szCs w:val="103"/>
      <w:u w:val="none"/>
    </w:rPr>
  </w:style>
  <w:style w:type="character" w:customStyle="1" w:styleId="Bodytext34pt">
    <w:name w:val="Body text (3) + 4 pt"/>
    <w:aliases w:val="Not Bold,Spacing 0 pt26"/>
    <w:rPr>
      <w:rFonts w:ascii="Times New Roman" w:hAnsi="Times New Roman" w:cs="Times New Roman"/>
      <w:b/>
      <w:bCs/>
      <w:spacing w:val="-3"/>
      <w:sz w:val="8"/>
      <w:szCs w:val="8"/>
      <w:u w:val="none"/>
    </w:rPr>
  </w:style>
  <w:style w:type="character" w:customStyle="1" w:styleId="Headerorfooter">
    <w:name w:val="Header or footer_"/>
    <w:link w:val="Headerorfooter0"/>
    <w:rPr>
      <w:rFonts w:ascii="Times New Roman" w:hAnsi="Times New Roman" w:cs="Times New Roman"/>
      <w:spacing w:val="3"/>
      <w:sz w:val="23"/>
      <w:szCs w:val="23"/>
      <w:u w:val="none"/>
    </w:rPr>
  </w:style>
  <w:style w:type="character" w:customStyle="1" w:styleId="Bodytext4125pt">
    <w:name w:val="Body text (4) + 12.5 pt"/>
    <w:aliases w:val="Spacing 0 pt25"/>
    <w:rPr>
      <w:rFonts w:ascii="Times New Roman" w:hAnsi="Times New Roman" w:cs="Times New Roman"/>
      <w:i/>
      <w:iCs/>
      <w:spacing w:val="-6"/>
      <w:sz w:val="25"/>
      <w:szCs w:val="25"/>
      <w:u w:val="none"/>
    </w:rPr>
  </w:style>
  <w:style w:type="character" w:customStyle="1" w:styleId="BodytextItalic">
    <w:name w:val="Body text + Italic"/>
    <w:aliases w:val="Spacing 0 pt24"/>
    <w:rPr>
      <w:rFonts w:ascii="Times New Roman" w:hAnsi="Times New Roman" w:cs="Times New Roman"/>
      <w:i/>
      <w:iCs/>
      <w:spacing w:val="-6"/>
      <w:sz w:val="25"/>
      <w:szCs w:val="25"/>
      <w:u w:val="none"/>
    </w:rPr>
  </w:style>
  <w:style w:type="character" w:customStyle="1" w:styleId="Bodytext14">
    <w:name w:val="Body text (14)_"/>
    <w:link w:val="Bodytext141"/>
    <w:rPr>
      <w:rFonts w:ascii="Times New Roman" w:hAnsi="Times New Roman" w:cs="Times New Roman"/>
      <w:sz w:val="25"/>
      <w:szCs w:val="25"/>
      <w:u w:val="none"/>
    </w:rPr>
  </w:style>
  <w:style w:type="character" w:customStyle="1" w:styleId="Heading12">
    <w:name w:val="Heading #1 (2)_"/>
    <w:link w:val="Heading120"/>
    <w:rPr>
      <w:rFonts w:ascii="Times New Roman" w:hAnsi="Times New Roman" w:cs="Times New Roman"/>
      <w:b/>
      <w:bCs/>
      <w:spacing w:val="2"/>
      <w:sz w:val="25"/>
      <w:szCs w:val="25"/>
      <w:u w:val="none"/>
    </w:rPr>
  </w:style>
  <w:style w:type="character" w:customStyle="1" w:styleId="Heading5">
    <w:name w:val="Heading #5_"/>
    <w:link w:val="Heading50"/>
    <w:rPr>
      <w:rFonts w:ascii="Times New Roman" w:hAnsi="Times New Roman" w:cs="Times New Roman"/>
      <w:b/>
      <w:bCs/>
      <w:spacing w:val="2"/>
      <w:sz w:val="25"/>
      <w:szCs w:val="25"/>
      <w:u w:val="none"/>
    </w:rPr>
  </w:style>
  <w:style w:type="character" w:customStyle="1" w:styleId="Bodytext140">
    <w:name w:val="Body text (14)"/>
    <w:basedOn w:val="Bodytext14"/>
    <w:rPr>
      <w:rFonts w:ascii="Times New Roman" w:hAnsi="Times New Roman" w:cs="Times New Roman"/>
      <w:sz w:val="25"/>
      <w:szCs w:val="25"/>
      <w:u w:val="none"/>
    </w:rPr>
  </w:style>
  <w:style w:type="character" w:customStyle="1" w:styleId="Heading2">
    <w:name w:val="Heading #2_"/>
    <w:link w:val="Heading20"/>
    <w:rPr>
      <w:rFonts w:ascii="Times New Roman" w:hAnsi="Times New Roman" w:cs="Times New Roman"/>
      <w:sz w:val="25"/>
      <w:szCs w:val="25"/>
      <w:u w:val="none"/>
    </w:rPr>
  </w:style>
  <w:style w:type="character" w:customStyle="1" w:styleId="Heading2Italic">
    <w:name w:val="Heading #2 + Italic"/>
    <w:aliases w:val="Spacing 0 pt23"/>
    <w:rPr>
      <w:rFonts w:ascii="Times New Roman" w:hAnsi="Times New Roman" w:cs="Times New Roman"/>
      <w:i/>
      <w:iCs/>
      <w:spacing w:val="-6"/>
      <w:sz w:val="25"/>
      <w:szCs w:val="25"/>
      <w:u w:val="none"/>
    </w:rPr>
  </w:style>
  <w:style w:type="character" w:customStyle="1" w:styleId="Bodytext313pt">
    <w:name w:val="Body text (3) + 13 pt"/>
    <w:aliases w:val="Spacing 0 pt22"/>
    <w:rPr>
      <w:rFonts w:ascii="Times New Roman" w:hAnsi="Times New Roman" w:cs="Times New Roman"/>
      <w:b/>
      <w:bCs/>
      <w:spacing w:val="0"/>
      <w:sz w:val="26"/>
      <w:szCs w:val="26"/>
      <w:u w:val="none"/>
    </w:rPr>
  </w:style>
  <w:style w:type="character" w:customStyle="1" w:styleId="Bodytext9Italic">
    <w:name w:val="Body text (9) + Italic"/>
    <w:aliases w:val="Spacing 0 pt21"/>
    <w:rPr>
      <w:rFonts w:ascii="Times New Roman" w:hAnsi="Times New Roman" w:cs="Times New Roman"/>
      <w:i/>
      <w:iCs/>
      <w:spacing w:val="-2"/>
      <w:sz w:val="22"/>
      <w:szCs w:val="22"/>
      <w:u w:val="none"/>
    </w:rPr>
  </w:style>
  <w:style w:type="character" w:customStyle="1" w:styleId="Heading4">
    <w:name w:val="Heading #4_"/>
    <w:link w:val="Heading40"/>
    <w:rPr>
      <w:rFonts w:ascii="Times New Roman" w:hAnsi="Times New Roman" w:cs="Times New Roman"/>
      <w:sz w:val="25"/>
      <w:szCs w:val="25"/>
      <w:u w:val="none"/>
    </w:rPr>
  </w:style>
  <w:style w:type="character" w:customStyle="1" w:styleId="Heading418pt">
    <w:name w:val="Heading #4 + 18 pt"/>
    <w:aliases w:val="Spacing 0 pt20"/>
    <w:rPr>
      <w:rFonts w:ascii="Times New Roman" w:hAnsi="Times New Roman" w:cs="Times New Roman"/>
      <w:spacing w:val="-17"/>
      <w:sz w:val="36"/>
      <w:szCs w:val="36"/>
      <w:u w:val="none"/>
    </w:rPr>
  </w:style>
  <w:style w:type="character" w:customStyle="1" w:styleId="Bodytext11pt2">
    <w:name w:val="Body text + 11 pt2"/>
    <w:aliases w:val="Spacing 0 pt19"/>
    <w:rPr>
      <w:rFonts w:ascii="Times New Roman" w:hAnsi="Times New Roman" w:cs="Times New Roman"/>
      <w:spacing w:val="2"/>
      <w:sz w:val="22"/>
      <w:szCs w:val="22"/>
      <w:u w:val="none"/>
    </w:rPr>
  </w:style>
  <w:style w:type="character" w:customStyle="1" w:styleId="Bodytext4NotItalic">
    <w:name w:val="Body text (4) + Not Italic"/>
    <w:aliases w:val="Spacing 0 pt18"/>
    <w:rPr>
      <w:rFonts w:ascii="Times New Roman" w:hAnsi="Times New Roman" w:cs="Times New Roman"/>
      <w:i/>
      <w:iCs/>
      <w:spacing w:val="2"/>
      <w:sz w:val="22"/>
      <w:szCs w:val="22"/>
      <w:u w:val="none"/>
    </w:rPr>
  </w:style>
  <w:style w:type="character" w:customStyle="1" w:styleId="Tablecaption2">
    <w:name w:val="Table caption (2)_"/>
    <w:link w:val="Tablecaption20"/>
    <w:rPr>
      <w:rFonts w:ascii="Times New Roman" w:hAnsi="Times New Roman" w:cs="Times New Roman"/>
      <w:spacing w:val="2"/>
      <w:sz w:val="22"/>
      <w:szCs w:val="22"/>
      <w:u w:val="none"/>
    </w:rPr>
  </w:style>
  <w:style w:type="character" w:customStyle="1" w:styleId="Bodytext11pt1">
    <w:name w:val="Body text + 11 pt1"/>
    <w:aliases w:val="Italic5,Spacing 0 pt17"/>
    <w:rPr>
      <w:rFonts w:ascii="Times New Roman" w:hAnsi="Times New Roman" w:cs="Times New Roman"/>
      <w:i/>
      <w:iCs/>
      <w:spacing w:val="-2"/>
      <w:sz w:val="22"/>
      <w:szCs w:val="22"/>
      <w:u w:val="none"/>
    </w:rPr>
  </w:style>
  <w:style w:type="character" w:customStyle="1" w:styleId="Tablecaption3">
    <w:name w:val="Table caption (3)_"/>
    <w:link w:val="Tablecaption30"/>
    <w:rPr>
      <w:rFonts w:ascii="Times New Roman" w:hAnsi="Times New Roman" w:cs="Times New Roman"/>
      <w:i/>
      <w:iCs/>
      <w:spacing w:val="-2"/>
      <w:sz w:val="22"/>
      <w:szCs w:val="22"/>
      <w:u w:val="none"/>
    </w:rPr>
  </w:style>
  <w:style w:type="character" w:customStyle="1" w:styleId="Tablecaption4">
    <w:name w:val="Table caption (4)_"/>
    <w:link w:val="Tablecaption40"/>
    <w:rPr>
      <w:rFonts w:ascii="Tahoma" w:hAnsi="Tahoma" w:cs="Tahoma"/>
      <w:sz w:val="20"/>
      <w:szCs w:val="20"/>
      <w:u w:val="none"/>
    </w:rPr>
  </w:style>
  <w:style w:type="character" w:customStyle="1" w:styleId="Bodytext31">
    <w:name w:val="Body text3"/>
    <w:basedOn w:val="Bodytext"/>
    <w:rPr>
      <w:rFonts w:ascii="Times New Roman" w:hAnsi="Times New Roman" w:cs="Times New Roman"/>
      <w:sz w:val="25"/>
      <w:szCs w:val="25"/>
      <w:u w:val="none"/>
    </w:rPr>
  </w:style>
  <w:style w:type="character" w:customStyle="1" w:styleId="Headerorfooter3">
    <w:name w:val="Header or footer (3)_"/>
    <w:link w:val="Headerorfooter30"/>
    <w:rPr>
      <w:rFonts w:ascii="Times New Roman" w:hAnsi="Times New Roman" w:cs="Times New Roman"/>
      <w:b/>
      <w:bCs/>
      <w:spacing w:val="-2"/>
      <w:u w:val="none"/>
    </w:rPr>
  </w:style>
  <w:style w:type="character" w:customStyle="1" w:styleId="Tablecaption5">
    <w:name w:val="Table caption (5)_"/>
    <w:link w:val="Tablecaption50"/>
    <w:rPr>
      <w:rFonts w:ascii="Times New Roman" w:hAnsi="Times New Roman" w:cs="Times New Roman"/>
      <w:sz w:val="25"/>
      <w:szCs w:val="25"/>
      <w:u w:val="none"/>
    </w:rPr>
  </w:style>
  <w:style w:type="character" w:customStyle="1" w:styleId="Heading3">
    <w:name w:val="Heading #3_"/>
    <w:link w:val="Heading30"/>
    <w:rPr>
      <w:rFonts w:ascii="Times New Roman" w:hAnsi="Times New Roman" w:cs="Times New Roman"/>
      <w:sz w:val="25"/>
      <w:szCs w:val="25"/>
      <w:u w:val="none"/>
    </w:rPr>
  </w:style>
  <w:style w:type="character" w:customStyle="1" w:styleId="Bodytext50">
    <w:name w:val="Body text (5)"/>
    <w:basedOn w:val="Bodytext5"/>
    <w:rPr>
      <w:rFonts w:ascii="Times New Roman" w:hAnsi="Times New Roman" w:cs="Times New Roman"/>
      <w:i/>
      <w:iCs/>
      <w:spacing w:val="-6"/>
      <w:sz w:val="25"/>
      <w:szCs w:val="25"/>
      <w:u w:val="none"/>
    </w:rPr>
  </w:style>
  <w:style w:type="character" w:customStyle="1" w:styleId="Bodytext5CordiaUPC">
    <w:name w:val="Body text (5) + CordiaUPC"/>
    <w:aliases w:val="19 pt,Not Italic,Spacing 0 pt16"/>
    <w:rPr>
      <w:rFonts w:ascii="CordiaUPC" w:hAnsi="CordiaUPC" w:cs="CordiaUPC"/>
      <w:i/>
      <w:iCs/>
      <w:noProof/>
      <w:spacing w:val="0"/>
      <w:sz w:val="38"/>
      <w:szCs w:val="38"/>
      <w:u w:val="none"/>
    </w:rPr>
  </w:style>
  <w:style w:type="character" w:customStyle="1" w:styleId="Bodytext15">
    <w:name w:val="Body text (15)_"/>
    <w:link w:val="Bodytext150"/>
    <w:rPr>
      <w:rFonts w:ascii="Batang" w:eastAsia="Batang" w:cs="Batang"/>
      <w:i/>
      <w:iCs/>
      <w:sz w:val="8"/>
      <w:szCs w:val="8"/>
      <w:u w:val="none"/>
    </w:rPr>
  </w:style>
  <w:style w:type="character" w:customStyle="1" w:styleId="Bodytext15CourierNew">
    <w:name w:val="Body text (15) + Courier New"/>
    <w:aliases w:val="Not Italic3,Spacing 0 pt15"/>
    <w:rPr>
      <w:rFonts w:ascii="Courier New" w:eastAsia="Batang" w:hAnsi="Courier New" w:cs="Courier New"/>
      <w:i/>
      <w:iCs/>
      <w:spacing w:val="11"/>
      <w:sz w:val="8"/>
      <w:szCs w:val="8"/>
      <w:u w:val="none"/>
    </w:rPr>
  </w:style>
  <w:style w:type="character" w:customStyle="1" w:styleId="Bodytext16">
    <w:name w:val="Body text (16)_"/>
    <w:link w:val="Bodytext160"/>
    <w:rPr>
      <w:b/>
      <w:bCs/>
      <w:spacing w:val="5"/>
      <w:sz w:val="26"/>
      <w:szCs w:val="26"/>
      <w:u w:val="none"/>
    </w:rPr>
  </w:style>
  <w:style w:type="character" w:customStyle="1" w:styleId="Bodytext1614pt">
    <w:name w:val="Body text (16) + 14 pt"/>
    <w:aliases w:val="Spacing 0 pt14"/>
    <w:rPr>
      <w:b/>
      <w:bCs/>
      <w:spacing w:val="-7"/>
      <w:sz w:val="28"/>
      <w:szCs w:val="28"/>
      <w:u w:val="none"/>
    </w:rPr>
  </w:style>
  <w:style w:type="character" w:customStyle="1" w:styleId="BodytextBold">
    <w:name w:val="Body text + Bold"/>
    <w:aliases w:val="Spacing 0 pt13"/>
    <w:rPr>
      <w:rFonts w:ascii="Times New Roman" w:hAnsi="Times New Roman" w:cs="Times New Roman"/>
      <w:b/>
      <w:bCs/>
      <w:spacing w:val="2"/>
      <w:sz w:val="25"/>
      <w:szCs w:val="25"/>
      <w:u w:val="none"/>
    </w:rPr>
  </w:style>
  <w:style w:type="character" w:customStyle="1" w:styleId="Bodytext21">
    <w:name w:val="Body text2"/>
    <w:basedOn w:val="Bodytext"/>
    <w:rPr>
      <w:rFonts w:ascii="Times New Roman" w:hAnsi="Times New Roman" w:cs="Times New Roman"/>
      <w:sz w:val="25"/>
      <w:szCs w:val="25"/>
      <w:u w:val="none"/>
    </w:rPr>
  </w:style>
  <w:style w:type="character" w:customStyle="1" w:styleId="Tablecaption6">
    <w:name w:val="Table caption (6)_"/>
    <w:link w:val="Tablecaption60"/>
    <w:rPr>
      <w:rFonts w:ascii="Times New Roman" w:hAnsi="Times New Roman" w:cs="Times New Roman"/>
      <w:b/>
      <w:bCs/>
      <w:spacing w:val="2"/>
      <w:sz w:val="25"/>
      <w:szCs w:val="25"/>
      <w:u w:val="none"/>
    </w:rPr>
  </w:style>
  <w:style w:type="character" w:customStyle="1" w:styleId="Bodytext3CourierNew">
    <w:name w:val="Body text (3) + Courier New"/>
    <w:aliases w:val="4 pt,Not Bold3,Italic4,Spacing 0 pt12,Scale 150%1"/>
    <w:rPr>
      <w:rFonts w:ascii="Courier New" w:hAnsi="Courier New" w:cs="Courier New"/>
      <w:b/>
      <w:bCs/>
      <w:i/>
      <w:iCs/>
      <w:noProof/>
      <w:spacing w:val="0"/>
      <w:w w:val="150"/>
      <w:sz w:val="8"/>
      <w:szCs w:val="8"/>
      <w:u w:val="none"/>
    </w:rPr>
  </w:style>
  <w:style w:type="character" w:customStyle="1" w:styleId="Bodytext1416pt">
    <w:name w:val="Body text (14) + 16 pt"/>
    <w:aliases w:val="Spacing 0 pt11"/>
    <w:rPr>
      <w:rFonts w:ascii="Times New Roman" w:hAnsi="Times New Roman" w:cs="Times New Roman"/>
      <w:spacing w:val="-4"/>
      <w:sz w:val="32"/>
      <w:szCs w:val="32"/>
      <w:u w:val="none"/>
    </w:rPr>
  </w:style>
  <w:style w:type="character" w:customStyle="1" w:styleId="Bodytext17">
    <w:name w:val="Body text (17)_"/>
    <w:link w:val="Bodytext170"/>
    <w:rPr>
      <w:rFonts w:ascii="Times New Roman" w:hAnsi="Times New Roman" w:cs="Times New Roman"/>
      <w:b/>
      <w:bCs/>
      <w:spacing w:val="2"/>
      <w:sz w:val="22"/>
      <w:szCs w:val="22"/>
      <w:u w:val="none"/>
    </w:rPr>
  </w:style>
  <w:style w:type="character" w:customStyle="1" w:styleId="Headerorfooter4">
    <w:name w:val="Header or footer (4)_"/>
    <w:link w:val="Headerorfooter40"/>
    <w:rPr>
      <w:rFonts w:ascii="Times New Roman" w:hAnsi="Times New Roman" w:cs="Times New Roman"/>
      <w:b/>
      <w:bCs/>
      <w:spacing w:val="1"/>
      <w:u w:val="none"/>
    </w:rPr>
  </w:style>
  <w:style w:type="character" w:customStyle="1" w:styleId="Bodytext910pt">
    <w:name w:val="Body text (9) + 10 pt"/>
    <w:aliases w:val="Spacing 0 pt10"/>
    <w:rPr>
      <w:rFonts w:ascii="Times New Roman" w:hAnsi="Times New Roman" w:cs="Times New Roman"/>
      <w:spacing w:val="4"/>
      <w:sz w:val="20"/>
      <w:szCs w:val="20"/>
      <w:u w:val="none"/>
    </w:rPr>
  </w:style>
  <w:style w:type="character" w:customStyle="1" w:styleId="Bodytext18">
    <w:name w:val="Body text (18)_"/>
    <w:link w:val="Bodytext180"/>
    <w:rPr>
      <w:rFonts w:ascii="Times New Roman" w:hAnsi="Times New Roman" w:cs="Times New Roman"/>
      <w:b/>
      <w:bCs/>
      <w:sz w:val="21"/>
      <w:szCs w:val="21"/>
      <w:u w:val="none"/>
    </w:rPr>
  </w:style>
  <w:style w:type="character" w:customStyle="1" w:styleId="Bodytext19">
    <w:name w:val="Body text (19)_"/>
    <w:link w:val="Bodytext190"/>
    <w:rPr>
      <w:rFonts w:ascii="Times New Roman" w:hAnsi="Times New Roman" w:cs="Times New Roman"/>
      <w:spacing w:val="2"/>
      <w:sz w:val="17"/>
      <w:szCs w:val="17"/>
      <w:u w:val="none"/>
    </w:rPr>
  </w:style>
  <w:style w:type="character" w:customStyle="1" w:styleId="Bodytext200">
    <w:name w:val="Body text (20)_"/>
    <w:link w:val="Bodytext201"/>
    <w:rPr>
      <w:rFonts w:ascii="Times New Roman" w:hAnsi="Times New Roman" w:cs="Times New Roman"/>
      <w:spacing w:val="6"/>
      <w:sz w:val="19"/>
      <w:szCs w:val="19"/>
      <w:u w:val="none"/>
    </w:rPr>
  </w:style>
  <w:style w:type="character" w:customStyle="1" w:styleId="Bodytext210">
    <w:name w:val="Body text (21)_"/>
    <w:link w:val="Bodytext211"/>
    <w:rPr>
      <w:rFonts w:ascii="Times New Roman" w:hAnsi="Times New Roman" w:cs="Times New Roman"/>
      <w:i/>
      <w:iCs/>
      <w:spacing w:val="-3"/>
      <w:sz w:val="19"/>
      <w:szCs w:val="19"/>
      <w:u w:val="none"/>
    </w:rPr>
  </w:style>
  <w:style w:type="character" w:customStyle="1" w:styleId="Bodytext105pt">
    <w:name w:val="Body text + 10.5 pt"/>
    <w:aliases w:val="Bold"/>
    <w:rPr>
      <w:rFonts w:ascii="Times New Roman" w:hAnsi="Times New Roman" w:cs="Times New Roman"/>
      <w:b/>
      <w:bCs/>
      <w:sz w:val="21"/>
      <w:szCs w:val="21"/>
      <w:u w:val="none"/>
    </w:rPr>
  </w:style>
  <w:style w:type="character" w:customStyle="1" w:styleId="Bodytext10pt">
    <w:name w:val="Body text + 10 pt"/>
    <w:aliases w:val="Italic3,Spacing 0 pt9"/>
    <w:rPr>
      <w:rFonts w:ascii="Times New Roman" w:hAnsi="Times New Roman" w:cs="Times New Roman"/>
      <w:i/>
      <w:iCs/>
      <w:spacing w:val="-5"/>
      <w:sz w:val="20"/>
      <w:szCs w:val="20"/>
      <w:u w:val="none"/>
    </w:rPr>
  </w:style>
  <w:style w:type="character" w:customStyle="1" w:styleId="Bodytext10pt1">
    <w:name w:val="Body text + 10 pt1"/>
    <w:aliases w:val="Spacing 0 pt8"/>
    <w:rPr>
      <w:rFonts w:ascii="Times New Roman" w:hAnsi="Times New Roman" w:cs="Times New Roman"/>
      <w:spacing w:val="4"/>
      <w:sz w:val="20"/>
      <w:szCs w:val="20"/>
      <w:u w:val="none"/>
    </w:rPr>
  </w:style>
  <w:style w:type="character" w:customStyle="1" w:styleId="BodytextItalic1">
    <w:name w:val="Body text + Italic1"/>
    <w:aliases w:val="Spacing 0 pt7"/>
    <w:rPr>
      <w:rFonts w:ascii="Times New Roman" w:hAnsi="Times New Roman" w:cs="Times New Roman"/>
      <w:i/>
      <w:iCs/>
      <w:spacing w:val="-2"/>
      <w:sz w:val="25"/>
      <w:szCs w:val="25"/>
      <w:u w:val="none"/>
    </w:rPr>
  </w:style>
  <w:style w:type="character" w:customStyle="1" w:styleId="Bodytext155pt">
    <w:name w:val="Body text + 15.5 pt"/>
    <w:aliases w:val="Italic2,Spacing -1 pt"/>
    <w:rPr>
      <w:rFonts w:ascii="Times New Roman" w:hAnsi="Times New Roman" w:cs="Times New Roman"/>
      <w:i/>
      <w:iCs/>
      <w:spacing w:val="-35"/>
      <w:sz w:val="31"/>
      <w:szCs w:val="31"/>
      <w:u w:val="none"/>
    </w:rPr>
  </w:style>
  <w:style w:type="character" w:customStyle="1" w:styleId="Bodytext22">
    <w:name w:val="Body text (22)_"/>
    <w:link w:val="Bodytext220"/>
    <w:rPr>
      <w:rFonts w:ascii="Times New Roman" w:hAnsi="Times New Roman" w:cs="Times New Roman"/>
      <w:i/>
      <w:iCs/>
      <w:spacing w:val="-2"/>
      <w:sz w:val="25"/>
      <w:szCs w:val="25"/>
      <w:u w:val="none"/>
    </w:rPr>
  </w:style>
  <w:style w:type="character" w:customStyle="1" w:styleId="Bodytext22Bold">
    <w:name w:val="Body text (22) + Bold"/>
    <w:aliases w:val="Not Italic2,Spacing 0 pt6"/>
    <w:rPr>
      <w:rFonts w:ascii="Times New Roman" w:hAnsi="Times New Roman" w:cs="Times New Roman"/>
      <w:b/>
      <w:bCs/>
      <w:i/>
      <w:iCs/>
      <w:spacing w:val="2"/>
      <w:sz w:val="25"/>
      <w:szCs w:val="25"/>
      <w:u w:val="none"/>
    </w:rPr>
  </w:style>
  <w:style w:type="character" w:customStyle="1" w:styleId="Bodytext3NotBold1">
    <w:name w:val="Body text (3) + Not Bold1"/>
    <w:aliases w:val="Italic1,Spacing 0 pt5"/>
    <w:rPr>
      <w:rFonts w:ascii="Times New Roman" w:hAnsi="Times New Roman" w:cs="Times New Roman"/>
      <w:b/>
      <w:bCs/>
      <w:i/>
      <w:iCs/>
      <w:spacing w:val="-2"/>
      <w:sz w:val="25"/>
      <w:szCs w:val="25"/>
      <w:u w:val="none"/>
    </w:rPr>
  </w:style>
  <w:style w:type="character" w:customStyle="1" w:styleId="Bodytext22Bold1">
    <w:name w:val="Body text (22) + Bold1"/>
    <w:aliases w:val="Not Italic1,Spacing 2 pt"/>
    <w:rPr>
      <w:rFonts w:ascii="Times New Roman" w:hAnsi="Times New Roman" w:cs="Times New Roman"/>
      <w:b/>
      <w:bCs/>
      <w:i/>
      <w:iCs/>
      <w:spacing w:val="40"/>
      <w:sz w:val="25"/>
      <w:szCs w:val="25"/>
      <w:u w:val="none"/>
    </w:rPr>
  </w:style>
  <w:style w:type="character" w:customStyle="1" w:styleId="Bodytext16TimesNewRoman">
    <w:name w:val="Body text (16) + Times New Roman"/>
    <w:aliases w:val="4 pt1,Not Bold2,Spacing 0 pt4"/>
    <w:rPr>
      <w:rFonts w:ascii="Times New Roman" w:hAnsi="Times New Roman" w:cs="Times New Roman"/>
      <w:b/>
      <w:bCs/>
      <w:spacing w:val="-3"/>
      <w:sz w:val="8"/>
      <w:szCs w:val="8"/>
      <w:u w:val="none"/>
    </w:rPr>
  </w:style>
  <w:style w:type="character" w:customStyle="1" w:styleId="Heading42">
    <w:name w:val="Heading #4 (2)_"/>
    <w:link w:val="Heading420"/>
    <w:rPr>
      <w:rFonts w:ascii="Times New Roman" w:hAnsi="Times New Roman" w:cs="Times New Roman"/>
      <w:b/>
      <w:bCs/>
      <w:spacing w:val="2"/>
      <w:sz w:val="25"/>
      <w:szCs w:val="25"/>
      <w:u w:val="none"/>
    </w:rPr>
  </w:style>
  <w:style w:type="character" w:customStyle="1" w:styleId="Bodytext4pt">
    <w:name w:val="Body text + 4 pt"/>
    <w:aliases w:val="Spacing 0 pt3"/>
    <w:rPr>
      <w:rFonts w:ascii="Times New Roman" w:hAnsi="Times New Roman" w:cs="Times New Roman"/>
      <w:spacing w:val="-3"/>
      <w:sz w:val="8"/>
      <w:szCs w:val="8"/>
      <w:u w:val="none"/>
    </w:rPr>
  </w:style>
  <w:style w:type="character" w:customStyle="1" w:styleId="Tablecaption">
    <w:name w:val="Table caption_"/>
    <w:link w:val="Tablecaption0"/>
    <w:rPr>
      <w:rFonts w:ascii="Times New Roman" w:hAnsi="Times New Roman" w:cs="Times New Roman"/>
      <w:b/>
      <w:bCs/>
      <w:sz w:val="21"/>
      <w:szCs w:val="21"/>
      <w:u w:val="none"/>
    </w:rPr>
  </w:style>
  <w:style w:type="character" w:customStyle="1" w:styleId="Tablecaption7">
    <w:name w:val="Table caption (7)_"/>
    <w:link w:val="Tablecaption70"/>
    <w:rPr>
      <w:rFonts w:ascii="Times New Roman" w:hAnsi="Times New Roman" w:cs="Times New Roman"/>
      <w:i/>
      <w:iCs/>
      <w:spacing w:val="-5"/>
      <w:sz w:val="20"/>
      <w:szCs w:val="20"/>
      <w:u w:val="none"/>
    </w:rPr>
  </w:style>
  <w:style w:type="character" w:customStyle="1" w:styleId="Tablecaption7NotItalic">
    <w:name w:val="Table caption (7) + Not Italic"/>
    <w:aliases w:val="Spacing 0 pt2"/>
    <w:rPr>
      <w:rFonts w:ascii="Times New Roman" w:hAnsi="Times New Roman" w:cs="Times New Roman"/>
      <w:i/>
      <w:iCs/>
      <w:noProof/>
      <w:spacing w:val="4"/>
      <w:sz w:val="20"/>
      <w:szCs w:val="20"/>
      <w:u w:val="none"/>
    </w:rPr>
  </w:style>
  <w:style w:type="character" w:customStyle="1" w:styleId="BodytextBatang">
    <w:name w:val="Body text + Batang"/>
    <w:aliases w:val="9 pt"/>
    <w:rPr>
      <w:rFonts w:ascii="Batang" w:eastAsia="Batang" w:hAnsi="Times New Roman" w:cs="Batang"/>
      <w:noProof/>
      <w:sz w:val="18"/>
      <w:szCs w:val="18"/>
      <w:u w:val="none"/>
    </w:rPr>
  </w:style>
  <w:style w:type="character" w:customStyle="1" w:styleId="Bodytext95pt">
    <w:name w:val="Body text + 9.5 pt"/>
    <w:rPr>
      <w:rFonts w:ascii="Times New Roman" w:hAnsi="Times New Roman" w:cs="Times New Roman"/>
      <w:noProof/>
      <w:sz w:val="19"/>
      <w:szCs w:val="19"/>
      <w:u w:val="none"/>
    </w:rPr>
  </w:style>
  <w:style w:type="character" w:customStyle="1" w:styleId="Tablecaption8">
    <w:name w:val="Table caption (8)_"/>
    <w:link w:val="Tablecaption80"/>
    <w:rPr>
      <w:rFonts w:ascii="Times New Roman" w:hAnsi="Times New Roman" w:cs="Times New Roman"/>
      <w:spacing w:val="-8"/>
      <w:sz w:val="20"/>
      <w:szCs w:val="20"/>
      <w:u w:val="none"/>
    </w:rPr>
  </w:style>
  <w:style w:type="character" w:customStyle="1" w:styleId="Tablecaption11pt">
    <w:name w:val="Table caption + 11 pt"/>
    <w:aliases w:val="Not Bold1,Spacing 0 pt1"/>
    <w:rPr>
      <w:rFonts w:ascii="Times New Roman" w:hAnsi="Times New Roman" w:cs="Times New Roman"/>
      <w:b/>
      <w:bCs/>
      <w:spacing w:val="2"/>
      <w:sz w:val="22"/>
      <w:szCs w:val="22"/>
      <w:u w:val="none"/>
    </w:rPr>
  </w:style>
  <w:style w:type="paragraph" w:customStyle="1" w:styleId="Bodytext61">
    <w:name w:val="Body text (6)1"/>
    <w:basedOn w:val="Normal"/>
    <w:link w:val="Bodytext6"/>
    <w:pPr>
      <w:shd w:val="clear" w:color="auto" w:fill="FFFFFF"/>
      <w:spacing w:line="240" w:lineRule="atLeast"/>
    </w:pPr>
    <w:rPr>
      <w:rFonts w:ascii="Times New Roman" w:hAnsi="Times New Roman" w:cs="Times New Roman"/>
      <w:b/>
      <w:bCs/>
      <w:i/>
      <w:iCs/>
      <w:color w:val="auto"/>
      <w:spacing w:val="-107"/>
      <w:sz w:val="56"/>
      <w:szCs w:val="56"/>
      <w:lang w:val="x-none" w:eastAsia="x-none"/>
    </w:rPr>
  </w:style>
  <w:style w:type="paragraph" w:customStyle="1" w:styleId="Bodytext71">
    <w:name w:val="Body text (7)1"/>
    <w:basedOn w:val="Normal"/>
    <w:link w:val="Bodytext7"/>
    <w:pPr>
      <w:shd w:val="clear" w:color="auto" w:fill="FFFFFF"/>
      <w:spacing w:line="240" w:lineRule="atLeast"/>
      <w:jc w:val="right"/>
    </w:pPr>
    <w:rPr>
      <w:rFonts w:cs="Times New Roman"/>
      <w:color w:val="auto"/>
      <w:spacing w:val="11"/>
      <w:sz w:val="8"/>
      <w:szCs w:val="8"/>
      <w:lang w:val="x-none" w:eastAsia="x-none"/>
    </w:rPr>
  </w:style>
  <w:style w:type="paragraph" w:customStyle="1" w:styleId="Bodytext20">
    <w:name w:val="Body text (2)"/>
    <w:basedOn w:val="Normal"/>
    <w:link w:val="Bodytext2"/>
    <w:pPr>
      <w:shd w:val="clear" w:color="auto" w:fill="FFFFFF"/>
      <w:spacing w:line="194" w:lineRule="exact"/>
      <w:jc w:val="both"/>
    </w:pPr>
    <w:rPr>
      <w:rFonts w:ascii="Tahoma" w:hAnsi="Tahoma" w:cs="Times New Roman"/>
      <w:color w:val="auto"/>
      <w:spacing w:val="4"/>
      <w:sz w:val="17"/>
      <w:szCs w:val="17"/>
      <w:lang w:val="x-none" w:eastAsia="x-none"/>
    </w:rPr>
  </w:style>
  <w:style w:type="paragraph" w:customStyle="1" w:styleId="Bodytext1">
    <w:name w:val="Body text1"/>
    <w:basedOn w:val="Normal"/>
    <w:link w:val="Bodytext"/>
    <w:pPr>
      <w:shd w:val="clear" w:color="auto" w:fill="FFFFFF"/>
      <w:spacing w:before="480" w:line="439" w:lineRule="exact"/>
      <w:jc w:val="both"/>
    </w:pPr>
    <w:rPr>
      <w:rFonts w:ascii="Times New Roman" w:hAnsi="Times New Roman" w:cs="Times New Roman"/>
      <w:color w:val="auto"/>
      <w:sz w:val="25"/>
      <w:szCs w:val="25"/>
      <w:lang w:val="x-none" w:eastAsia="x-none"/>
    </w:rPr>
  </w:style>
  <w:style w:type="paragraph" w:customStyle="1" w:styleId="Bodytext30">
    <w:name w:val="Body text (3)"/>
    <w:basedOn w:val="Normal"/>
    <w:link w:val="Bodytext3"/>
    <w:pPr>
      <w:shd w:val="clear" w:color="auto" w:fill="FFFFFF"/>
      <w:spacing w:after="360" w:line="439" w:lineRule="exact"/>
      <w:ind w:hanging="1220"/>
      <w:jc w:val="both"/>
    </w:pPr>
    <w:rPr>
      <w:rFonts w:ascii="Times New Roman" w:hAnsi="Times New Roman" w:cs="Times New Roman"/>
      <w:b/>
      <w:bCs/>
      <w:color w:val="auto"/>
      <w:spacing w:val="2"/>
      <w:sz w:val="25"/>
      <w:szCs w:val="25"/>
      <w:lang w:val="x-none" w:eastAsia="x-none"/>
    </w:rPr>
  </w:style>
  <w:style w:type="paragraph" w:customStyle="1" w:styleId="Bodytext40">
    <w:name w:val="Body text (4)"/>
    <w:basedOn w:val="Normal"/>
    <w:link w:val="Bodytext4"/>
    <w:pPr>
      <w:shd w:val="clear" w:color="auto" w:fill="FFFFFF"/>
      <w:spacing w:before="360" w:after="780" w:line="240" w:lineRule="atLeast"/>
    </w:pPr>
    <w:rPr>
      <w:rFonts w:ascii="Times New Roman" w:hAnsi="Times New Roman" w:cs="Times New Roman"/>
      <w:i/>
      <w:iCs/>
      <w:color w:val="auto"/>
      <w:spacing w:val="-2"/>
      <w:sz w:val="22"/>
      <w:szCs w:val="22"/>
      <w:lang w:val="x-none" w:eastAsia="x-none"/>
    </w:rPr>
  </w:style>
  <w:style w:type="paragraph" w:customStyle="1" w:styleId="Bodytext51">
    <w:name w:val="Body text (5)1"/>
    <w:basedOn w:val="Normal"/>
    <w:link w:val="Bodytext5"/>
    <w:pPr>
      <w:shd w:val="clear" w:color="auto" w:fill="FFFFFF"/>
      <w:spacing w:before="480" w:after="120" w:line="328" w:lineRule="exact"/>
      <w:jc w:val="both"/>
    </w:pPr>
    <w:rPr>
      <w:rFonts w:ascii="Times New Roman" w:hAnsi="Times New Roman" w:cs="Times New Roman"/>
      <w:i/>
      <w:iCs/>
      <w:color w:val="auto"/>
      <w:spacing w:val="-6"/>
      <w:sz w:val="25"/>
      <w:szCs w:val="25"/>
      <w:lang w:val="x-none" w:eastAsia="x-none"/>
    </w:rPr>
  </w:style>
  <w:style w:type="paragraph" w:customStyle="1" w:styleId="Bodytext80">
    <w:name w:val="Body text (8)"/>
    <w:basedOn w:val="Normal"/>
    <w:link w:val="Bodytext8"/>
    <w:pPr>
      <w:shd w:val="clear" w:color="auto" w:fill="FFFFFF"/>
      <w:spacing w:after="120" w:line="240" w:lineRule="atLeast"/>
    </w:pPr>
    <w:rPr>
      <w:rFonts w:cs="Times New Roman"/>
      <w:i/>
      <w:iCs/>
      <w:noProof/>
      <w:color w:val="auto"/>
      <w:w w:val="150"/>
      <w:sz w:val="8"/>
      <w:szCs w:val="8"/>
      <w:lang w:val="x-none" w:eastAsia="x-none"/>
    </w:rPr>
  </w:style>
  <w:style w:type="paragraph" w:customStyle="1" w:styleId="Bodytext90">
    <w:name w:val="Body text (9)"/>
    <w:basedOn w:val="Normal"/>
    <w:link w:val="Bodytext9"/>
    <w:pPr>
      <w:shd w:val="clear" w:color="auto" w:fill="FFFFFF"/>
      <w:spacing w:line="446" w:lineRule="exact"/>
      <w:jc w:val="center"/>
    </w:pPr>
    <w:rPr>
      <w:rFonts w:ascii="Times New Roman" w:hAnsi="Times New Roman" w:cs="Times New Roman"/>
      <w:color w:val="auto"/>
      <w:spacing w:val="2"/>
      <w:sz w:val="22"/>
      <w:szCs w:val="22"/>
      <w:lang w:val="x-none" w:eastAsia="x-none"/>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color w:val="auto"/>
      <w:spacing w:val="3"/>
      <w:sz w:val="22"/>
      <w:szCs w:val="22"/>
      <w:lang w:val="x-none" w:eastAsia="x-none"/>
    </w:rPr>
  </w:style>
  <w:style w:type="paragraph" w:customStyle="1" w:styleId="Bodytext100">
    <w:name w:val="Body text (10)"/>
    <w:basedOn w:val="Normal"/>
    <w:link w:val="Bodytext10"/>
    <w:pPr>
      <w:shd w:val="clear" w:color="auto" w:fill="FFFFFF"/>
      <w:spacing w:after="120" w:line="240" w:lineRule="atLeast"/>
      <w:jc w:val="both"/>
    </w:pPr>
    <w:rPr>
      <w:rFonts w:ascii="Times New Roman" w:hAnsi="Times New Roman" w:cs="Times New Roman"/>
      <w:color w:val="auto"/>
      <w:spacing w:val="-3"/>
      <w:sz w:val="8"/>
      <w:szCs w:val="8"/>
      <w:lang w:val="x-none" w:eastAsia="x-none"/>
    </w:rPr>
  </w:style>
  <w:style w:type="paragraph" w:customStyle="1" w:styleId="Heading10">
    <w:name w:val="Heading #1"/>
    <w:basedOn w:val="Normal"/>
    <w:link w:val="Heading1"/>
    <w:pPr>
      <w:shd w:val="clear" w:color="auto" w:fill="FFFFFF"/>
      <w:spacing w:after="120" w:line="240" w:lineRule="atLeast"/>
      <w:jc w:val="both"/>
      <w:outlineLvl w:val="0"/>
    </w:pPr>
    <w:rPr>
      <w:rFonts w:ascii="Times New Roman" w:hAnsi="Times New Roman" w:cs="Times New Roman"/>
      <w:b/>
      <w:bCs/>
      <w:color w:val="auto"/>
      <w:sz w:val="26"/>
      <w:szCs w:val="26"/>
      <w:lang w:val="x-none" w:eastAsia="x-none"/>
    </w:rPr>
  </w:style>
  <w:style w:type="paragraph" w:customStyle="1" w:styleId="Bodytext110">
    <w:name w:val="Body text (11)"/>
    <w:basedOn w:val="Normal"/>
    <w:link w:val="Bodytext11"/>
    <w:pPr>
      <w:shd w:val="clear" w:color="auto" w:fill="FFFFFF"/>
      <w:spacing w:before="120" w:after="120" w:line="240" w:lineRule="atLeast"/>
      <w:jc w:val="center"/>
    </w:pPr>
    <w:rPr>
      <w:rFonts w:ascii="Times New Roman" w:hAnsi="Times New Roman" w:cs="Times New Roman"/>
      <w:b/>
      <w:bCs/>
      <w:color w:val="auto"/>
      <w:sz w:val="26"/>
      <w:szCs w:val="26"/>
      <w:lang w:val="x-none" w:eastAsia="x-none"/>
    </w:rPr>
  </w:style>
  <w:style w:type="paragraph" w:customStyle="1" w:styleId="Bodytext120">
    <w:name w:val="Body text (12)"/>
    <w:basedOn w:val="Normal"/>
    <w:link w:val="Bodytext12"/>
    <w:pPr>
      <w:shd w:val="clear" w:color="auto" w:fill="FFFFFF"/>
      <w:spacing w:before="480" w:line="248" w:lineRule="exact"/>
      <w:jc w:val="both"/>
    </w:pPr>
    <w:rPr>
      <w:rFonts w:ascii="Times New Roman" w:hAnsi="Times New Roman" w:cs="Times New Roman"/>
      <w:i/>
      <w:iCs/>
      <w:color w:val="auto"/>
      <w:spacing w:val="-6"/>
      <w:sz w:val="25"/>
      <w:szCs w:val="25"/>
      <w:lang w:val="x-none" w:eastAsia="x-none"/>
    </w:rPr>
  </w:style>
  <w:style w:type="paragraph" w:customStyle="1" w:styleId="Bodytext130">
    <w:name w:val="Body text (13)"/>
    <w:basedOn w:val="Normal"/>
    <w:link w:val="Bodytext13"/>
    <w:pPr>
      <w:shd w:val="clear" w:color="auto" w:fill="FFFFFF"/>
      <w:spacing w:before="480" w:line="240" w:lineRule="atLeast"/>
    </w:pPr>
    <w:rPr>
      <w:rFonts w:ascii="Times New Roman" w:hAnsi="Times New Roman" w:cs="Times New Roman"/>
      <w:i/>
      <w:iCs/>
      <w:color w:val="auto"/>
      <w:spacing w:val="5"/>
      <w:sz w:val="103"/>
      <w:szCs w:val="103"/>
      <w:lang w:val="x-none" w:eastAsia="x-none"/>
    </w:rPr>
  </w:style>
  <w:style w:type="paragraph" w:customStyle="1" w:styleId="Headerorfooter0">
    <w:name w:val="Header or footer"/>
    <w:basedOn w:val="Normal"/>
    <w:link w:val="Headerorfooter"/>
    <w:pPr>
      <w:shd w:val="clear" w:color="auto" w:fill="FFFFFF"/>
      <w:spacing w:line="240" w:lineRule="atLeast"/>
      <w:jc w:val="center"/>
    </w:pPr>
    <w:rPr>
      <w:rFonts w:ascii="Times New Roman" w:hAnsi="Times New Roman" w:cs="Times New Roman"/>
      <w:color w:val="auto"/>
      <w:spacing w:val="3"/>
      <w:sz w:val="23"/>
      <w:szCs w:val="23"/>
      <w:lang w:val="x-none" w:eastAsia="x-none"/>
    </w:rPr>
  </w:style>
  <w:style w:type="paragraph" w:customStyle="1" w:styleId="Bodytext141">
    <w:name w:val="Body text (14)1"/>
    <w:basedOn w:val="Normal"/>
    <w:link w:val="Bodytext14"/>
    <w:pPr>
      <w:shd w:val="clear" w:color="auto" w:fill="FFFFFF"/>
      <w:spacing w:line="436" w:lineRule="exact"/>
      <w:jc w:val="both"/>
    </w:pPr>
    <w:rPr>
      <w:rFonts w:ascii="Times New Roman" w:hAnsi="Times New Roman" w:cs="Times New Roman"/>
      <w:color w:val="auto"/>
      <w:sz w:val="25"/>
      <w:szCs w:val="25"/>
      <w:lang w:val="x-none" w:eastAsia="x-none"/>
    </w:rPr>
  </w:style>
  <w:style w:type="paragraph" w:customStyle="1" w:styleId="Heading120">
    <w:name w:val="Heading #1 (2)"/>
    <w:basedOn w:val="Normal"/>
    <w:link w:val="Heading12"/>
    <w:pPr>
      <w:shd w:val="clear" w:color="auto" w:fill="FFFFFF"/>
      <w:spacing w:before="120" w:after="120" w:line="240" w:lineRule="atLeast"/>
      <w:outlineLvl w:val="0"/>
    </w:pPr>
    <w:rPr>
      <w:rFonts w:ascii="Times New Roman" w:hAnsi="Times New Roman" w:cs="Times New Roman"/>
      <w:b/>
      <w:bCs/>
      <w:color w:val="auto"/>
      <w:spacing w:val="2"/>
      <w:sz w:val="25"/>
      <w:szCs w:val="25"/>
      <w:lang w:val="x-none" w:eastAsia="x-none"/>
    </w:rPr>
  </w:style>
  <w:style w:type="paragraph" w:customStyle="1" w:styleId="Heading50">
    <w:name w:val="Heading #5"/>
    <w:basedOn w:val="Normal"/>
    <w:link w:val="Heading5"/>
    <w:pPr>
      <w:shd w:val="clear" w:color="auto" w:fill="FFFFFF"/>
      <w:spacing w:before="120" w:after="120" w:line="240" w:lineRule="atLeast"/>
      <w:jc w:val="both"/>
      <w:outlineLvl w:val="4"/>
    </w:pPr>
    <w:rPr>
      <w:rFonts w:ascii="Times New Roman" w:hAnsi="Times New Roman" w:cs="Times New Roman"/>
      <w:b/>
      <w:bCs/>
      <w:color w:val="auto"/>
      <w:spacing w:val="2"/>
      <w:sz w:val="25"/>
      <w:szCs w:val="25"/>
      <w:lang w:val="x-none" w:eastAsia="x-none"/>
    </w:rPr>
  </w:style>
  <w:style w:type="paragraph" w:customStyle="1" w:styleId="Heading20">
    <w:name w:val="Heading #2"/>
    <w:basedOn w:val="Normal"/>
    <w:link w:val="Heading2"/>
    <w:pPr>
      <w:shd w:val="clear" w:color="auto" w:fill="FFFFFF"/>
      <w:spacing w:before="300" w:after="1080" w:line="240" w:lineRule="atLeast"/>
      <w:jc w:val="both"/>
      <w:outlineLvl w:val="1"/>
    </w:pPr>
    <w:rPr>
      <w:rFonts w:ascii="Times New Roman" w:hAnsi="Times New Roman" w:cs="Times New Roman"/>
      <w:color w:val="auto"/>
      <w:sz w:val="25"/>
      <w:szCs w:val="25"/>
      <w:lang w:val="x-none" w:eastAsia="x-none"/>
    </w:rPr>
  </w:style>
  <w:style w:type="paragraph" w:customStyle="1" w:styleId="Heading40">
    <w:name w:val="Heading #4"/>
    <w:basedOn w:val="Normal"/>
    <w:link w:val="Heading4"/>
    <w:pPr>
      <w:shd w:val="clear" w:color="auto" w:fill="FFFFFF"/>
      <w:spacing w:after="120" w:line="364" w:lineRule="exact"/>
      <w:jc w:val="center"/>
      <w:outlineLvl w:val="3"/>
    </w:pPr>
    <w:rPr>
      <w:rFonts w:ascii="Times New Roman" w:hAnsi="Times New Roman" w:cs="Times New Roman"/>
      <w:color w:val="auto"/>
      <w:sz w:val="25"/>
      <w:szCs w:val="25"/>
      <w:lang w:val="x-none" w:eastAsia="x-none"/>
    </w:rPr>
  </w:style>
  <w:style w:type="paragraph" w:customStyle="1" w:styleId="Tablecaption20">
    <w:name w:val="Table caption (2)"/>
    <w:basedOn w:val="Normal"/>
    <w:link w:val="Tablecaption2"/>
    <w:pPr>
      <w:shd w:val="clear" w:color="auto" w:fill="FFFFFF"/>
      <w:spacing w:line="240" w:lineRule="atLeast"/>
      <w:jc w:val="center"/>
    </w:pPr>
    <w:rPr>
      <w:rFonts w:ascii="Times New Roman" w:hAnsi="Times New Roman" w:cs="Times New Roman"/>
      <w:color w:val="auto"/>
      <w:spacing w:val="2"/>
      <w:sz w:val="22"/>
      <w:szCs w:val="22"/>
      <w:lang w:val="x-none" w:eastAsia="x-none"/>
    </w:rPr>
  </w:style>
  <w:style w:type="paragraph" w:customStyle="1" w:styleId="Tablecaption30">
    <w:name w:val="Table caption (3)"/>
    <w:basedOn w:val="Normal"/>
    <w:link w:val="Tablecaption3"/>
    <w:pPr>
      <w:shd w:val="clear" w:color="auto" w:fill="FFFFFF"/>
      <w:spacing w:line="240" w:lineRule="atLeast"/>
    </w:pPr>
    <w:rPr>
      <w:rFonts w:ascii="Times New Roman" w:hAnsi="Times New Roman" w:cs="Times New Roman"/>
      <w:i/>
      <w:iCs/>
      <w:color w:val="auto"/>
      <w:spacing w:val="-2"/>
      <w:sz w:val="22"/>
      <w:szCs w:val="22"/>
      <w:lang w:val="x-none" w:eastAsia="x-none"/>
    </w:rPr>
  </w:style>
  <w:style w:type="paragraph" w:customStyle="1" w:styleId="Tablecaption40">
    <w:name w:val="Table caption (4)"/>
    <w:basedOn w:val="Normal"/>
    <w:link w:val="Tablecaption4"/>
    <w:pPr>
      <w:shd w:val="clear" w:color="auto" w:fill="FFFFFF"/>
      <w:spacing w:line="240" w:lineRule="atLeast"/>
      <w:jc w:val="both"/>
    </w:pPr>
    <w:rPr>
      <w:rFonts w:ascii="Tahoma" w:hAnsi="Tahoma" w:cs="Times New Roman"/>
      <w:color w:val="auto"/>
      <w:sz w:val="20"/>
      <w:szCs w:val="20"/>
      <w:lang w:val="x-none" w:eastAsia="x-none"/>
    </w:rPr>
  </w:style>
  <w:style w:type="paragraph" w:customStyle="1" w:styleId="Headerorfooter30">
    <w:name w:val="Header or footer (3)"/>
    <w:basedOn w:val="Normal"/>
    <w:link w:val="Headerorfooter3"/>
    <w:pPr>
      <w:shd w:val="clear" w:color="auto" w:fill="FFFFFF"/>
      <w:spacing w:line="240" w:lineRule="atLeast"/>
      <w:jc w:val="center"/>
    </w:pPr>
    <w:rPr>
      <w:rFonts w:ascii="Times New Roman" w:hAnsi="Times New Roman" w:cs="Times New Roman"/>
      <w:b/>
      <w:bCs/>
      <w:color w:val="auto"/>
      <w:spacing w:val="-2"/>
      <w:sz w:val="20"/>
      <w:szCs w:val="20"/>
      <w:lang w:val="x-none" w:eastAsia="x-none"/>
    </w:rPr>
  </w:style>
  <w:style w:type="paragraph" w:customStyle="1" w:styleId="Tablecaption50">
    <w:name w:val="Table caption (5)"/>
    <w:basedOn w:val="Normal"/>
    <w:link w:val="Tablecaption5"/>
    <w:pPr>
      <w:shd w:val="clear" w:color="auto" w:fill="FFFFFF"/>
      <w:spacing w:line="240" w:lineRule="atLeast"/>
      <w:jc w:val="both"/>
    </w:pPr>
    <w:rPr>
      <w:rFonts w:ascii="Times New Roman" w:hAnsi="Times New Roman" w:cs="Times New Roman"/>
      <w:color w:val="auto"/>
      <w:sz w:val="25"/>
      <w:szCs w:val="25"/>
      <w:lang w:val="x-none" w:eastAsia="x-none"/>
    </w:rPr>
  </w:style>
  <w:style w:type="paragraph" w:customStyle="1" w:styleId="Heading30">
    <w:name w:val="Heading #3"/>
    <w:basedOn w:val="Normal"/>
    <w:link w:val="Heading3"/>
    <w:pPr>
      <w:shd w:val="clear" w:color="auto" w:fill="FFFFFF"/>
      <w:spacing w:line="439" w:lineRule="exact"/>
      <w:jc w:val="both"/>
      <w:outlineLvl w:val="2"/>
    </w:pPr>
    <w:rPr>
      <w:rFonts w:ascii="Times New Roman" w:hAnsi="Times New Roman" w:cs="Times New Roman"/>
      <w:color w:val="auto"/>
      <w:sz w:val="25"/>
      <w:szCs w:val="25"/>
      <w:lang w:val="x-none" w:eastAsia="x-none"/>
    </w:rPr>
  </w:style>
  <w:style w:type="paragraph" w:customStyle="1" w:styleId="Bodytext150">
    <w:name w:val="Body text (15)"/>
    <w:basedOn w:val="Normal"/>
    <w:link w:val="Bodytext15"/>
    <w:pPr>
      <w:shd w:val="clear" w:color="auto" w:fill="FFFFFF"/>
      <w:spacing w:line="240" w:lineRule="atLeast"/>
      <w:jc w:val="both"/>
    </w:pPr>
    <w:rPr>
      <w:rFonts w:ascii="Batang" w:eastAsia="Batang" w:cs="Times New Roman"/>
      <w:i/>
      <w:iCs/>
      <w:color w:val="auto"/>
      <w:sz w:val="8"/>
      <w:szCs w:val="8"/>
      <w:lang w:val="x-none" w:eastAsia="x-none"/>
    </w:rPr>
  </w:style>
  <w:style w:type="paragraph" w:customStyle="1" w:styleId="Bodytext160">
    <w:name w:val="Body text (16)"/>
    <w:basedOn w:val="Normal"/>
    <w:link w:val="Bodytext16"/>
    <w:pPr>
      <w:shd w:val="clear" w:color="auto" w:fill="FFFFFF"/>
      <w:spacing w:after="120" w:line="240" w:lineRule="atLeast"/>
      <w:jc w:val="center"/>
    </w:pPr>
    <w:rPr>
      <w:rFonts w:cs="Times New Roman"/>
      <w:b/>
      <w:bCs/>
      <w:color w:val="auto"/>
      <w:spacing w:val="5"/>
      <w:sz w:val="26"/>
      <w:szCs w:val="26"/>
      <w:lang w:val="x-none" w:eastAsia="x-none"/>
    </w:rPr>
  </w:style>
  <w:style w:type="paragraph" w:customStyle="1" w:styleId="Tablecaption60">
    <w:name w:val="Table caption (6)"/>
    <w:basedOn w:val="Normal"/>
    <w:link w:val="Tablecaption6"/>
    <w:pPr>
      <w:shd w:val="clear" w:color="auto" w:fill="FFFFFF"/>
      <w:spacing w:line="240" w:lineRule="atLeast"/>
    </w:pPr>
    <w:rPr>
      <w:rFonts w:ascii="Times New Roman" w:hAnsi="Times New Roman" w:cs="Times New Roman"/>
      <w:b/>
      <w:bCs/>
      <w:color w:val="auto"/>
      <w:spacing w:val="2"/>
      <w:sz w:val="25"/>
      <w:szCs w:val="25"/>
      <w:lang w:val="x-none" w:eastAsia="x-none"/>
    </w:rPr>
  </w:style>
  <w:style w:type="paragraph" w:customStyle="1" w:styleId="Bodytext170">
    <w:name w:val="Body text (17)"/>
    <w:basedOn w:val="Normal"/>
    <w:link w:val="Bodytext17"/>
    <w:pPr>
      <w:shd w:val="clear" w:color="auto" w:fill="FFFFFF"/>
      <w:spacing w:before="660" w:after="240" w:line="240" w:lineRule="atLeast"/>
      <w:jc w:val="center"/>
    </w:pPr>
    <w:rPr>
      <w:rFonts w:ascii="Times New Roman" w:hAnsi="Times New Roman" w:cs="Times New Roman"/>
      <w:b/>
      <w:bCs/>
      <w:color w:val="auto"/>
      <w:spacing w:val="2"/>
      <w:sz w:val="22"/>
      <w:szCs w:val="22"/>
      <w:lang w:val="x-none" w:eastAsia="x-none"/>
    </w:rPr>
  </w:style>
  <w:style w:type="paragraph" w:customStyle="1" w:styleId="Headerorfooter40">
    <w:name w:val="Header or footer (4)"/>
    <w:basedOn w:val="Normal"/>
    <w:link w:val="Headerorfooter4"/>
    <w:pPr>
      <w:shd w:val="clear" w:color="auto" w:fill="FFFFFF"/>
      <w:spacing w:line="240" w:lineRule="atLeast"/>
      <w:jc w:val="center"/>
    </w:pPr>
    <w:rPr>
      <w:rFonts w:ascii="Times New Roman" w:hAnsi="Times New Roman" w:cs="Times New Roman"/>
      <w:b/>
      <w:bCs/>
      <w:color w:val="auto"/>
      <w:spacing w:val="1"/>
      <w:sz w:val="20"/>
      <w:szCs w:val="20"/>
      <w:lang w:val="x-none" w:eastAsia="x-none"/>
    </w:rPr>
  </w:style>
  <w:style w:type="paragraph" w:customStyle="1" w:styleId="Bodytext180">
    <w:name w:val="Body text (18)"/>
    <w:basedOn w:val="Normal"/>
    <w:link w:val="Bodytext18"/>
    <w:pPr>
      <w:shd w:val="clear" w:color="auto" w:fill="FFFFFF"/>
      <w:spacing w:before="1020" w:line="252" w:lineRule="exact"/>
      <w:ind w:hanging="3760"/>
    </w:pPr>
    <w:rPr>
      <w:rFonts w:ascii="Times New Roman" w:hAnsi="Times New Roman" w:cs="Times New Roman"/>
      <w:b/>
      <w:bCs/>
      <w:color w:val="auto"/>
      <w:sz w:val="21"/>
      <w:szCs w:val="21"/>
      <w:lang w:val="x-none" w:eastAsia="x-none"/>
    </w:rPr>
  </w:style>
  <w:style w:type="paragraph" w:customStyle="1" w:styleId="Bodytext190">
    <w:name w:val="Body text (19)"/>
    <w:basedOn w:val="Normal"/>
    <w:link w:val="Bodytext19"/>
    <w:pPr>
      <w:shd w:val="clear" w:color="auto" w:fill="FFFFFF"/>
      <w:spacing w:before="240" w:line="230" w:lineRule="exact"/>
      <w:jc w:val="both"/>
    </w:pPr>
    <w:rPr>
      <w:rFonts w:ascii="Times New Roman" w:hAnsi="Times New Roman" w:cs="Times New Roman"/>
      <w:color w:val="auto"/>
      <w:spacing w:val="2"/>
      <w:sz w:val="17"/>
      <w:szCs w:val="17"/>
      <w:lang w:val="x-none" w:eastAsia="x-none"/>
    </w:rPr>
  </w:style>
  <w:style w:type="paragraph" w:customStyle="1" w:styleId="Bodytext201">
    <w:name w:val="Body text (20)"/>
    <w:basedOn w:val="Normal"/>
    <w:link w:val="Bodytext200"/>
    <w:pPr>
      <w:shd w:val="clear" w:color="auto" w:fill="FFFFFF"/>
      <w:spacing w:line="227" w:lineRule="exact"/>
      <w:jc w:val="right"/>
    </w:pPr>
    <w:rPr>
      <w:rFonts w:ascii="Times New Roman" w:hAnsi="Times New Roman" w:cs="Times New Roman"/>
      <w:color w:val="auto"/>
      <w:spacing w:val="6"/>
      <w:sz w:val="19"/>
      <w:szCs w:val="19"/>
      <w:lang w:val="x-none" w:eastAsia="x-none"/>
    </w:rPr>
  </w:style>
  <w:style w:type="paragraph" w:customStyle="1" w:styleId="Bodytext211">
    <w:name w:val="Body text (21)"/>
    <w:basedOn w:val="Normal"/>
    <w:link w:val="Bodytext210"/>
    <w:pPr>
      <w:shd w:val="clear" w:color="auto" w:fill="FFFFFF"/>
      <w:spacing w:line="227" w:lineRule="exact"/>
      <w:jc w:val="right"/>
    </w:pPr>
    <w:rPr>
      <w:rFonts w:ascii="Times New Roman" w:hAnsi="Times New Roman" w:cs="Times New Roman"/>
      <w:i/>
      <w:iCs/>
      <w:color w:val="auto"/>
      <w:spacing w:val="-3"/>
      <w:sz w:val="19"/>
      <w:szCs w:val="19"/>
      <w:lang w:val="x-none" w:eastAsia="x-none"/>
    </w:rPr>
  </w:style>
  <w:style w:type="paragraph" w:customStyle="1" w:styleId="Bodytext220">
    <w:name w:val="Body text (22)"/>
    <w:basedOn w:val="Normal"/>
    <w:link w:val="Bodytext22"/>
    <w:pPr>
      <w:shd w:val="clear" w:color="auto" w:fill="FFFFFF"/>
      <w:spacing w:before="600" w:after="300" w:line="240" w:lineRule="atLeast"/>
      <w:jc w:val="both"/>
    </w:pPr>
    <w:rPr>
      <w:rFonts w:ascii="Times New Roman" w:hAnsi="Times New Roman" w:cs="Times New Roman"/>
      <w:i/>
      <w:iCs/>
      <w:color w:val="auto"/>
      <w:spacing w:val="-2"/>
      <w:sz w:val="25"/>
      <w:szCs w:val="25"/>
      <w:lang w:val="x-none" w:eastAsia="x-none"/>
    </w:rPr>
  </w:style>
  <w:style w:type="paragraph" w:customStyle="1" w:styleId="Heading420">
    <w:name w:val="Heading #4 (2)"/>
    <w:basedOn w:val="Normal"/>
    <w:link w:val="Heading42"/>
    <w:pPr>
      <w:shd w:val="clear" w:color="auto" w:fill="FFFFFF"/>
      <w:spacing w:before="360" w:line="240" w:lineRule="atLeast"/>
      <w:jc w:val="center"/>
      <w:outlineLvl w:val="3"/>
    </w:pPr>
    <w:rPr>
      <w:rFonts w:ascii="Times New Roman" w:hAnsi="Times New Roman" w:cs="Times New Roman"/>
      <w:b/>
      <w:bCs/>
      <w:color w:val="auto"/>
      <w:spacing w:val="2"/>
      <w:sz w:val="25"/>
      <w:szCs w:val="25"/>
      <w:lang w:val="x-none" w:eastAsia="x-none"/>
    </w:rPr>
  </w:style>
  <w:style w:type="paragraph" w:customStyle="1" w:styleId="Tablecaption0">
    <w:name w:val="Table caption"/>
    <w:basedOn w:val="Normal"/>
    <w:link w:val="Tablecaption"/>
    <w:pPr>
      <w:shd w:val="clear" w:color="auto" w:fill="FFFFFF"/>
      <w:spacing w:line="240" w:lineRule="atLeast"/>
    </w:pPr>
    <w:rPr>
      <w:rFonts w:ascii="Times New Roman" w:hAnsi="Times New Roman" w:cs="Times New Roman"/>
      <w:b/>
      <w:bCs/>
      <w:color w:val="auto"/>
      <w:sz w:val="21"/>
      <w:szCs w:val="21"/>
      <w:lang w:val="x-none" w:eastAsia="x-none"/>
    </w:rPr>
  </w:style>
  <w:style w:type="paragraph" w:customStyle="1" w:styleId="Tablecaption70">
    <w:name w:val="Table caption (7)"/>
    <w:basedOn w:val="Normal"/>
    <w:link w:val="Tablecaption7"/>
    <w:pPr>
      <w:shd w:val="clear" w:color="auto" w:fill="FFFFFF"/>
      <w:spacing w:line="240" w:lineRule="atLeast"/>
      <w:jc w:val="both"/>
    </w:pPr>
    <w:rPr>
      <w:rFonts w:ascii="Times New Roman" w:hAnsi="Times New Roman" w:cs="Times New Roman"/>
      <w:i/>
      <w:iCs/>
      <w:color w:val="auto"/>
      <w:spacing w:val="-5"/>
      <w:sz w:val="20"/>
      <w:szCs w:val="20"/>
      <w:lang w:val="x-none" w:eastAsia="x-none"/>
    </w:rPr>
  </w:style>
  <w:style w:type="paragraph" w:customStyle="1" w:styleId="Tablecaption80">
    <w:name w:val="Table caption (8)"/>
    <w:basedOn w:val="Normal"/>
    <w:link w:val="Tablecaption8"/>
    <w:pPr>
      <w:shd w:val="clear" w:color="auto" w:fill="FFFFFF"/>
      <w:spacing w:line="374" w:lineRule="exact"/>
      <w:jc w:val="both"/>
    </w:pPr>
    <w:rPr>
      <w:rFonts w:ascii="Times New Roman" w:hAnsi="Times New Roman" w:cs="Times New Roman"/>
      <w:color w:val="auto"/>
      <w:spacing w:val="-8"/>
      <w:sz w:val="20"/>
      <w:szCs w:val="20"/>
      <w:lang w:val="x-none" w:eastAsia="x-none"/>
    </w:rPr>
  </w:style>
  <w:style w:type="paragraph" w:customStyle="1" w:styleId="DefaultParagraphFontParaCharCharCharCharChar">
    <w:name w:val="Default Paragraph Font Para Char Char Char Char Char"/>
    <w:autoRedefine/>
    <w:rsid w:val="00692540"/>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rsid w:val="00E727E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0F990-93EB-454E-9DAA-377186A8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8922</Words>
  <Characters>50856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THU VI?N PHÁP LU?T</vt:lpstr>
    </vt:vector>
  </TitlesOfParts>
  <Company>LawSoft</Company>
  <LinksUpToDate>false</LinksUpToDate>
  <CharactersWithSpaces>59659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 VI?N PHÁP LU?T</dc:title>
  <dc:subject/>
  <dc:creator>LawSoft</dc:creator>
  <cp:keywords/>
  <dc:description>www.thuvienphapluat.vn</dc:description>
  <cp:lastModifiedBy>Nguyen Hoang Nhat 20204772</cp:lastModifiedBy>
  <cp:revision>2</cp:revision>
  <dcterms:created xsi:type="dcterms:W3CDTF">2024-06-16T09:05:00Z</dcterms:created>
  <dcterms:modified xsi:type="dcterms:W3CDTF">2024-06-16T09:05:00Z</dcterms:modified>
  <cp:category/>
</cp:coreProperties>
</file>